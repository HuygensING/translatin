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CDDEA" w14:textId="77777777" w:rsidR="005F63BB" w:rsidRDefault="005F63BB">
      <w:r>
        <w:t>/front/</w:t>
      </w:r>
    </w:p>
    <w:p w14:paraId="6F1EE70A" w14:textId="77777777" w:rsidR="005F63BB" w:rsidRDefault="005F63BB"/>
    <w:p w14:paraId="11BA7698" w14:textId="69BDCA0A" w:rsidR="005F63BB" w:rsidRPr="006B7B5A" w:rsidRDefault="007A2B45">
      <w:pPr>
        <w:rPr>
          <w:lang w:val="it-IT"/>
        </w:rPr>
      </w:pPr>
      <w:r w:rsidRPr="005F63BB">
        <w:t>EXOD</w:t>
      </w:r>
      <w:r>
        <w:t>V</w:t>
      </w:r>
      <w:r w:rsidRPr="005F63BB">
        <w:t xml:space="preserve">S SIVE </w:t>
      </w:r>
      <w:r>
        <w:t>T</w:t>
      </w:r>
      <w:r w:rsidRPr="005F63BB">
        <w:t>RANSIT</w:t>
      </w:r>
      <w:r>
        <w:t>V</w:t>
      </w:r>
      <w:r w:rsidRPr="005F63BB">
        <w:t xml:space="preserve">S MARIS </w:t>
      </w:r>
      <w:r>
        <w:t xml:space="preserve">RVBRI. </w:t>
      </w:r>
      <w:r w:rsidRPr="006B7B5A">
        <w:rPr>
          <w:lang w:val="it-IT"/>
        </w:rPr>
        <w:t xml:space="preserve">COMOEDIA TRAGICA. </w:t>
      </w:r>
      <w:r w:rsidR="005F63BB" w:rsidRPr="006B7B5A">
        <w:rPr>
          <w:lang w:val="it-IT"/>
        </w:rPr>
        <w:t>Autore Cornelio Laurimano Vltraiectino.</w:t>
      </w:r>
    </w:p>
    <w:p w14:paraId="597D7867" w14:textId="6FC9E7EA" w:rsidR="005F63BB" w:rsidRPr="006B7B5A" w:rsidRDefault="007A2B45">
      <w:pPr>
        <w:rPr>
          <w:lang w:val="it-IT"/>
        </w:rPr>
      </w:pPr>
      <w:r w:rsidRPr="006B7B5A">
        <w:rPr>
          <w:lang w:val="it-IT"/>
        </w:rPr>
        <w:t>LOVANII</w:t>
      </w:r>
      <w:r w:rsidR="005F63BB" w:rsidRPr="006B7B5A">
        <w:rPr>
          <w:lang w:val="it-IT"/>
        </w:rPr>
        <w:t>, Impensis antonii Bergagne, qui per Hieronymum van Effen ibidem distrahi curat. Cum Gratia &amp; Priuilegio Regio.</w:t>
      </w:r>
    </w:p>
    <w:p w14:paraId="401D8CF1" w14:textId="77777777" w:rsidR="005F63BB" w:rsidRPr="006B7B5A" w:rsidRDefault="005F63BB">
      <w:pPr>
        <w:rPr>
          <w:lang w:val="it-IT"/>
        </w:rPr>
      </w:pPr>
    </w:p>
    <w:p w14:paraId="255EC098" w14:textId="4F880176" w:rsidR="005F63BB" w:rsidRPr="006B7B5A" w:rsidRDefault="005F63BB">
      <w:pPr>
        <w:rPr>
          <w:lang w:val="it-IT"/>
        </w:rPr>
      </w:pPr>
      <w:r w:rsidRPr="006B7B5A">
        <w:rPr>
          <w:lang w:val="it-IT"/>
        </w:rPr>
        <w:t>CAutum est Regiae Maiest. Priuilegio, ne quis tri¬</w:t>
      </w:r>
      <w:r w:rsidRPr="006B7B5A">
        <w:rPr>
          <w:lang w:val="it-IT"/>
        </w:rPr>
        <w:br/>
        <w:t>bus proximis annis, praeter Antonium Bergagne,</w:t>
      </w:r>
      <w:r w:rsidRPr="006B7B5A">
        <w:rPr>
          <w:lang w:val="it-IT"/>
        </w:rPr>
        <w:br/>
        <w:t>imprimat Exodum, siue Transitum maris rubri,</w:t>
      </w:r>
      <w:r w:rsidRPr="006B7B5A">
        <w:rPr>
          <w:lang w:val="it-IT"/>
        </w:rPr>
        <w:br/>
        <w:t>Autore Cornelio Laurimano Vltraiectino: Sub poena in pri</w:t>
      </w:r>
      <w:r w:rsidRPr="006B7B5A">
        <w:rPr>
          <w:lang w:val="it-IT"/>
        </w:rPr>
        <w:br/>
        <w:t>uilegio contenta.</w:t>
      </w:r>
      <w:r w:rsidRPr="006B7B5A">
        <w:rPr>
          <w:lang w:val="it-IT"/>
        </w:rPr>
        <w:br/>
        <w:t>Datum Bruxellae anno 1562. 4. Maij.</w:t>
      </w:r>
      <w:r w:rsidRPr="006B7B5A">
        <w:rPr>
          <w:lang w:val="it-IT"/>
        </w:rPr>
        <w:br/>
        <w:t>Subsig. Boudewyns.</w:t>
      </w:r>
    </w:p>
    <w:p w14:paraId="2C25BCDD" w14:textId="15CA2FE1" w:rsidR="00897341" w:rsidRDefault="005F63BB">
      <w:pPr>
        <w:rPr>
          <w:lang w:val="de-DE"/>
        </w:rPr>
      </w:pPr>
      <w:r w:rsidRPr="006B7B5A">
        <w:rPr>
          <w:lang w:val="it-IT"/>
        </w:rPr>
        <w:br/>
        <w:t>CORNELIVS LAVRI¬</w:t>
      </w:r>
      <w:r w:rsidRPr="006B7B5A">
        <w:rPr>
          <w:lang w:val="it-IT"/>
        </w:rPr>
        <w:br/>
        <w:t>MANUS VLTRAIECTINVS</w:t>
      </w:r>
      <w:r w:rsidRPr="006B7B5A">
        <w:rPr>
          <w:lang w:val="it-IT"/>
        </w:rPr>
        <w:br/>
        <w:t>viro modestißimo Balduino Hadriano</w:t>
      </w:r>
      <w:r w:rsidRPr="006B7B5A">
        <w:rPr>
          <w:lang w:val="it-IT"/>
        </w:rPr>
        <w:br/>
        <w:t>à Creensteyn Iselstadio</w:t>
      </w:r>
      <w:r w:rsidRPr="006B7B5A">
        <w:rPr>
          <w:lang w:val="it-IT"/>
        </w:rPr>
        <w:br/>
        <w:t>suo S. D.</w:t>
      </w:r>
      <w:r w:rsidRPr="006B7B5A">
        <w:rPr>
          <w:lang w:val="it-IT"/>
        </w:rPr>
        <w:br/>
        <w:t>NVPER in postremo nostro</w:t>
      </w:r>
      <w:r w:rsidRPr="006B7B5A">
        <w:rPr>
          <w:lang w:val="it-IT"/>
        </w:rPr>
        <w:br/>
        <w:t>colloquio modestè tu quidem,</w:t>
      </w:r>
      <w:r w:rsidRPr="006B7B5A">
        <w:rPr>
          <w:lang w:val="it-IT"/>
        </w:rPr>
        <w:br/>
        <w:t>Balduine humaniss. mecum de</w:t>
      </w:r>
      <w:r w:rsidRPr="006B7B5A">
        <w:rPr>
          <w:lang w:val="it-IT"/>
        </w:rPr>
        <w:br/>
        <w:t>emittenda Exodo nostra, quam</w:t>
      </w:r>
      <w:r w:rsidRPr="006B7B5A">
        <w:rPr>
          <w:lang w:val="it-IT"/>
        </w:rPr>
        <w:br/>
        <w:t>fortè apud me latere iam tum au¬</w:t>
      </w:r>
      <w:r w:rsidRPr="006B7B5A">
        <w:rPr>
          <w:lang w:val="it-IT"/>
        </w:rPr>
        <w:br/>
        <w:t>dieras, agebas, causamque quam¬</w:t>
      </w:r>
      <w:r w:rsidRPr="006B7B5A">
        <w:rPr>
          <w:lang w:val="it-IT"/>
        </w:rPr>
        <w:br/>
        <w:t>obrem id facere recusarem pro</w:t>
      </w:r>
      <w:r w:rsidRPr="006B7B5A">
        <w:rPr>
          <w:lang w:val="it-IT"/>
        </w:rPr>
        <w:br/>
        <w:t xml:space="preserve"> tua modestia efflagitabas: ego</w:t>
      </w:r>
      <w:r w:rsidRPr="006B7B5A">
        <w:rPr>
          <w:lang w:val="it-IT"/>
        </w:rPr>
        <w:br/>
        <w:t>verò, quantum memoria repetere possum, eam im¬</w:t>
      </w:r>
      <w:r w:rsidRPr="006B7B5A">
        <w:rPr>
          <w:lang w:val="it-IT"/>
        </w:rPr>
        <w:br/>
        <w:t>maturam esse, &amp; nondum etiam satis recoctam</w:t>
      </w:r>
      <w:r w:rsidRPr="006B7B5A">
        <w:rPr>
          <w:lang w:val="it-IT"/>
        </w:rPr>
        <w:br/>
        <w:t>verecundè respondebam, imò exactiorem limam</w:t>
      </w:r>
      <w:r w:rsidRPr="006B7B5A">
        <w:rPr>
          <w:lang w:val="it-IT"/>
        </w:rPr>
        <w:br/>
        <w:t>desiderare, tutioremque fore in nostris scrinijs, quàm</w:t>
      </w:r>
      <w:r w:rsidRPr="006B7B5A">
        <w:rPr>
          <w:lang w:val="it-IT"/>
        </w:rPr>
        <w:br/>
        <w:t>si in publicum exponatur. Quod tibi adeò non pla¬</w:t>
      </w:r>
      <w:r w:rsidRPr="006B7B5A">
        <w:rPr>
          <w:lang w:val="it-IT"/>
        </w:rPr>
        <w:br/>
        <w:t>cuit, vt magis etiam instare visus fueris, ac multò</w:t>
      </w:r>
      <w:r w:rsidRPr="006B7B5A">
        <w:rPr>
          <w:lang w:val="it-IT"/>
        </w:rPr>
        <w:br/>
        <w:t>mihi plura tribuere, quàm in me ex literatis grega¬</w:t>
      </w:r>
      <w:r w:rsidRPr="006B7B5A">
        <w:rPr>
          <w:lang w:val="it-IT"/>
        </w:rPr>
        <w:br/>
        <w:t>rius quiuis comperire possit, etiamsi me vel ad assem</w:t>
      </w:r>
      <w:r w:rsidRPr="006B7B5A">
        <w:rPr>
          <w:lang w:val="it-IT"/>
        </w:rPr>
        <w:br/>
        <w:t xml:space="preserve">totum expendat. </w:t>
      </w:r>
      <w:r>
        <w:rPr>
          <w:lang w:val="de-DE"/>
        </w:rPr>
        <w:t>An nescis, mi Balduine, &amp; pueros</w:t>
      </w:r>
      <w:r>
        <w:rPr>
          <w:lang w:val="de-DE"/>
        </w:rPr>
        <w:br/>
        <w:t>rhinocerotis habere nares, vt metuam ronchos?</w:t>
      </w:r>
      <w:r>
        <w:rPr>
          <w:lang w:val="de-DE"/>
        </w:rPr>
        <w:br/>
        <w:t>Quanquam non video quid meum scriptum habeat,</w:t>
      </w:r>
      <w:r>
        <w:rPr>
          <w:lang w:val="de-DE"/>
        </w:rPr>
        <w:br/>
        <w:t>quo magnoperè alios delectare possit, vt istud aut</w:t>
      </w:r>
      <w:r>
        <w:rPr>
          <w:lang w:val="de-DE"/>
        </w:rPr>
        <w:br/>
        <w:t>legant, aut pro animi generositate vnquam repre¬</w:t>
      </w:r>
      <w:r>
        <w:rPr>
          <w:lang w:val="de-DE"/>
        </w:rPr>
        <w:br/>
        <w:t>hendere velint: Non tamen defuturos auguror, qui</w:t>
      </w:r>
      <w:r>
        <w:rPr>
          <w:lang w:val="de-DE"/>
        </w:rPr>
        <w:br/>
        <w:t>nostros conatus si viderint, sinistrè interpretabuntur,</w:t>
      </w:r>
      <w:r>
        <w:rPr>
          <w:lang w:val="de-DE"/>
        </w:rPr>
        <w:br/>
        <w:t>quod ab nostra professione alienum quid aggressi</w:t>
      </w:r>
      <w:r>
        <w:rPr>
          <w:lang w:val="de-DE"/>
        </w:rPr>
        <w:br/>
        <w:t>in eam descendisse arenam videamur, vnde profe¬</w:t>
      </w:r>
      <w:r>
        <w:rPr>
          <w:lang w:val="de-DE"/>
        </w:rPr>
        <w:br/>
        <w:t>ctò abstinuisse multò mihi praesertim satius sit. Pu¬</w:t>
      </w:r>
      <w:r>
        <w:rPr>
          <w:lang w:val="de-DE"/>
        </w:rPr>
        <w:br/>
        <w:t>A ij</w:t>
      </w:r>
      <w:r>
        <w:rPr>
          <w:lang w:val="de-DE"/>
        </w:rPr>
        <w:br/>
      </w:r>
    </w:p>
    <w:p w14:paraId="3ECB4566" w14:textId="77777777" w:rsidR="00897341" w:rsidRPr="006B7B5A" w:rsidRDefault="005F63BB">
      <w:pPr>
        <w:rPr>
          <w:lang w:val="it-IT"/>
        </w:rPr>
      </w:pPr>
      <w:r>
        <w:rPr>
          <w:lang w:val="de-DE"/>
        </w:rPr>
        <w:t>EPISTOLA</w:t>
      </w:r>
      <w:r>
        <w:rPr>
          <w:lang w:val="de-DE"/>
        </w:rPr>
        <w:br/>
        <w:t>tabunt enim me vel insanire vel morbo quodam</w:t>
      </w:r>
      <w:r>
        <w:rPr>
          <w:lang w:val="de-DE"/>
        </w:rPr>
        <w:br/>
        <w:t>regio rursum teneri, qui aliena &amp; ab instituto vitae</w:t>
      </w:r>
      <w:r>
        <w:rPr>
          <w:lang w:val="de-DE"/>
        </w:rPr>
        <w:br/>
        <w:t>genere abhorrentia sectari maluerim, vt de me spissae</w:t>
      </w:r>
      <w:r>
        <w:rPr>
          <w:lang w:val="de-DE"/>
        </w:rPr>
        <w:br/>
        <w:t>risum tollant impunè coronae, quemadmodum sci¬</w:t>
      </w:r>
      <w:r>
        <w:rPr>
          <w:lang w:val="de-DE"/>
        </w:rPr>
        <w:br/>
        <w:t>tissimè ait quidam, quàm quae meo modulo vtcumque</w:t>
      </w:r>
      <w:r>
        <w:rPr>
          <w:lang w:val="de-DE"/>
        </w:rPr>
        <w:br/>
        <w:t>metiri ac tutum securumque intra meos lares conti¬</w:t>
      </w:r>
      <w:r>
        <w:rPr>
          <w:lang w:val="de-DE"/>
        </w:rPr>
        <w:br/>
        <w:t>nere. Siquidem quid familiarius hoc seculo plus satis</w:t>
      </w:r>
      <w:r>
        <w:rPr>
          <w:lang w:val="de-DE"/>
        </w:rPr>
        <w:br/>
        <w:t>exulcerato, quid vberius ac facilius habemus, quàm</w:t>
      </w:r>
      <w:r>
        <w:rPr>
          <w:lang w:val="de-DE"/>
        </w:rPr>
        <w:br/>
        <w:t>aliorum dicta factave calumniari? Cùm ipsi aut inertia</w:t>
      </w:r>
      <w:r>
        <w:rPr>
          <w:lang w:val="de-DE"/>
        </w:rPr>
        <w:br/>
        <w:t>aut certè inscitia nihil in Reip. commodum, Chri¬</w:t>
      </w:r>
      <w:r>
        <w:rPr>
          <w:lang w:val="de-DE"/>
        </w:rPr>
        <w:br/>
        <w:t>stianaeque religionis salutem adferre vtiliter possu¬</w:t>
      </w:r>
      <w:r>
        <w:rPr>
          <w:lang w:val="de-DE"/>
        </w:rPr>
        <w:br/>
        <w:t>mus, alijs impedire &amp; vt idem faciant, quod nos,</w:t>
      </w:r>
      <w:r>
        <w:rPr>
          <w:lang w:val="de-DE"/>
        </w:rPr>
        <w:br/>
        <w:t xml:space="preserve">nempe </w:t>
      </w:r>
      <w:r>
        <w:rPr>
          <w:lang w:val="el-GR"/>
        </w:rPr>
        <w:t>γ</w:t>
      </w:r>
      <w:r>
        <w:t>νάθού</w:t>
      </w:r>
      <w:r>
        <w:rPr>
          <w:lang w:val="de-DE"/>
        </w:rPr>
        <w:t xml:space="preserve"> </w:t>
      </w:r>
      <w:r>
        <w:t>τε</w:t>
      </w:r>
      <w:r>
        <w:rPr>
          <w:lang w:val="de-DE"/>
        </w:rPr>
        <w:t xml:space="preserve"> </w:t>
      </w:r>
      <w:r>
        <w:t>δοῦλοι</w:t>
      </w:r>
      <w:r>
        <w:rPr>
          <w:lang w:val="de-DE"/>
        </w:rPr>
        <w:t xml:space="preserve"> </w:t>
      </w:r>
      <w:r>
        <w:t>νηδύο</w:t>
      </w:r>
      <w:r>
        <w:rPr>
          <w:lang w:val="el-GR"/>
        </w:rPr>
        <w:t>ς</w:t>
      </w:r>
      <w:r>
        <w:rPr>
          <w:lang w:val="de-DE"/>
        </w:rPr>
        <w:t xml:space="preserve"> </w:t>
      </w:r>
      <w:r>
        <w:rPr>
          <w:lang w:val="el-GR"/>
        </w:rPr>
        <w:t>θ</w:t>
      </w:r>
      <w:r>
        <w:rPr>
          <w:lang w:val="de-DE"/>
        </w:rPr>
        <w:t xml:space="preserve">’ </w:t>
      </w:r>
      <w:r>
        <w:rPr>
          <w:lang w:val="el-GR"/>
        </w:rPr>
        <w:t>ἡσ</w:t>
      </w:r>
      <w:r>
        <w:t>σημένοι</w:t>
      </w:r>
      <w:r>
        <w:rPr>
          <w:lang w:val="de-DE"/>
        </w:rPr>
        <w:t xml:space="preserve"> (Deum</w:t>
      </w:r>
      <w:r>
        <w:rPr>
          <w:lang w:val="de-DE"/>
        </w:rPr>
        <w:br/>
        <w:t>enim immortalem quanto suauius hoc?) manibus</w:t>
      </w:r>
      <w:r>
        <w:rPr>
          <w:lang w:val="de-DE"/>
        </w:rPr>
        <w:br/>
        <w:t xml:space="preserve">pedibusque obnixè hortari studemus. </w:t>
      </w:r>
      <w:r w:rsidRPr="006B7B5A">
        <w:rPr>
          <w:lang w:val="it-IT"/>
        </w:rPr>
        <w:t>Quid hoc? si ne</w:t>
      </w:r>
      <w:r w:rsidRPr="006B7B5A">
        <w:rPr>
          <w:lang w:val="it-IT"/>
        </w:rPr>
        <w:br/>
        <w:t>id quidem eo modo perficere possumus, Acheronta</w:t>
      </w:r>
      <w:r w:rsidRPr="006B7B5A">
        <w:rPr>
          <w:lang w:val="it-IT"/>
        </w:rPr>
        <w:br/>
        <w:t>mouemus, illincque huc calumniae monstrum multa</w:t>
      </w:r>
      <w:r w:rsidRPr="006B7B5A">
        <w:rPr>
          <w:lang w:val="it-IT"/>
        </w:rPr>
        <w:br/>
        <w:t>superstitione euocamus. Nunc iuuenilem illam ver¬</w:t>
      </w:r>
      <w:r w:rsidRPr="006B7B5A">
        <w:rPr>
          <w:lang w:val="it-IT"/>
        </w:rPr>
        <w:br/>
        <w:t>borum luxuriem resecandam magno supercilio cen¬</w:t>
      </w:r>
      <w:r w:rsidRPr="006B7B5A">
        <w:rPr>
          <w:lang w:val="it-IT"/>
        </w:rPr>
        <w:br/>
        <w:t>semus: In verbis etiam tenuis rebusque serendis dice¬</w:t>
      </w:r>
      <w:r w:rsidRPr="006B7B5A">
        <w:rPr>
          <w:lang w:val="it-IT"/>
        </w:rPr>
        <w:br/>
        <w:t>tur, si quis parcè deducta vocabula ac rem ipsam</w:t>
      </w:r>
      <w:r w:rsidRPr="006B7B5A">
        <w:rPr>
          <w:lang w:val="it-IT"/>
        </w:rPr>
        <w:br/>
        <w:t>breuiter prosequatur: Nunc inde obscuritatem, ali¬</w:t>
      </w:r>
      <w:r w:rsidRPr="006B7B5A">
        <w:rPr>
          <w:lang w:val="it-IT"/>
        </w:rPr>
        <w:br/>
        <w:t>quando &amp; perspicuitatem nimis dilucidam, quasi</w:t>
      </w:r>
      <w:r w:rsidRPr="006B7B5A">
        <w:rPr>
          <w:lang w:val="it-IT"/>
        </w:rPr>
        <w:br/>
        <w:t>rem istam aliquanto obscuriùs dictam oportuerit,</w:t>
      </w:r>
      <w:r w:rsidRPr="006B7B5A">
        <w:rPr>
          <w:lang w:val="it-IT"/>
        </w:rPr>
        <w:br/>
        <w:t>causamur. Hoc lene, illud asperum. Hi versus malè</w:t>
      </w:r>
      <w:r w:rsidRPr="006B7B5A">
        <w:rPr>
          <w:lang w:val="it-IT"/>
        </w:rPr>
        <w:br/>
        <w:t>tornati incedunt, illi nimis praecipites fluunt, proinde</w:t>
      </w:r>
      <w:r w:rsidRPr="006B7B5A">
        <w:rPr>
          <w:lang w:val="it-IT"/>
        </w:rPr>
        <w:br/>
        <w:t>pressiùs eant oportet. In his nulla oeconomia aut</w:t>
      </w:r>
      <w:r w:rsidRPr="006B7B5A">
        <w:rPr>
          <w:lang w:val="it-IT"/>
        </w:rPr>
        <w:br/>
        <w:t xml:space="preserve">partium </w:t>
      </w:r>
      <w:r>
        <w:t>συμμετρία</w:t>
      </w:r>
      <w:r w:rsidRPr="006B7B5A">
        <w:rPr>
          <w:lang w:val="it-IT"/>
        </w:rPr>
        <w:t xml:space="preserve"> obseruata est: in illis autem nulla</w:t>
      </w:r>
      <w:r w:rsidRPr="006B7B5A">
        <w:rPr>
          <w:lang w:val="it-IT"/>
        </w:rPr>
        <w:br/>
        <w:t>decori habita ratio. Hîc remissè omnia ac negligen¬</w:t>
      </w:r>
      <w:r w:rsidRPr="006B7B5A">
        <w:rPr>
          <w:lang w:val="it-IT"/>
        </w:rPr>
        <w:br/>
        <w:t>ter praescripta sunt: illic curiosa diligentia contem¬</w:t>
      </w:r>
      <w:r w:rsidRPr="006B7B5A">
        <w:rPr>
          <w:lang w:val="it-IT"/>
        </w:rPr>
        <w:br/>
        <w:t>ptum parit. Hoc vt durum, obsoletum, affectatum,</w:t>
      </w:r>
      <w:r w:rsidRPr="006B7B5A">
        <w:rPr>
          <w:lang w:val="it-IT"/>
        </w:rPr>
        <w:br/>
        <w:t>seuerum &amp; tragicum nimis: illud verò vt puerile,</w:t>
      </w:r>
      <w:r w:rsidRPr="006B7B5A">
        <w:rPr>
          <w:lang w:val="it-IT"/>
        </w:rPr>
        <w:br/>
        <w:t>ineptum, absurdum, inusitatum, inuenustum ac fri¬</w:t>
      </w:r>
      <w:r w:rsidRPr="006B7B5A">
        <w:rPr>
          <w:lang w:val="it-IT"/>
        </w:rPr>
        <w:br/>
        <w:t>NVNCVPATORIA. 2</w:t>
      </w:r>
      <w:r w:rsidRPr="006B7B5A">
        <w:rPr>
          <w:lang w:val="it-IT"/>
        </w:rPr>
        <w:br/>
        <w:t>uolum languidumque culpatur. His tanquam incomptis</w:t>
      </w:r>
      <w:r w:rsidRPr="006B7B5A">
        <w:rPr>
          <w:lang w:val="it-IT"/>
        </w:rPr>
        <w:br/>
        <w:t>atrum signum allinunt calamo transuerso: alia obe¬</w:t>
      </w:r>
      <w:r w:rsidRPr="006B7B5A">
        <w:rPr>
          <w:lang w:val="it-IT"/>
        </w:rPr>
        <w:br/>
        <w:t>lis, asteriscis, cęterisque notulis tantum non onerant,</w:t>
      </w:r>
      <w:r w:rsidRPr="006B7B5A">
        <w:rPr>
          <w:lang w:val="it-IT"/>
        </w:rPr>
        <w:br/>
        <w:t>iugulant ac miserrime conficiunt. Atqui toleranda</w:t>
      </w:r>
      <w:r w:rsidRPr="006B7B5A">
        <w:rPr>
          <w:lang w:val="it-IT"/>
        </w:rPr>
        <w:br/>
        <w:t>haec aliquo modo sint, nisi &amp; subinde ad tertium</w:t>
      </w:r>
      <w:r w:rsidRPr="006B7B5A">
        <w:rPr>
          <w:lang w:val="it-IT"/>
        </w:rPr>
        <w:br/>
        <w:t>quodque verbum pallescerent, vultu graui &amp; serio</w:t>
      </w:r>
      <w:r w:rsidRPr="006B7B5A">
        <w:rPr>
          <w:lang w:val="it-IT"/>
        </w:rPr>
        <w:br/>
        <w:t xml:space="preserve">inclamarent identidem: </w:t>
      </w:r>
      <w:r>
        <w:t>τοῦτο</w:t>
      </w:r>
      <w:r w:rsidRPr="006B7B5A">
        <w:rPr>
          <w:lang w:val="it-IT"/>
        </w:rPr>
        <w:t xml:space="preserve"> </w:t>
      </w:r>
      <w:r>
        <w:t>τὸ</w:t>
      </w:r>
      <w:r w:rsidRPr="006B7B5A">
        <w:rPr>
          <w:lang w:val="it-IT"/>
        </w:rPr>
        <w:t xml:space="preserve"> </w:t>
      </w:r>
      <w:r>
        <w:t>ἀρετικὸν</w:t>
      </w:r>
      <w:r w:rsidRPr="006B7B5A">
        <w:rPr>
          <w:lang w:val="it-IT"/>
        </w:rPr>
        <w:t xml:space="preserve"> </w:t>
      </w:r>
      <w:r>
        <w:t>ἀκούει</w:t>
      </w:r>
      <w:r w:rsidRPr="006B7B5A">
        <w:rPr>
          <w:lang w:val="it-IT"/>
        </w:rPr>
        <w:t>: Pu¬</w:t>
      </w:r>
      <w:r w:rsidRPr="006B7B5A">
        <w:rPr>
          <w:lang w:val="it-IT"/>
        </w:rPr>
        <w:br/>
        <w:t>dendus hic error cum suis scriptis hominem confi¬</w:t>
      </w:r>
      <w:r w:rsidRPr="006B7B5A">
        <w:rPr>
          <w:lang w:val="it-IT"/>
        </w:rPr>
        <w:br/>
        <w:t>ciet prorsus: indignus est, quem in manus sumant pij</w:t>
      </w:r>
      <w:r w:rsidRPr="006B7B5A">
        <w:rPr>
          <w:lang w:val="it-IT"/>
        </w:rPr>
        <w:br/>
        <w:t>ac religiosi, adeoque hinc procul arcendi pueri cereum</w:t>
      </w:r>
      <w:r w:rsidRPr="006B7B5A">
        <w:rPr>
          <w:lang w:val="it-IT"/>
        </w:rPr>
        <w:br/>
        <w:t>genus in vitia flecti. Denique nihil relinquitur, quod</w:t>
      </w:r>
      <w:r w:rsidRPr="006B7B5A">
        <w:rPr>
          <w:lang w:val="it-IT"/>
        </w:rPr>
        <w:br/>
        <w:t>scriptori infamiam, aduersarijs risum concitare pos¬</w:t>
      </w:r>
      <w:r w:rsidRPr="006B7B5A">
        <w:rPr>
          <w:lang w:val="it-IT"/>
        </w:rPr>
        <w:br/>
        <w:t>sit. Memini esse, qui nihil grauius ferant, putentque</w:t>
      </w:r>
      <w:r w:rsidRPr="006B7B5A">
        <w:rPr>
          <w:lang w:val="it-IT"/>
        </w:rPr>
        <w:br/>
        <w:t>haud iniuria vix tribus Anticyris purgandum, quod</w:t>
      </w:r>
      <w:r w:rsidRPr="006B7B5A">
        <w:rPr>
          <w:lang w:val="it-IT"/>
        </w:rPr>
        <w:br/>
        <w:t>iam quisque ferè professionis suae limites impudenter</w:t>
      </w:r>
      <w:r w:rsidRPr="006B7B5A">
        <w:rPr>
          <w:lang w:val="it-IT"/>
        </w:rPr>
        <w:br/>
        <w:t>transiliat: cuius equidem temeritatis ne aliquando</w:t>
      </w:r>
      <w:r w:rsidRPr="006B7B5A">
        <w:rPr>
          <w:lang w:val="it-IT"/>
        </w:rPr>
        <w:br/>
        <w:t>me traducant hi, quibus illud familiare est, summo¬</w:t>
      </w:r>
      <w:r w:rsidRPr="006B7B5A">
        <w:rPr>
          <w:lang w:val="it-IT"/>
        </w:rPr>
        <w:br/>
        <w:t>perè vereor. Tametsi verò qui rem recta via secum</w:t>
      </w:r>
      <w:r w:rsidRPr="006B7B5A">
        <w:rPr>
          <w:lang w:val="it-IT"/>
        </w:rPr>
        <w:br/>
        <w:t>deputauerit, facilè is comperiet Christianis homi¬</w:t>
      </w:r>
      <w:r w:rsidRPr="006B7B5A">
        <w:rPr>
          <w:lang w:val="it-IT"/>
        </w:rPr>
        <w:br/>
        <w:t>nibus nihil magis indignum esse, quàm aliorum la¬</w:t>
      </w:r>
      <w:r w:rsidRPr="006B7B5A">
        <w:rPr>
          <w:lang w:val="it-IT"/>
        </w:rPr>
        <w:br/>
        <w:t>bores seu iure, siue etiam iniuria suggillare: cùm ea</w:t>
      </w:r>
      <w:r w:rsidRPr="006B7B5A">
        <w:rPr>
          <w:lang w:val="it-IT"/>
        </w:rPr>
        <w:br/>
        <w:t>vniuscuiusque professio sit, vt prosit plurimis, obsit</w:t>
      </w:r>
      <w:r w:rsidRPr="006B7B5A">
        <w:rPr>
          <w:lang w:val="it-IT"/>
        </w:rPr>
        <w:br/>
        <w:t>autem nemini. Ad quam functionem Deus quemque</w:t>
      </w:r>
      <w:r w:rsidRPr="006B7B5A">
        <w:rPr>
          <w:lang w:val="it-IT"/>
        </w:rPr>
        <w:br/>
        <w:t>vocârit, quóve munere donauerit, planè obscurum</w:t>
      </w:r>
      <w:r w:rsidRPr="006B7B5A">
        <w:rPr>
          <w:lang w:val="it-IT"/>
        </w:rPr>
        <w:br/>
        <w:t>nobis est. Et fieri potest, vt ex ore infantium ac la¬</w:t>
      </w:r>
      <w:r w:rsidRPr="006B7B5A">
        <w:rPr>
          <w:lang w:val="it-IT"/>
        </w:rPr>
        <w:br/>
        <w:t>ctentium sibi laudem subinde perfici velit. ad quod</w:t>
      </w:r>
      <w:r w:rsidRPr="006B7B5A">
        <w:rPr>
          <w:lang w:val="it-IT"/>
        </w:rPr>
        <w:br/>
        <w:t>item non omnino absurdè adduxeris illud vulgo</w:t>
      </w:r>
      <w:r w:rsidRPr="006B7B5A">
        <w:rPr>
          <w:lang w:val="it-IT"/>
        </w:rPr>
        <w:br/>
        <w:t xml:space="preserve">iactatum prouerbium: </w:t>
      </w:r>
      <w:r>
        <w:t>πολλάκι</w:t>
      </w:r>
      <w:r w:rsidRPr="006B7B5A">
        <w:rPr>
          <w:lang w:val="it-IT"/>
        </w:rPr>
        <w:t xml:space="preserve"> </w:t>
      </w:r>
      <w:r>
        <w:t>καὶ</w:t>
      </w:r>
      <w:r w:rsidRPr="006B7B5A">
        <w:rPr>
          <w:lang w:val="it-IT"/>
        </w:rPr>
        <w:t xml:space="preserve"> </w:t>
      </w:r>
      <w:r>
        <w:t>κήπωρος</w:t>
      </w:r>
      <w:r w:rsidRPr="006B7B5A">
        <w:rPr>
          <w:lang w:val="it-IT"/>
        </w:rPr>
        <w:t xml:space="preserve"> </w:t>
      </w:r>
      <w:r>
        <w:t>ἀνὴρ</w:t>
      </w:r>
      <w:r w:rsidRPr="006B7B5A">
        <w:rPr>
          <w:lang w:val="it-IT"/>
        </w:rPr>
        <w:br/>
      </w:r>
      <w:r>
        <w:t>μάλα</w:t>
      </w:r>
      <w:r w:rsidRPr="006B7B5A">
        <w:rPr>
          <w:lang w:val="it-IT"/>
        </w:rPr>
        <w:t xml:space="preserve"> </w:t>
      </w:r>
      <w:r>
        <w:t>καίριον</w:t>
      </w:r>
      <w:r w:rsidRPr="006B7B5A">
        <w:rPr>
          <w:lang w:val="it-IT"/>
        </w:rPr>
        <w:t xml:space="preserve"> </w:t>
      </w:r>
      <w:r>
        <w:t>εἴπεν</w:t>
      </w:r>
      <w:r w:rsidRPr="006B7B5A">
        <w:rPr>
          <w:lang w:val="it-IT"/>
        </w:rPr>
        <w:t>. Quemadmodum in ea domo,</w:t>
      </w:r>
      <w:r w:rsidRPr="006B7B5A">
        <w:rPr>
          <w:lang w:val="it-IT"/>
        </w:rPr>
        <w:br/>
        <w:t>quae cùm instructissima sit, omnibus suis partibus</w:t>
      </w:r>
      <w:r w:rsidRPr="006B7B5A">
        <w:rPr>
          <w:lang w:val="it-IT"/>
        </w:rPr>
        <w:br/>
        <w:t>non tantùm ad necessitatem, sed ad voluptatem etiam</w:t>
      </w:r>
      <w:r w:rsidRPr="006B7B5A">
        <w:rPr>
          <w:lang w:val="it-IT"/>
        </w:rPr>
        <w:br/>
        <w:t>absoluta, infinitam penè diuersorum generum su¬</w:t>
      </w:r>
      <w:r w:rsidRPr="006B7B5A">
        <w:rPr>
          <w:lang w:val="it-IT"/>
        </w:rPr>
        <w:br/>
        <w:t>pellectilem complectitur, vt ex his nihil sit quod vel</w:t>
      </w:r>
      <w:r w:rsidRPr="006B7B5A">
        <w:rPr>
          <w:lang w:val="it-IT"/>
        </w:rPr>
        <w:br/>
        <w:t>A iij</w:t>
      </w:r>
      <w:r w:rsidRPr="006B7B5A">
        <w:rPr>
          <w:lang w:val="it-IT"/>
        </w:rPr>
        <w:br/>
        <w:t>EPISTOLA</w:t>
      </w:r>
      <w:r w:rsidRPr="006B7B5A">
        <w:rPr>
          <w:lang w:val="it-IT"/>
        </w:rPr>
        <w:br/>
        <w:t>cupiat vel possit aliud esse citra architecti aut pos¬</w:t>
      </w:r>
      <w:r w:rsidRPr="006B7B5A">
        <w:rPr>
          <w:lang w:val="it-IT"/>
        </w:rPr>
        <w:br/>
        <w:t>sessoris voluntatem: Ita in ecclesia, in familia ac do¬</w:t>
      </w:r>
      <w:r w:rsidRPr="006B7B5A">
        <w:rPr>
          <w:lang w:val="it-IT"/>
        </w:rPr>
        <w:br/>
        <w:t>mo Christi, cui perpetuò praeest spiritus Domini, di¬</w:t>
      </w:r>
      <w:r w:rsidRPr="006B7B5A">
        <w:rPr>
          <w:lang w:val="it-IT"/>
        </w:rPr>
        <w:br/>
        <w:t>uersa diuersorum sunt munia, vt alij sint parietes,</w:t>
      </w:r>
      <w:r w:rsidRPr="006B7B5A">
        <w:rPr>
          <w:lang w:val="it-IT"/>
        </w:rPr>
        <w:br/>
        <w:t>vestibula, limina, serae, atria, alij fenestrae, laquearia,</w:t>
      </w:r>
      <w:r w:rsidRPr="006B7B5A">
        <w:rPr>
          <w:lang w:val="it-IT"/>
        </w:rPr>
        <w:br/>
        <w:t>coenacula, cellaria, culinae, cubicula: alij scalae, con¬</w:t>
      </w:r>
      <w:r w:rsidRPr="006B7B5A">
        <w:rPr>
          <w:lang w:val="it-IT"/>
        </w:rPr>
        <w:br/>
        <w:t>tignationes, pauimenta, thermae: alij denique aliud:</w:t>
      </w:r>
      <w:r w:rsidRPr="006B7B5A">
        <w:rPr>
          <w:lang w:val="it-IT"/>
        </w:rPr>
        <w:br/>
        <w:t>ipsum autem ostium Christus. quae omnia vnam ali¬</w:t>
      </w:r>
      <w:r w:rsidRPr="006B7B5A">
        <w:rPr>
          <w:lang w:val="it-IT"/>
        </w:rPr>
        <w:br/>
        <w:t>quam optima harmonia basilicam extruunt, in qua</w:t>
      </w:r>
      <w:r w:rsidRPr="006B7B5A">
        <w:rPr>
          <w:lang w:val="it-IT"/>
        </w:rPr>
        <w:br/>
        <w:t>&amp; potentia Dei celebretur, &amp; admirabile eius numen</w:t>
      </w:r>
      <w:r w:rsidRPr="006B7B5A">
        <w:rPr>
          <w:lang w:val="it-IT"/>
        </w:rPr>
        <w:br/>
        <w:t>diuersarum vocum concentu extollatur. Huc illud</w:t>
      </w:r>
      <w:r w:rsidRPr="006B7B5A">
        <w:rPr>
          <w:lang w:val="it-IT"/>
        </w:rPr>
        <w:br/>
        <w:t>adiungo, non vnius generis animalia in arcam Noe</w:t>
      </w:r>
      <w:r w:rsidRPr="006B7B5A">
        <w:rPr>
          <w:lang w:val="it-IT"/>
        </w:rPr>
        <w:br/>
        <w:t>ingressa fuisse, verùm ex vniuerso genere speciatim</w:t>
      </w:r>
      <w:r w:rsidRPr="006B7B5A">
        <w:rPr>
          <w:lang w:val="it-IT"/>
        </w:rPr>
        <w:br/>
        <w:t>quaelibet: neque inter ipsa abiectissimum quodque mi¬</w:t>
      </w:r>
      <w:r w:rsidRPr="006B7B5A">
        <w:rPr>
          <w:lang w:val="it-IT"/>
        </w:rPr>
        <w:br/>
        <w:t>nori curae fuisse reparatori illi generis humani, quam</w:t>
      </w:r>
      <w:r w:rsidRPr="006B7B5A">
        <w:rPr>
          <w:lang w:val="it-IT"/>
        </w:rPr>
        <w:br/>
        <w:t>quod nobilissimum ac generosissimum censebatur.</w:t>
      </w:r>
      <w:r w:rsidRPr="006B7B5A">
        <w:rPr>
          <w:lang w:val="it-IT"/>
        </w:rPr>
        <w:br/>
        <w:t>Vult enim Deus illud semper intelligi, ecclesiam suam</w:t>
      </w:r>
      <w:r w:rsidRPr="006B7B5A">
        <w:rPr>
          <w:lang w:val="it-IT"/>
        </w:rPr>
        <w:br/>
        <w:t>velut ex diuersis constare partibus, in qua tanquam opti¬</w:t>
      </w:r>
      <w:r w:rsidRPr="006B7B5A">
        <w:rPr>
          <w:lang w:val="it-IT"/>
        </w:rPr>
        <w:br/>
        <w:t>mè constituta Repub. alij aliud munus exerceant,</w:t>
      </w:r>
      <w:r w:rsidRPr="006B7B5A">
        <w:rPr>
          <w:lang w:val="it-IT"/>
        </w:rPr>
        <w:br/>
        <w:t>ita tamen, vt ad communem salutem sua conferant</w:t>
      </w:r>
      <w:r w:rsidRPr="006B7B5A">
        <w:rPr>
          <w:lang w:val="it-IT"/>
        </w:rPr>
        <w:br/>
        <w:t>omnia. Quin si non aliunde id sciri potest, vel ex D.</w:t>
      </w:r>
      <w:r w:rsidRPr="006B7B5A">
        <w:rPr>
          <w:lang w:val="it-IT"/>
        </w:rPr>
        <w:br/>
        <w:t>Paulo manifestissimè constabit, quemadmodum omnes</w:t>
      </w:r>
      <w:r w:rsidRPr="006B7B5A">
        <w:rPr>
          <w:lang w:val="it-IT"/>
        </w:rPr>
        <w:br/>
        <w:t>quasi multarum partium ac membrorum in vnum corpus</w:t>
      </w:r>
      <w:r w:rsidRPr="006B7B5A">
        <w:rPr>
          <w:lang w:val="it-IT"/>
        </w:rPr>
        <w:br/>
        <w:t>in Christo capite sumus coagmentati: nimirum eo mo¬</w:t>
      </w:r>
      <w:r w:rsidRPr="006B7B5A">
        <w:rPr>
          <w:lang w:val="it-IT"/>
        </w:rPr>
        <w:br/>
        <w:t>do vt idem Deus sit, idemque spiritus efficiens omnia in</w:t>
      </w:r>
      <w:r w:rsidRPr="006B7B5A">
        <w:rPr>
          <w:lang w:val="it-IT"/>
        </w:rPr>
        <w:br/>
        <w:t>omnibus. Vnicuique verò, inquit, datur manifestatio</w:t>
      </w:r>
      <w:r w:rsidRPr="006B7B5A">
        <w:rPr>
          <w:lang w:val="it-IT"/>
        </w:rPr>
        <w:br/>
        <w:t>spiritus ad id quod expedit. Non igitur facilè pro</w:t>
      </w:r>
      <w:r w:rsidRPr="006B7B5A">
        <w:rPr>
          <w:lang w:val="it-IT"/>
        </w:rPr>
        <w:br/>
        <w:t>pietate Christiana alij alijs dotes suas inuidebimus,</w:t>
      </w:r>
      <w:r w:rsidRPr="006B7B5A">
        <w:rPr>
          <w:lang w:val="it-IT"/>
        </w:rPr>
        <w:br/>
        <w:t>dicta factáve aliorum inhumanissimè conuelle¬</w:t>
      </w:r>
      <w:r w:rsidRPr="006B7B5A">
        <w:rPr>
          <w:lang w:val="it-IT"/>
        </w:rPr>
        <w:br/>
        <w:t>mus, aut omnino aliter de alijs existimabimus, ac</w:t>
      </w:r>
      <w:r w:rsidRPr="006B7B5A">
        <w:rPr>
          <w:lang w:val="it-IT"/>
        </w:rPr>
        <w:br/>
        <w:t>de nobis aliquando fieri ipsi vicissim optemus. Di¬</w:t>
      </w:r>
      <w:r w:rsidRPr="006B7B5A">
        <w:rPr>
          <w:lang w:val="it-IT"/>
        </w:rPr>
        <w:br/>
        <w:t>uisiones, inquit Paulus, donorum sunt, sed idem</w:t>
      </w:r>
      <w:r w:rsidRPr="006B7B5A">
        <w:rPr>
          <w:lang w:val="it-IT"/>
        </w:rPr>
        <w:br/>
        <w:t>spiritus. Hoc est, variè quidem impartitur sua mu¬</w:t>
      </w:r>
      <w:r w:rsidRPr="006B7B5A">
        <w:rPr>
          <w:lang w:val="it-IT"/>
        </w:rPr>
        <w:br/>
        <w:t>NVNCVPATORIA. 3</w:t>
      </w:r>
      <w:r w:rsidRPr="006B7B5A">
        <w:rPr>
          <w:lang w:val="it-IT"/>
        </w:rPr>
        <w:br/>
        <w:t>nera Dominus, verum eodem ipsa conseruat spiri¬</w:t>
      </w:r>
      <w:r w:rsidRPr="006B7B5A">
        <w:rPr>
          <w:lang w:val="it-IT"/>
        </w:rPr>
        <w:br/>
        <w:t>tu amoris, spiritu concordiae ac dulcedinis, ne huc</w:t>
      </w:r>
      <w:r w:rsidRPr="006B7B5A">
        <w:rPr>
          <w:lang w:val="it-IT"/>
        </w:rPr>
        <w:br/>
        <w:t>aliquando contumeliae lutum, tumoris phlegma,</w:t>
      </w:r>
      <w:r w:rsidRPr="006B7B5A">
        <w:rPr>
          <w:lang w:val="it-IT"/>
        </w:rPr>
        <w:br/>
        <w:t>calumniae coenum, iracundiae bilis, pus rancoris &amp;</w:t>
      </w:r>
      <w:r w:rsidRPr="006B7B5A">
        <w:rPr>
          <w:lang w:val="it-IT"/>
        </w:rPr>
        <w:br/>
        <w:t>inuidiae, sanies obtrectationis subrepant: sed omnia</w:t>
      </w:r>
      <w:r w:rsidRPr="006B7B5A">
        <w:rPr>
          <w:lang w:val="it-IT"/>
        </w:rPr>
        <w:br/>
        <w:t>in vna vnius Domini voluntate, in tranquillissima</w:t>
      </w:r>
      <w:r w:rsidRPr="006B7B5A">
        <w:rPr>
          <w:lang w:val="it-IT"/>
        </w:rPr>
        <w:br/>
        <w:t>pace conquiescant. Enimuerò hoc illud est, quod de</w:t>
      </w:r>
      <w:r w:rsidRPr="006B7B5A">
        <w:rPr>
          <w:lang w:val="it-IT"/>
        </w:rPr>
        <w:br/>
        <w:t>sponsa sua sorore, amica sua, columba sua ardentis¬</w:t>
      </w:r>
      <w:r w:rsidRPr="006B7B5A">
        <w:rPr>
          <w:lang w:val="it-IT"/>
        </w:rPr>
        <w:br/>
        <w:t>simo ille animo semel iterumque decantat: Fauus di¬</w:t>
      </w:r>
      <w:r w:rsidRPr="006B7B5A">
        <w:rPr>
          <w:lang w:val="it-IT"/>
        </w:rPr>
        <w:br/>
        <w:t>stillans labia tua, mel &amp; lac sub lingua tua &amp; odor</w:t>
      </w:r>
      <w:r w:rsidRPr="006B7B5A">
        <w:rPr>
          <w:lang w:val="it-IT"/>
        </w:rPr>
        <w:br/>
        <w:t>vestimentorum tuorum sicut odor thuris. Nullam</w:t>
      </w:r>
      <w:r w:rsidRPr="006B7B5A">
        <w:rPr>
          <w:lang w:val="it-IT"/>
        </w:rPr>
        <w:br/>
        <w:t xml:space="preserve">duritiem, nullam virulentiam, nullam </w:t>
      </w:r>
      <w:r>
        <w:t>διαβολὴν</w:t>
      </w:r>
      <w:r w:rsidRPr="006B7B5A">
        <w:rPr>
          <w:lang w:val="it-IT"/>
        </w:rPr>
        <w:t>, ni¬</w:t>
      </w:r>
      <w:r w:rsidRPr="006B7B5A">
        <w:rPr>
          <w:lang w:val="it-IT"/>
        </w:rPr>
        <w:br/>
        <w:t>hil denique caninum huius sponsae labia habere o¬</w:t>
      </w:r>
      <w:r w:rsidRPr="006B7B5A">
        <w:rPr>
          <w:lang w:val="it-IT"/>
        </w:rPr>
        <w:br/>
        <w:t>portet, sed lacte ac melle, hoc est, suauiloquentia tum</w:t>
      </w:r>
      <w:r w:rsidRPr="006B7B5A">
        <w:rPr>
          <w:lang w:val="it-IT"/>
        </w:rPr>
        <w:br/>
        <w:t>pueros, tum grandiores in sana doctrina ac religio¬</w:t>
      </w:r>
      <w:r w:rsidRPr="006B7B5A">
        <w:rPr>
          <w:lang w:val="it-IT"/>
        </w:rPr>
        <w:br/>
        <w:t>ne formare, educare &amp; continere. Hoc sepimentum</w:t>
      </w:r>
      <w:r w:rsidRPr="006B7B5A">
        <w:rPr>
          <w:lang w:val="it-IT"/>
        </w:rPr>
        <w:br/>
        <w:t>charitatis inter nos plerique iam corruptissimo hoc</w:t>
      </w:r>
      <w:r w:rsidRPr="006B7B5A">
        <w:rPr>
          <w:lang w:val="it-IT"/>
        </w:rPr>
        <w:br/>
        <w:t>seculo sic ensibus perfodiunt, sic sceleratè perrum¬</w:t>
      </w:r>
      <w:r w:rsidRPr="006B7B5A">
        <w:rPr>
          <w:lang w:val="it-IT"/>
        </w:rPr>
        <w:br/>
        <w:t>punt, vt credibibe sit eos nihil minus cogitare, quam</w:t>
      </w:r>
      <w:r w:rsidRPr="006B7B5A">
        <w:rPr>
          <w:lang w:val="it-IT"/>
        </w:rPr>
        <w:br/>
        <w:t>illo vineam Domini circumseptam esse. Non habet</w:t>
      </w:r>
      <w:r w:rsidRPr="006B7B5A">
        <w:rPr>
          <w:lang w:val="it-IT"/>
        </w:rPr>
        <w:br/>
        <w:t>profectò Christiana religio munimentum aut prae¬</w:t>
      </w:r>
      <w:r w:rsidRPr="006B7B5A">
        <w:rPr>
          <w:lang w:val="it-IT"/>
        </w:rPr>
        <w:br/>
        <w:t>sidium quicquam aduersus hostium insultus chari¬</w:t>
      </w:r>
      <w:r w:rsidRPr="006B7B5A">
        <w:rPr>
          <w:lang w:val="it-IT"/>
        </w:rPr>
        <w:br/>
        <w:t>tate ipsa fortius accommodatiusque. Hic murus fue¬</w:t>
      </w:r>
      <w:r w:rsidRPr="006B7B5A">
        <w:rPr>
          <w:lang w:val="it-IT"/>
        </w:rPr>
        <w:br/>
        <w:t>rit ahenius, si in ea omnes amicabili illo vinculo vinci¬</w:t>
      </w:r>
      <w:r w:rsidRPr="006B7B5A">
        <w:rPr>
          <w:lang w:val="it-IT"/>
        </w:rPr>
        <w:br/>
        <w:t>untur. Hac panoplia aduersarij adeò deterrentur, vt</w:t>
      </w:r>
      <w:r w:rsidRPr="006B7B5A">
        <w:rPr>
          <w:lang w:val="it-IT"/>
        </w:rPr>
        <w:br/>
        <w:t>ne eminus quidem contendere nobiscum ausint. adeoque id</w:t>
      </w:r>
      <w:r w:rsidRPr="006B7B5A">
        <w:rPr>
          <w:lang w:val="it-IT"/>
        </w:rPr>
        <w:br/>
        <w:t>solùm student, quibus artibus illud sepimentum sub¬</w:t>
      </w:r>
      <w:r w:rsidRPr="006B7B5A">
        <w:rPr>
          <w:lang w:val="it-IT"/>
        </w:rPr>
        <w:br/>
        <w:t>uertant, rati viam se tum optimam fecisse ad reliqua fidei</w:t>
      </w:r>
      <w:r w:rsidRPr="006B7B5A">
        <w:rPr>
          <w:lang w:val="it-IT"/>
        </w:rPr>
        <w:br/>
        <w:t>propugnacula demolienda, vt vniuersum Christi reg¬</w:t>
      </w:r>
      <w:r w:rsidRPr="006B7B5A">
        <w:rPr>
          <w:lang w:val="it-IT"/>
        </w:rPr>
        <w:br/>
        <w:t>num aut prorsus excindant, aut ex maxima parte caedibus</w:t>
      </w:r>
      <w:r w:rsidRPr="006B7B5A">
        <w:rPr>
          <w:lang w:val="it-IT"/>
        </w:rPr>
        <w:br/>
        <w:t>dissidijs ac foedissimis schismatibus corruptum in sum¬</w:t>
      </w:r>
      <w:r w:rsidRPr="006B7B5A">
        <w:rPr>
          <w:lang w:val="it-IT"/>
        </w:rPr>
        <w:br/>
        <w:t>mum discrimen adducant. Atque haud scio, an ideo ad illam</w:t>
      </w:r>
      <w:r w:rsidRPr="006B7B5A">
        <w:rPr>
          <w:lang w:val="it-IT"/>
        </w:rPr>
        <w:br/>
        <w:t>charitatem hominumque societatem, qui inter ipsos est, euertendam</w:t>
      </w:r>
      <w:r w:rsidRPr="006B7B5A">
        <w:rPr>
          <w:lang w:val="it-IT"/>
        </w:rPr>
        <w:br/>
        <w:t>A iiij</w:t>
      </w:r>
      <w:r w:rsidRPr="006B7B5A">
        <w:rPr>
          <w:lang w:val="it-IT"/>
        </w:rPr>
        <w:br/>
      </w:r>
    </w:p>
    <w:p w14:paraId="17322F1A" w14:textId="77777777" w:rsidR="00897341" w:rsidRPr="006B7B5A" w:rsidRDefault="005F63BB">
      <w:pPr>
        <w:rPr>
          <w:lang w:val="it-IT"/>
        </w:rPr>
      </w:pPr>
      <w:r w:rsidRPr="006B7B5A">
        <w:rPr>
          <w:lang w:val="it-IT"/>
        </w:rPr>
        <w:t>EPISTOLA</w:t>
      </w:r>
      <w:r w:rsidRPr="006B7B5A">
        <w:rPr>
          <w:lang w:val="it-IT"/>
        </w:rPr>
        <w:br/>
        <w:t>adiungant etiam literarum contemptum, optimarum artium ac</w:t>
      </w:r>
      <w:r w:rsidRPr="006B7B5A">
        <w:rPr>
          <w:lang w:val="it-IT"/>
        </w:rPr>
        <w:br/>
        <w:t>disciplinarum quandam obliuionem, quum tamen</w:t>
      </w:r>
      <w:r w:rsidRPr="006B7B5A">
        <w:rPr>
          <w:lang w:val="it-IT"/>
        </w:rPr>
        <w:br/>
        <w:t>apertissimè constet Deum ab orbe condito semper</w:t>
      </w:r>
      <w:r w:rsidRPr="006B7B5A">
        <w:rPr>
          <w:lang w:val="it-IT"/>
        </w:rPr>
        <w:br/>
        <w:t>in sua ecclesia &amp; literas &amp; literatos omnes mirificè</w:t>
      </w:r>
      <w:r w:rsidRPr="006B7B5A">
        <w:rPr>
          <w:lang w:val="it-IT"/>
        </w:rPr>
        <w:br/>
        <w:t>conseruasse &amp; magnis honoribus insuper exornasse.</w:t>
      </w:r>
      <w:r w:rsidRPr="006B7B5A">
        <w:rPr>
          <w:lang w:val="it-IT"/>
        </w:rPr>
        <w:br/>
        <w:t>Vbi mihi non modò in coniunctionem vitae grauis¬</w:t>
      </w:r>
      <w:r w:rsidRPr="006B7B5A">
        <w:rPr>
          <w:lang w:val="it-IT"/>
        </w:rPr>
        <w:br/>
        <w:t>simè peccare videntur, sed &amp; maximè in ipsum vni¬</w:t>
      </w:r>
      <w:r w:rsidRPr="006B7B5A">
        <w:rPr>
          <w:lang w:val="it-IT"/>
        </w:rPr>
        <w:br/>
        <w:t>uersi autorem, eiusque sempiternam voluntatem.</w:t>
      </w:r>
      <w:r w:rsidRPr="006B7B5A">
        <w:rPr>
          <w:lang w:val="it-IT"/>
        </w:rPr>
        <w:br/>
        <w:t>Nunquam enim Deus humano generi adeò infestus</w:t>
      </w:r>
      <w:r w:rsidRPr="006B7B5A">
        <w:rPr>
          <w:lang w:val="it-IT"/>
        </w:rPr>
        <w:br/>
        <w:t>fuit, vt si non diuinam, saltem humanam sapientiam</w:t>
      </w:r>
      <w:r w:rsidRPr="006B7B5A">
        <w:rPr>
          <w:lang w:val="it-IT"/>
        </w:rPr>
        <w:br/>
        <w:t>huic ostenderit. Cuius rei testes tot nobis scriptores</w:t>
      </w:r>
      <w:r w:rsidRPr="006B7B5A">
        <w:rPr>
          <w:lang w:val="it-IT"/>
        </w:rPr>
        <w:br/>
        <w:t>hactenus extiterunt, vt pro insano ferè explodatur,</w:t>
      </w:r>
      <w:r w:rsidRPr="006B7B5A">
        <w:rPr>
          <w:lang w:val="it-IT"/>
        </w:rPr>
        <w:br/>
        <w:t>qui secùs arbitretur. Quid enim est rerum coelestium,</w:t>
      </w:r>
      <w:r w:rsidRPr="006B7B5A">
        <w:rPr>
          <w:lang w:val="it-IT"/>
        </w:rPr>
        <w:br/>
        <w:t>hoc est, earum quae in coelo nobis conspicuae sunt,</w:t>
      </w:r>
      <w:r w:rsidRPr="006B7B5A">
        <w:rPr>
          <w:lang w:val="it-IT"/>
        </w:rPr>
        <w:br/>
        <w:t>quaeque in aere &amp; gignuntur &amp; ad nostrum siue aspe¬</w:t>
      </w:r>
      <w:r w:rsidRPr="006B7B5A">
        <w:rPr>
          <w:lang w:val="it-IT"/>
        </w:rPr>
        <w:br/>
        <w:t>ctum siue auditum quodam impetu feruntur? Quid,</w:t>
      </w:r>
      <w:r w:rsidRPr="006B7B5A">
        <w:rPr>
          <w:lang w:val="it-IT"/>
        </w:rPr>
        <w:br/>
        <w:t>inquam, est horum omnium, quae in nostro orbe</w:t>
      </w:r>
      <w:r w:rsidRPr="006B7B5A">
        <w:rPr>
          <w:lang w:val="it-IT"/>
        </w:rPr>
        <w:br/>
        <w:t>infra lunae globum assiduò fiunt, cuius non aliqua</w:t>
      </w:r>
      <w:r w:rsidRPr="006B7B5A">
        <w:rPr>
          <w:lang w:val="it-IT"/>
        </w:rPr>
        <w:br/>
        <w:t>ratio apud homines inueniatur? Sagacissimum certè</w:t>
      </w:r>
      <w:r w:rsidRPr="006B7B5A">
        <w:rPr>
          <w:lang w:val="it-IT"/>
        </w:rPr>
        <w:br/>
        <w:t>illud animal homo abstrusa inuestigare, recondita</w:t>
      </w:r>
      <w:r w:rsidRPr="006B7B5A">
        <w:rPr>
          <w:lang w:val="it-IT"/>
        </w:rPr>
        <w:br/>
        <w:t>perscrutari nunquam desinit. Intelligit nimirùm ideò</w:t>
      </w:r>
      <w:r w:rsidRPr="006B7B5A">
        <w:rPr>
          <w:lang w:val="it-IT"/>
        </w:rPr>
        <w:br/>
        <w:t>se natum &amp; in tantam rerum diuersitatem inductum</w:t>
      </w:r>
      <w:r w:rsidRPr="006B7B5A">
        <w:rPr>
          <w:lang w:val="it-IT"/>
        </w:rPr>
        <w:br/>
        <w:t>esse, vt singula complectatur &amp; his se interim oble¬</w:t>
      </w:r>
      <w:r w:rsidRPr="006B7B5A">
        <w:rPr>
          <w:lang w:val="it-IT"/>
        </w:rPr>
        <w:br/>
        <w:t>ctet, ne cùm hinc reuocabitur, inanis &amp; ociosus dis¬</w:t>
      </w:r>
      <w:r w:rsidRPr="006B7B5A">
        <w:rPr>
          <w:lang w:val="it-IT"/>
        </w:rPr>
        <w:br/>
        <w:t>cedat. Sed hoc beneficium ille non aliunde se acce¬</w:t>
      </w:r>
      <w:r w:rsidRPr="006B7B5A">
        <w:rPr>
          <w:lang w:val="it-IT"/>
        </w:rPr>
        <w:br/>
        <w:t>pisse videt, nisi ab isto rerum omnium opifice Deo,</w:t>
      </w:r>
      <w:r w:rsidRPr="006B7B5A">
        <w:rPr>
          <w:lang w:val="it-IT"/>
        </w:rPr>
        <w:br/>
        <w:t>cuius ea est bonitas, vt velit mortales hac sapientia</w:t>
      </w:r>
      <w:r w:rsidRPr="006B7B5A">
        <w:rPr>
          <w:lang w:val="it-IT"/>
        </w:rPr>
        <w:br/>
        <w:t>perpetuò donare. Vnde mihi tot artes &amp; inuentae,</w:t>
      </w:r>
      <w:r w:rsidRPr="006B7B5A">
        <w:rPr>
          <w:lang w:val="it-IT"/>
        </w:rPr>
        <w:br/>
        <w:t>&amp; ad summum perductae videntur, vt propè nihil sit,</w:t>
      </w:r>
      <w:r w:rsidRPr="006B7B5A">
        <w:rPr>
          <w:lang w:val="it-IT"/>
        </w:rPr>
        <w:br/>
        <w:t>quod mens humana partim non attigerit, partim</w:t>
      </w:r>
      <w:r w:rsidRPr="006B7B5A">
        <w:rPr>
          <w:lang w:val="it-IT"/>
        </w:rPr>
        <w:br/>
        <w:t>etiam attingere non laborauerit. Quin non ad coelos</w:t>
      </w:r>
      <w:r w:rsidRPr="006B7B5A">
        <w:rPr>
          <w:lang w:val="it-IT"/>
        </w:rPr>
        <w:br/>
        <w:t>modò, sed &amp; per tot geniorum myriadas ad ipsum</w:t>
      </w:r>
      <w:r w:rsidRPr="006B7B5A">
        <w:rPr>
          <w:lang w:val="it-IT"/>
        </w:rPr>
        <w:br/>
        <w:t>Deum subuolare ac penetrare ausa non destitit.</w:t>
      </w:r>
      <w:r w:rsidRPr="006B7B5A">
        <w:rPr>
          <w:lang w:val="it-IT"/>
        </w:rPr>
        <w:br/>
        <w:t>NVNCVPATORIA. 4</w:t>
      </w:r>
      <w:r w:rsidRPr="006B7B5A">
        <w:rPr>
          <w:lang w:val="it-IT"/>
        </w:rPr>
        <w:br/>
        <w:t>Proinde in his omnibus neminem maledictis pro¬</w:t>
      </w:r>
      <w:r w:rsidRPr="006B7B5A">
        <w:rPr>
          <w:lang w:val="it-IT"/>
        </w:rPr>
        <w:br/>
        <w:t>uocabimus, neminem calumniabimur, nemini quo¬</w:t>
      </w:r>
      <w:r w:rsidRPr="006B7B5A">
        <w:rPr>
          <w:lang w:val="it-IT"/>
        </w:rPr>
        <w:br/>
        <w:t>uis modo inuidebimus, nullius nomen apud alios</w:t>
      </w:r>
      <w:r w:rsidRPr="006B7B5A">
        <w:rPr>
          <w:lang w:val="it-IT"/>
        </w:rPr>
        <w:br/>
        <w:t>impiè proscindemus, ne videamur impedimento</w:t>
      </w:r>
      <w:r w:rsidRPr="006B7B5A">
        <w:rPr>
          <w:lang w:val="it-IT"/>
        </w:rPr>
        <w:br/>
        <w:t>fuisse, quo minus ille dotes sibi à patre luminum (vt</w:t>
      </w:r>
      <w:r w:rsidRPr="006B7B5A">
        <w:rPr>
          <w:lang w:val="it-IT"/>
        </w:rPr>
        <w:br/>
        <w:t>Iacobi verbo vtar) benignè concessas exerceat, &amp;</w:t>
      </w:r>
      <w:r w:rsidRPr="006B7B5A">
        <w:rPr>
          <w:lang w:val="it-IT"/>
        </w:rPr>
        <w:br/>
        <w:t>communi bono nos ex ea re malignè obsistamus.</w:t>
      </w:r>
      <w:r w:rsidRPr="006B7B5A">
        <w:rPr>
          <w:lang w:val="it-IT"/>
        </w:rPr>
        <w:br/>
        <w:t>Huius certè animus laudabilis est, qui alijs suo la¬</w:t>
      </w:r>
      <w:r w:rsidRPr="006B7B5A">
        <w:rPr>
          <w:lang w:val="it-IT"/>
        </w:rPr>
        <w:br/>
        <w:t>bore conatur prodesse, vtcunque ceciderit euentus,</w:t>
      </w:r>
      <w:r w:rsidRPr="006B7B5A">
        <w:rPr>
          <w:lang w:val="it-IT"/>
        </w:rPr>
        <w:br/>
        <w:t>nec quicquam efficere potuerit, quod animo respon¬</w:t>
      </w:r>
      <w:r w:rsidRPr="006B7B5A">
        <w:rPr>
          <w:lang w:val="it-IT"/>
        </w:rPr>
        <w:br/>
        <w:t>deat. Ad me autem quod attinet, non video quomo¬</w:t>
      </w:r>
      <w:r w:rsidRPr="006B7B5A">
        <w:rPr>
          <w:lang w:val="it-IT"/>
        </w:rPr>
        <w:br/>
        <w:t>do deprehendendus sim, quasi praeter professionem</w:t>
      </w:r>
      <w:r w:rsidRPr="006B7B5A">
        <w:rPr>
          <w:lang w:val="it-IT"/>
        </w:rPr>
        <w:br/>
        <w:t>fecerim, quod in Comoedijs scribendis operam col¬</w:t>
      </w:r>
      <w:r w:rsidRPr="006B7B5A">
        <w:rPr>
          <w:lang w:val="it-IT"/>
        </w:rPr>
        <w:br/>
        <w:t>locauerim: quum is labor &amp; honestus sit &amp; in sum¬</w:t>
      </w:r>
      <w:r w:rsidRPr="006B7B5A">
        <w:rPr>
          <w:lang w:val="it-IT"/>
        </w:rPr>
        <w:br/>
        <w:t>mis Theologis, eruditissimisque hominibus haudquaquam</w:t>
      </w:r>
      <w:r w:rsidRPr="006B7B5A">
        <w:rPr>
          <w:lang w:val="it-IT"/>
        </w:rPr>
        <w:br/>
        <w:t>improbatus. Sed quod hîc mihi dixerint (liberè apud</w:t>
      </w:r>
      <w:r w:rsidRPr="006B7B5A">
        <w:rPr>
          <w:lang w:val="it-IT"/>
        </w:rPr>
        <w:br/>
        <w:t>te loquor mi Balduine) facilè video: hoc scripti ge¬</w:t>
      </w:r>
      <w:r w:rsidRPr="006B7B5A">
        <w:rPr>
          <w:lang w:val="it-IT"/>
        </w:rPr>
        <w:br/>
        <w:t>nus aut vires ingenij nostri superare, aut ad nos mi¬</w:t>
      </w:r>
      <w:r w:rsidRPr="006B7B5A">
        <w:rPr>
          <w:lang w:val="it-IT"/>
        </w:rPr>
        <w:br/>
        <w:t>nimè pertinere, qui erudiendis pueris occupamur,</w:t>
      </w:r>
      <w:r w:rsidRPr="006B7B5A">
        <w:rPr>
          <w:lang w:val="it-IT"/>
        </w:rPr>
        <w:br/>
        <w:t>&amp; optimum quemque quiduis malle suscipere, quàm</w:t>
      </w:r>
      <w:r w:rsidRPr="006B7B5A">
        <w:rPr>
          <w:lang w:val="it-IT"/>
        </w:rPr>
        <w:br/>
        <w:t>deserere vllam officij partem. Equidem dum viri¬</w:t>
      </w:r>
      <w:r w:rsidRPr="006B7B5A">
        <w:rPr>
          <w:lang w:val="it-IT"/>
        </w:rPr>
        <w:br/>
        <w:t>culas meas expendo, nihil magis ineptum re ipsa com</w:t>
      </w:r>
      <w:r w:rsidRPr="006B7B5A">
        <w:rPr>
          <w:lang w:val="it-IT"/>
        </w:rPr>
        <w:br/>
        <w:t>perio: nisi quod vnum hoc me rursum soletur, quae¬</w:t>
      </w:r>
      <w:r w:rsidRPr="006B7B5A">
        <w:rPr>
          <w:lang w:val="it-IT"/>
        </w:rPr>
        <w:br/>
        <w:t>cunque hac in parte aggredior, me bono &amp; iuuandi</w:t>
      </w:r>
      <w:r w:rsidRPr="006B7B5A">
        <w:rPr>
          <w:lang w:val="it-IT"/>
        </w:rPr>
        <w:br/>
        <w:t>quidem animo facere omnia. Iam verò quis mihi ne¬</w:t>
      </w:r>
      <w:r w:rsidRPr="006B7B5A">
        <w:rPr>
          <w:lang w:val="it-IT"/>
        </w:rPr>
        <w:br/>
        <w:t>gauerit Comoediarum tractationem non potius ad</w:t>
      </w:r>
      <w:r w:rsidRPr="006B7B5A">
        <w:rPr>
          <w:lang w:val="it-IT"/>
        </w:rPr>
        <w:br/>
        <w:t>ludimagistros quàm ad alios attinere, cum in illis</w:t>
      </w:r>
      <w:r w:rsidRPr="006B7B5A">
        <w:rPr>
          <w:lang w:val="it-IT"/>
        </w:rPr>
        <w:br/>
        <w:t>vitae exempla quae pueri imitentur, proponuntur,</w:t>
      </w:r>
      <w:r w:rsidRPr="006B7B5A">
        <w:rPr>
          <w:lang w:val="it-IT"/>
        </w:rPr>
        <w:br/>
        <w:t>cumque an instituendam pietatem &amp; ad bene beateque</w:t>
      </w:r>
      <w:r w:rsidRPr="006B7B5A">
        <w:rPr>
          <w:lang w:val="it-IT"/>
        </w:rPr>
        <w:br/>
        <w:t>viuendum praecepta luculenter illic praescribuntur?</w:t>
      </w:r>
      <w:r w:rsidRPr="006B7B5A">
        <w:rPr>
          <w:lang w:val="it-IT"/>
        </w:rPr>
        <w:br/>
        <w:t>Atqui in omni bono ac prudenti magistro, duo po¬</w:t>
      </w:r>
      <w:r w:rsidRPr="006B7B5A">
        <w:rPr>
          <w:lang w:val="it-IT"/>
        </w:rPr>
        <w:br/>
        <w:t>tissimum requiruntur: formatio linguae, ac fidelis</w:t>
      </w:r>
      <w:r w:rsidRPr="006B7B5A">
        <w:rPr>
          <w:lang w:val="it-IT"/>
        </w:rPr>
        <w:br/>
        <w:t>morum institutio, quam posteriorem adeò non con¬</w:t>
      </w:r>
      <w:r w:rsidRPr="006B7B5A">
        <w:rPr>
          <w:lang w:val="it-IT"/>
        </w:rPr>
        <w:br/>
        <w:t>A v</w:t>
      </w:r>
      <w:r w:rsidRPr="006B7B5A">
        <w:rPr>
          <w:lang w:val="it-IT"/>
        </w:rPr>
        <w:br/>
        <w:t>EPISTOLA</w:t>
      </w:r>
      <w:r w:rsidRPr="006B7B5A">
        <w:rPr>
          <w:lang w:val="it-IT"/>
        </w:rPr>
        <w:br/>
        <w:t>temnimus, vt ipsam iure priorem arbitremur. Neque</w:t>
      </w:r>
      <w:r w:rsidRPr="006B7B5A">
        <w:rPr>
          <w:lang w:val="it-IT"/>
        </w:rPr>
        <w:br/>
        <w:t>enim disertos solùm homines, sed viros etiam bo¬</w:t>
      </w:r>
      <w:r w:rsidRPr="006B7B5A">
        <w:rPr>
          <w:lang w:val="it-IT"/>
        </w:rPr>
        <w:br/>
        <w:t>nos è scholis prodire volumus. Danda opera est</w:t>
      </w:r>
      <w:r w:rsidRPr="006B7B5A">
        <w:rPr>
          <w:lang w:val="it-IT"/>
        </w:rPr>
        <w:br/>
        <w:t>optimo cuique praeceptori, vt rudis illa &amp; imperita</w:t>
      </w:r>
      <w:r w:rsidRPr="006B7B5A">
        <w:rPr>
          <w:lang w:val="it-IT"/>
        </w:rPr>
        <w:br/>
        <w:t>aetas ad veram pietatem assuescatur, vt existimet Dei</w:t>
      </w:r>
      <w:r w:rsidRPr="006B7B5A">
        <w:rPr>
          <w:lang w:val="it-IT"/>
        </w:rPr>
        <w:br/>
        <w:t>timorem vel cum primis literarum rudimentis con¬</w:t>
      </w:r>
      <w:r w:rsidRPr="006B7B5A">
        <w:rPr>
          <w:lang w:val="it-IT"/>
        </w:rPr>
        <w:br/>
        <w:t>iungendum esse, alioqui omnem laborem, qui vel in</w:t>
      </w:r>
      <w:r w:rsidRPr="006B7B5A">
        <w:rPr>
          <w:lang w:val="it-IT"/>
        </w:rPr>
        <w:br/>
        <w:t>vita vel in studijs suscipitur, inanem &amp; inutilem fo¬</w:t>
      </w:r>
      <w:r w:rsidRPr="006B7B5A">
        <w:rPr>
          <w:lang w:val="it-IT"/>
        </w:rPr>
        <w:br/>
        <w:t>re, imò infelicem &amp; perniciosum. Praeclarè monet</w:t>
      </w:r>
      <w:r w:rsidRPr="006B7B5A">
        <w:rPr>
          <w:lang w:val="it-IT"/>
        </w:rPr>
        <w:br/>
        <w:t>grauissimus autor Sophocles:</w:t>
      </w:r>
      <w:r w:rsidRPr="006B7B5A">
        <w:rPr>
          <w:lang w:val="it-IT"/>
        </w:rPr>
        <w:br/>
      </w:r>
      <w:r>
        <w:t>ὡς</w:t>
      </w:r>
      <w:r w:rsidRPr="006B7B5A">
        <w:rPr>
          <w:lang w:val="it-IT"/>
        </w:rPr>
        <w:t xml:space="preserve"> </w:t>
      </w:r>
      <w:r>
        <w:t>τ</w:t>
      </w:r>
      <w:r w:rsidRPr="006B7B5A">
        <w:rPr>
          <w:lang w:val="it-IT"/>
        </w:rPr>
        <w:t xml:space="preserve">’ </w:t>
      </w:r>
      <w:r>
        <w:t>ἄλλα</w:t>
      </w:r>
      <w:r w:rsidRPr="006B7B5A">
        <w:rPr>
          <w:lang w:val="it-IT"/>
        </w:rPr>
        <w:t xml:space="preserve"> </w:t>
      </w:r>
      <w:r>
        <w:t>πάν</w:t>
      </w:r>
      <w:r>
        <w:rPr>
          <w:lang w:val="el-GR"/>
        </w:rPr>
        <w:t>τ</w:t>
      </w:r>
      <w:r>
        <w:t>α</w:t>
      </w:r>
      <w:r w:rsidRPr="006B7B5A">
        <w:rPr>
          <w:lang w:val="it-IT"/>
        </w:rPr>
        <w:t xml:space="preserve"> </w:t>
      </w:r>
      <w:r>
        <w:t>δεύτε</w:t>
      </w:r>
      <w:r>
        <w:rPr>
          <w:lang w:val="el-GR"/>
        </w:rPr>
        <w:t>ρ</w:t>
      </w:r>
      <w:r w:rsidRPr="006B7B5A">
        <w:rPr>
          <w:lang w:val="it-IT"/>
        </w:rPr>
        <w:t xml:space="preserve">’ </w:t>
      </w:r>
      <w:r>
        <w:t>ἡ</w:t>
      </w:r>
      <w:r>
        <w:rPr>
          <w:lang w:val="el-GR"/>
        </w:rPr>
        <w:t>γ</w:t>
      </w:r>
      <w:r>
        <w:t>εῖτα</w:t>
      </w:r>
      <w:r>
        <w:rPr>
          <w:lang w:val="el-GR"/>
        </w:rPr>
        <w:t>ι</w:t>
      </w:r>
      <w:r w:rsidRPr="006B7B5A">
        <w:rPr>
          <w:lang w:val="it-IT"/>
        </w:rPr>
        <w:t xml:space="preserve"> </w:t>
      </w:r>
      <w:r>
        <w:t>πατ</w:t>
      </w:r>
      <w:r>
        <w:rPr>
          <w:lang w:val="el-GR"/>
        </w:rPr>
        <w:t>ὴ</w:t>
      </w:r>
      <w:r>
        <w:t>ρ</w:t>
      </w:r>
      <w:r w:rsidRPr="006B7B5A">
        <w:rPr>
          <w:lang w:val="it-IT"/>
        </w:rPr>
        <w:br/>
      </w:r>
      <w:r>
        <w:rPr>
          <w:lang w:val="el-GR"/>
        </w:rPr>
        <w:t>Ζ</w:t>
      </w:r>
      <w:r>
        <w:t>εὺς</w:t>
      </w:r>
      <w:r w:rsidRPr="006B7B5A">
        <w:rPr>
          <w:lang w:val="it-IT"/>
        </w:rPr>
        <w:t xml:space="preserve">. </w:t>
      </w:r>
      <w:r>
        <w:t>ἡ</w:t>
      </w:r>
      <w:r w:rsidRPr="006B7B5A">
        <w:rPr>
          <w:lang w:val="it-IT"/>
        </w:rPr>
        <w:t xml:space="preserve"> </w:t>
      </w:r>
      <w:r>
        <w:t>γὰρ</w:t>
      </w:r>
      <w:r w:rsidRPr="006B7B5A">
        <w:rPr>
          <w:lang w:val="it-IT"/>
        </w:rPr>
        <w:t xml:space="preserve"> </w:t>
      </w:r>
      <w:r>
        <w:t>ἑυσέβεια</w:t>
      </w:r>
      <w:r w:rsidRPr="006B7B5A">
        <w:rPr>
          <w:lang w:val="it-IT"/>
        </w:rPr>
        <w:t xml:space="preserve"> </w:t>
      </w:r>
      <w:r>
        <w:t>συ</w:t>
      </w:r>
      <w:r>
        <w:rPr>
          <w:lang w:val="el-GR"/>
        </w:rPr>
        <w:t>ν</w:t>
      </w:r>
      <w:r>
        <w:t>θν</w:t>
      </w:r>
      <w:r>
        <w:rPr>
          <w:lang w:val="el-GR"/>
        </w:rPr>
        <w:t>ῃ</w:t>
      </w:r>
      <w:r>
        <w:t>σ</w:t>
      </w:r>
      <w:r>
        <w:rPr>
          <w:lang w:val="el-GR"/>
        </w:rPr>
        <w:t>κ</w:t>
      </w:r>
      <w:r>
        <w:t>ει</w:t>
      </w:r>
      <w:r w:rsidRPr="006B7B5A">
        <w:rPr>
          <w:lang w:val="it-IT"/>
        </w:rPr>
        <w:t xml:space="preserve"> </w:t>
      </w:r>
      <w:r>
        <w:t>βρο</w:t>
      </w:r>
      <w:r>
        <w:rPr>
          <w:lang w:val="el-GR"/>
        </w:rPr>
        <w:t>τ</w:t>
      </w:r>
      <w:r>
        <w:t>οῖς</w:t>
      </w:r>
      <w:r w:rsidRPr="006B7B5A">
        <w:rPr>
          <w:lang w:val="it-IT"/>
        </w:rPr>
        <w:t>,</w:t>
      </w:r>
      <w:r w:rsidRPr="006B7B5A">
        <w:rPr>
          <w:lang w:val="it-IT"/>
        </w:rPr>
        <w:br/>
      </w:r>
      <w:r>
        <w:t>Κ</w:t>
      </w:r>
      <w:r>
        <w:rPr>
          <w:lang w:val="el-GR"/>
        </w:rPr>
        <w:t>ἄ</w:t>
      </w:r>
      <w:r>
        <w:t>ν</w:t>
      </w:r>
      <w:r w:rsidRPr="006B7B5A">
        <w:rPr>
          <w:lang w:val="it-IT"/>
        </w:rPr>
        <w:t xml:space="preserve"> </w:t>
      </w:r>
      <w:r>
        <w:rPr>
          <w:lang w:val="el-GR"/>
        </w:rPr>
        <w:t>ζ</w:t>
      </w:r>
      <w:r>
        <w:t>ῶσι</w:t>
      </w:r>
      <w:r w:rsidRPr="006B7B5A">
        <w:rPr>
          <w:lang w:val="it-IT"/>
        </w:rPr>
        <w:t xml:space="preserve">, </w:t>
      </w:r>
      <w:r>
        <w:t>κ</w:t>
      </w:r>
      <w:r>
        <w:rPr>
          <w:lang w:val="el-GR"/>
        </w:rPr>
        <w:t>ἄ</w:t>
      </w:r>
      <w:r>
        <w:t>ν</w:t>
      </w:r>
      <w:r w:rsidRPr="006B7B5A">
        <w:rPr>
          <w:lang w:val="it-IT"/>
        </w:rPr>
        <w:t xml:space="preserve"> </w:t>
      </w:r>
      <w:r>
        <w:t>θάνω</w:t>
      </w:r>
      <w:r>
        <w:rPr>
          <w:lang w:val="el-GR"/>
        </w:rPr>
        <w:t>σ</w:t>
      </w:r>
      <w:r>
        <w:t>ιν</w:t>
      </w:r>
      <w:r w:rsidRPr="006B7B5A">
        <w:rPr>
          <w:lang w:val="it-IT"/>
        </w:rPr>
        <w:t xml:space="preserve">, </w:t>
      </w:r>
      <w:r>
        <w:rPr>
          <w:lang w:val="el-GR"/>
        </w:rPr>
        <w:t>οὐ</w:t>
      </w:r>
      <w:r>
        <w:t>κ</w:t>
      </w:r>
      <w:r w:rsidRPr="006B7B5A">
        <w:rPr>
          <w:lang w:val="it-IT"/>
        </w:rPr>
        <w:t xml:space="preserve"> </w:t>
      </w:r>
      <w:r>
        <w:t>ἀπόλλυ</w:t>
      </w:r>
      <w:r>
        <w:rPr>
          <w:lang w:val="el-GR"/>
        </w:rPr>
        <w:t>τ</w:t>
      </w:r>
      <w:r>
        <w:t>αι</w:t>
      </w:r>
      <w:r w:rsidRPr="006B7B5A">
        <w:rPr>
          <w:lang w:val="it-IT"/>
        </w:rPr>
        <w:t>.</w:t>
      </w:r>
      <w:r w:rsidRPr="006B7B5A">
        <w:rPr>
          <w:lang w:val="it-IT"/>
        </w:rPr>
        <w:br/>
        <w:t>Vt itaque pro ratione officij, quos semel in nostram</w:t>
      </w:r>
      <w:r w:rsidRPr="006B7B5A">
        <w:rPr>
          <w:lang w:val="it-IT"/>
        </w:rPr>
        <w:br/>
        <w:t>disciplinam admiserim, rectè ac fideliter instituantur:</w:t>
      </w:r>
      <w:r w:rsidRPr="006B7B5A">
        <w:rPr>
          <w:lang w:val="it-IT"/>
        </w:rPr>
        <w:br/>
        <w:t>duxi necessarium fore, vt cum literarum studio pie¬</w:t>
      </w:r>
      <w:r w:rsidRPr="006B7B5A">
        <w:rPr>
          <w:lang w:val="it-IT"/>
        </w:rPr>
        <w:br/>
        <w:t>tatem etiam coniungerem, ne nostra iuuentus his pe¬</w:t>
      </w:r>
      <w:r w:rsidRPr="006B7B5A">
        <w:rPr>
          <w:lang w:val="it-IT"/>
        </w:rPr>
        <w:br/>
        <w:t>riculosis temporibus à pura religione desciscat. Illud</w:t>
      </w:r>
      <w:r w:rsidRPr="006B7B5A">
        <w:rPr>
          <w:lang w:val="it-IT"/>
        </w:rPr>
        <w:br/>
        <w:t>enim futurum esse facilè prospicio, inter hos pueros</w:t>
      </w:r>
      <w:r w:rsidRPr="006B7B5A">
        <w:rPr>
          <w:lang w:val="it-IT"/>
        </w:rPr>
        <w:br/>
        <w:t>Reipub.semina conseruari, quorum consilijs atque ope il¬</w:t>
      </w:r>
      <w:r w:rsidRPr="006B7B5A">
        <w:rPr>
          <w:lang w:val="it-IT"/>
        </w:rPr>
        <w:br/>
        <w:t>la olim administrabitur. Et omninò nisi stupidi ac caeci</w:t>
      </w:r>
      <w:r w:rsidRPr="006B7B5A">
        <w:rPr>
          <w:lang w:val="it-IT"/>
        </w:rPr>
        <w:br/>
        <w:t>sumus, satis animaduertimus Reipub. salutem versari</w:t>
      </w:r>
      <w:r w:rsidRPr="006B7B5A">
        <w:rPr>
          <w:lang w:val="it-IT"/>
        </w:rPr>
        <w:br/>
        <w:t>potissimum in tribus hominum ordinibus, videli¬</w:t>
      </w:r>
      <w:r w:rsidRPr="006B7B5A">
        <w:rPr>
          <w:lang w:val="it-IT"/>
        </w:rPr>
        <w:br/>
        <w:t>cet in principibus &amp; magistratibus qui illorum vi¬</w:t>
      </w:r>
      <w:r w:rsidRPr="006B7B5A">
        <w:rPr>
          <w:lang w:val="it-IT"/>
        </w:rPr>
        <w:br/>
        <w:t>ces gerunt, in episcopis atque horum vicarijs sacerdo¬</w:t>
      </w:r>
      <w:r w:rsidRPr="006B7B5A">
        <w:rPr>
          <w:lang w:val="it-IT"/>
        </w:rPr>
        <w:br/>
        <w:t>tibus, &amp; in ijs denique, qui primam illam aetatem ru¬</w:t>
      </w:r>
      <w:r w:rsidRPr="006B7B5A">
        <w:rPr>
          <w:lang w:val="it-IT"/>
        </w:rPr>
        <w:br/>
        <w:t>dem adhuc &amp; ad omnia sequacem instituunt. Quare</w:t>
      </w:r>
      <w:r w:rsidRPr="006B7B5A">
        <w:rPr>
          <w:lang w:val="it-IT"/>
        </w:rPr>
        <w:br/>
        <w:t>mihi praeter professionem haudquaquam fecisse videor, si</w:t>
      </w:r>
      <w:r w:rsidRPr="006B7B5A">
        <w:rPr>
          <w:lang w:val="it-IT"/>
        </w:rPr>
        <w:br/>
        <w:t>non tam verbis (quanquam nec illud sanè negligitur) quam</w:t>
      </w:r>
      <w:r w:rsidRPr="006B7B5A">
        <w:rPr>
          <w:lang w:val="it-IT"/>
        </w:rPr>
        <w:br/>
        <w:t>exemplis ex sacrarum literarum fontibus religiosissimè</w:t>
      </w:r>
      <w:r w:rsidRPr="006B7B5A">
        <w:rPr>
          <w:lang w:val="it-IT"/>
        </w:rPr>
        <w:br/>
        <w:t>desumptis ad pietatem ac Dei timorem pueros nostrae</w:t>
      </w:r>
      <w:r w:rsidRPr="006B7B5A">
        <w:rPr>
          <w:lang w:val="it-IT"/>
        </w:rPr>
        <w:br/>
        <w:t>fidei commissos admonuerim. Nulla autem res id potest</w:t>
      </w:r>
      <w:r w:rsidRPr="006B7B5A">
        <w:rPr>
          <w:lang w:val="it-IT"/>
        </w:rPr>
        <w:br/>
        <w:t>efficaciùs perficere, quam Tragoediarum aut Comoediarum</w:t>
      </w:r>
      <w:r w:rsidRPr="006B7B5A">
        <w:rPr>
          <w:lang w:val="it-IT"/>
        </w:rPr>
        <w:br/>
        <w:t>NVNCVPATORIA. 5</w:t>
      </w:r>
      <w:r w:rsidRPr="006B7B5A">
        <w:rPr>
          <w:lang w:val="it-IT"/>
        </w:rPr>
        <w:br/>
        <w:t>actio, quod ea sic puerorum animis inhaereat, vt cum ipsis</w:t>
      </w:r>
      <w:r w:rsidRPr="006B7B5A">
        <w:rPr>
          <w:lang w:val="it-IT"/>
        </w:rPr>
        <w:br/>
        <w:t>quoque coalescat, &amp; cum prouectiores illi fuerint, eius</w:t>
      </w:r>
      <w:r w:rsidRPr="006B7B5A">
        <w:rPr>
          <w:lang w:val="it-IT"/>
        </w:rPr>
        <w:br/>
        <w:t>aliquam speciem etiam tum de se praebeant. Hac ratione nos</w:t>
      </w:r>
      <w:r w:rsidRPr="006B7B5A">
        <w:rPr>
          <w:lang w:val="it-IT"/>
        </w:rPr>
        <w:br/>
        <w:t>quidem, mi Balduine, hanc Exodum conscribendam sumpsi¬</w:t>
      </w:r>
      <w:r w:rsidRPr="006B7B5A">
        <w:rPr>
          <w:lang w:val="it-IT"/>
        </w:rPr>
        <w:br/>
        <w:t>mus, vt vel hinc pueri mei exempla habeant, quae ipsi</w:t>
      </w:r>
      <w:r w:rsidRPr="006B7B5A">
        <w:rPr>
          <w:lang w:val="it-IT"/>
        </w:rPr>
        <w:br/>
        <w:t>imitentur, &amp; quibus admoniti vitam ac mores suos chri¬</w:t>
      </w:r>
      <w:r w:rsidRPr="006B7B5A">
        <w:rPr>
          <w:lang w:val="it-IT"/>
        </w:rPr>
        <w:br/>
        <w:t>stianè ad puram religionem componant. Nam in illa (nisi me</w:t>
      </w:r>
      <w:r w:rsidRPr="006B7B5A">
        <w:rPr>
          <w:lang w:val="it-IT"/>
        </w:rPr>
        <w:br/>
        <w:t>animus fallit) habebunt, vnde potentiam Dei eiusque for¬</w:t>
      </w:r>
      <w:r w:rsidRPr="006B7B5A">
        <w:rPr>
          <w:lang w:val="it-IT"/>
        </w:rPr>
        <w:br/>
        <w:t>tissimum numen admirentur, suspiciant ac vereantur, vt</w:t>
      </w:r>
      <w:r w:rsidRPr="006B7B5A">
        <w:rPr>
          <w:lang w:val="it-IT"/>
        </w:rPr>
        <w:br/>
        <w:t>discant in spe ac timore cum silentio ad aeternam illam fęli¬</w:t>
      </w:r>
      <w:r w:rsidRPr="006B7B5A">
        <w:rPr>
          <w:lang w:val="it-IT"/>
        </w:rPr>
        <w:br/>
        <w:t>citatem aspirare. Videbunt quis vitae finis sit eorum qui Deo</w:t>
      </w:r>
      <w:r w:rsidRPr="006B7B5A">
        <w:rPr>
          <w:lang w:val="it-IT"/>
        </w:rPr>
        <w:br/>
        <w:t>ac suis ministris obstinatè repugnant, qui praefracto animo</w:t>
      </w:r>
      <w:r w:rsidRPr="006B7B5A">
        <w:rPr>
          <w:lang w:val="it-IT"/>
        </w:rPr>
        <w:br/>
        <w:t>Verbum Dei contemnunt. Videbunt quae &amp; quanta interim</w:t>
      </w:r>
      <w:r w:rsidRPr="006B7B5A">
        <w:rPr>
          <w:lang w:val="it-IT"/>
        </w:rPr>
        <w:br/>
        <w:t>hîc veris Abrahami filijs sufferenda sint, donec sub</w:t>
      </w:r>
      <w:r w:rsidRPr="006B7B5A">
        <w:rPr>
          <w:lang w:val="it-IT"/>
        </w:rPr>
        <w:br/>
        <w:t>Pharone in Aegypto, hoc est, in hac vita sub mundi</w:t>
      </w:r>
      <w:r w:rsidRPr="006B7B5A">
        <w:rPr>
          <w:lang w:val="it-IT"/>
        </w:rPr>
        <w:br/>
        <w:t>huius principe peregrinamur. Videbunt denique quomodo</w:t>
      </w:r>
      <w:r w:rsidRPr="006B7B5A">
        <w:rPr>
          <w:lang w:val="it-IT"/>
        </w:rPr>
        <w:br/>
        <w:t>per fidem B. Moses renuit vocari filius Pharaonis filiae,</w:t>
      </w:r>
      <w:r w:rsidRPr="006B7B5A">
        <w:rPr>
          <w:lang w:val="it-IT"/>
        </w:rPr>
        <w:br/>
        <w:t>potius eligens simul malis affici cum populo dei, quam tem¬</w:t>
      </w:r>
      <w:r w:rsidRPr="006B7B5A">
        <w:rPr>
          <w:lang w:val="it-IT"/>
        </w:rPr>
        <w:br/>
        <w:t>porarijs peccati commodis frui, maiores arbitratur di¬</w:t>
      </w:r>
      <w:r w:rsidRPr="006B7B5A">
        <w:rPr>
          <w:lang w:val="it-IT"/>
        </w:rPr>
        <w:br/>
        <w:t>uicias (vt Paulus ait) probrum Christi quam Aegyptiorum the¬</w:t>
      </w:r>
      <w:r w:rsidRPr="006B7B5A">
        <w:rPr>
          <w:lang w:val="it-IT"/>
        </w:rPr>
        <w:br/>
        <w:t>sauros. Praeterea haud omninò parergôs, neque oculis con</w:t>
      </w:r>
      <w:r w:rsidRPr="006B7B5A">
        <w:rPr>
          <w:lang w:val="it-IT"/>
        </w:rPr>
        <w:br/>
        <w:t>niuentibus illud in ea obseruabunt, quomodo in verissima</w:t>
      </w:r>
      <w:r w:rsidRPr="006B7B5A">
        <w:rPr>
          <w:lang w:val="it-IT"/>
        </w:rPr>
        <w:br/>
        <w:t>ecclesia concordes ac tranquillè viuant, quomodo ipse Deus</w:t>
      </w:r>
      <w:r w:rsidRPr="006B7B5A">
        <w:rPr>
          <w:lang w:val="it-IT"/>
        </w:rPr>
        <w:br/>
        <w:t>in medio suorum semper versetur ac benedicat cetui suo:</w:t>
      </w:r>
      <w:r w:rsidRPr="006B7B5A">
        <w:rPr>
          <w:lang w:val="it-IT"/>
        </w:rPr>
        <w:br/>
        <w:t>quomodo angeli protectores &amp; ministri sanctae congregationis</w:t>
      </w:r>
      <w:r w:rsidRPr="006B7B5A">
        <w:rPr>
          <w:lang w:val="it-IT"/>
        </w:rPr>
        <w:br/>
        <w:t>magna frequentia summaque reuerentia pios tutentur:</w:t>
      </w:r>
      <w:r w:rsidRPr="006B7B5A">
        <w:rPr>
          <w:lang w:val="it-IT"/>
        </w:rPr>
        <w:br/>
        <w:t>quomodo mirificè Dominus suam ecclesiam contra hostium assultus</w:t>
      </w:r>
      <w:r w:rsidRPr="006B7B5A">
        <w:rPr>
          <w:lang w:val="it-IT"/>
        </w:rPr>
        <w:br/>
        <w:t>perpetuò conseruet. In summa hinc discet iuuentus, qua</w:t>
      </w:r>
      <w:r w:rsidRPr="006B7B5A">
        <w:rPr>
          <w:lang w:val="it-IT"/>
        </w:rPr>
        <w:br/>
        <w:t>felicitatis spe fruuntur, qui non in haereticorum atrijs ni¬</w:t>
      </w:r>
      <w:r w:rsidRPr="006B7B5A">
        <w:rPr>
          <w:lang w:val="it-IT"/>
        </w:rPr>
        <w:br/>
        <w:t>dulantur, at in speciosis catholicae ecclesiae tabernaculis</w:t>
      </w:r>
      <w:r w:rsidRPr="006B7B5A">
        <w:rPr>
          <w:lang w:val="it-IT"/>
        </w:rPr>
        <w:br/>
        <w:t>toti conquescunt. Quanquam enim hi foris videntur alijs atque a¬</w:t>
      </w:r>
      <w:r w:rsidRPr="006B7B5A">
        <w:rPr>
          <w:lang w:val="it-IT"/>
        </w:rPr>
        <w:br/>
        <w:t>lijs armis oppugnari, intus tamen contrà atque hostes &amp;</w:t>
      </w:r>
      <w:r w:rsidRPr="006B7B5A">
        <w:rPr>
          <w:lang w:val="it-IT"/>
        </w:rPr>
        <w:br/>
        <w:t>haeretici veram animi quietem possident, quòd dominus</w:t>
      </w:r>
      <w:r w:rsidRPr="006B7B5A">
        <w:rPr>
          <w:lang w:val="it-IT"/>
        </w:rPr>
        <w:br/>
        <w:t>EPISTOLA</w:t>
      </w:r>
      <w:r w:rsidRPr="006B7B5A">
        <w:rPr>
          <w:lang w:val="it-IT"/>
        </w:rPr>
        <w:br/>
        <w:t>virtutum sit, qui pugnet pro ijs. Alij interim cruci¬</w:t>
      </w:r>
      <w:r w:rsidRPr="006B7B5A">
        <w:rPr>
          <w:lang w:val="it-IT"/>
        </w:rPr>
        <w:br/>
        <w:t>antur varijs plagis, alijs post alias: hoc est, in turpis¬</w:t>
      </w:r>
      <w:r w:rsidRPr="006B7B5A">
        <w:rPr>
          <w:lang w:val="it-IT"/>
        </w:rPr>
        <w:br/>
        <w:t>simis suis tabernaculis à veris foedissimè conuulsis</w:t>
      </w:r>
      <w:r w:rsidRPr="006B7B5A">
        <w:rPr>
          <w:lang w:val="it-IT"/>
        </w:rPr>
        <w:br/>
        <w:t>atque abruptis torquentur nunc his opinionibus op¬</w:t>
      </w:r>
      <w:r w:rsidRPr="006B7B5A">
        <w:rPr>
          <w:lang w:val="it-IT"/>
        </w:rPr>
        <w:br/>
        <w:t>pidò quàm insulsis, interdum illis etiam flagitijs, er¬</w:t>
      </w:r>
      <w:r w:rsidRPr="006B7B5A">
        <w:rPr>
          <w:lang w:val="it-IT"/>
        </w:rPr>
        <w:br/>
        <w:t>roribus ac schismaticis paradoxis, vt quocunque se</w:t>
      </w:r>
      <w:r w:rsidRPr="006B7B5A">
        <w:rPr>
          <w:lang w:val="it-IT"/>
        </w:rPr>
        <w:br/>
        <w:t>vertant, nidum tranquillum non inueniant. Aedifi¬</w:t>
      </w:r>
      <w:r w:rsidRPr="006B7B5A">
        <w:rPr>
          <w:lang w:val="it-IT"/>
        </w:rPr>
        <w:br/>
        <w:t>cant enim exemplo nostri Pharaonis inuito Do¬</w:t>
      </w:r>
      <w:r w:rsidRPr="006B7B5A">
        <w:rPr>
          <w:lang w:val="it-IT"/>
        </w:rPr>
        <w:br/>
        <w:t>mino exercituum immemores istius cantici: Nisi do¬</w:t>
      </w:r>
      <w:r w:rsidRPr="006B7B5A">
        <w:rPr>
          <w:lang w:val="it-IT"/>
        </w:rPr>
        <w:br/>
        <w:t>minus aedificauerit domum, in vanum laborauerunt</w:t>
      </w:r>
      <w:r w:rsidRPr="006B7B5A">
        <w:rPr>
          <w:lang w:val="it-IT"/>
        </w:rPr>
        <w:br/>
        <w:t>qui aedificant eam. Certè quilibet hinc admirabitur,</w:t>
      </w:r>
      <w:r w:rsidRPr="006B7B5A">
        <w:rPr>
          <w:lang w:val="it-IT"/>
        </w:rPr>
        <w:br/>
        <w:t>quàm amabilia sint tabernacula domini virtutum,</w:t>
      </w:r>
      <w:r w:rsidRPr="006B7B5A">
        <w:rPr>
          <w:lang w:val="it-IT"/>
        </w:rPr>
        <w:br/>
        <w:t>quàm bonus Deus Israel sit his, qui recto sunt cor¬</w:t>
      </w:r>
      <w:r w:rsidRPr="006B7B5A">
        <w:rPr>
          <w:lang w:val="it-IT"/>
        </w:rPr>
        <w:br/>
        <w:t>de, vt siue ethnicus, siue Iudaeus, siue etiam haereti¬</w:t>
      </w:r>
      <w:r w:rsidRPr="006B7B5A">
        <w:rPr>
          <w:lang w:val="it-IT"/>
        </w:rPr>
        <w:br/>
        <w:t>cus sit, conspectis catholicae atque orthodoxae Ec¬</w:t>
      </w:r>
      <w:r w:rsidRPr="006B7B5A">
        <w:rPr>
          <w:lang w:val="it-IT"/>
        </w:rPr>
        <w:br/>
        <w:t>clesiae tabernaculis cogatur nolit velit cum Balaamo</w:t>
      </w:r>
      <w:r w:rsidRPr="006B7B5A">
        <w:rPr>
          <w:lang w:val="it-IT"/>
        </w:rPr>
        <w:br/>
        <w:t>propheta licet impio exclamare: Quàm pulchra ta¬</w:t>
      </w:r>
      <w:r w:rsidRPr="006B7B5A">
        <w:rPr>
          <w:lang w:val="it-IT"/>
        </w:rPr>
        <w:br/>
        <w:t>bernacula tua Iacob, &amp; tentoria tua Israel. Nam in</w:t>
      </w:r>
      <w:r w:rsidRPr="006B7B5A">
        <w:rPr>
          <w:lang w:val="it-IT"/>
        </w:rPr>
        <w:br/>
        <w:t>his nullae dissentiones, nullae contentiones, nullae</w:t>
      </w:r>
      <w:r w:rsidRPr="006B7B5A">
        <w:rPr>
          <w:lang w:val="it-IT"/>
        </w:rPr>
        <w:br/>
        <w:t>prodigiosae opinationes piorum animos inquietant,</w:t>
      </w:r>
      <w:r w:rsidRPr="006B7B5A">
        <w:rPr>
          <w:lang w:val="it-IT"/>
        </w:rPr>
        <w:br/>
        <w:t>sed vt fratres in vnum habitant, nec se extra quae¬</w:t>
      </w:r>
      <w:r w:rsidRPr="006B7B5A">
        <w:rPr>
          <w:lang w:val="it-IT"/>
        </w:rPr>
        <w:br/>
        <w:t>runt, aut supra humanum captum sapere volunt,</w:t>
      </w:r>
      <w:r w:rsidRPr="006B7B5A">
        <w:rPr>
          <w:lang w:val="it-IT"/>
        </w:rPr>
        <w:br/>
        <w:t>quemadmodum in haereticorum conuenticulis fi¬</w:t>
      </w:r>
      <w:r w:rsidRPr="006B7B5A">
        <w:rPr>
          <w:lang w:val="it-IT"/>
        </w:rPr>
        <w:br/>
        <w:t>eri videmus. Vbi aliquando vt &amp; ipsi cautiores ac</w:t>
      </w:r>
      <w:r w:rsidRPr="006B7B5A">
        <w:rPr>
          <w:lang w:val="it-IT"/>
        </w:rPr>
        <w:br/>
        <w:t>proinde foeliciores euadant Pharaonis &amp; impiorum</w:t>
      </w:r>
      <w:r w:rsidRPr="006B7B5A">
        <w:rPr>
          <w:lang w:val="it-IT"/>
        </w:rPr>
        <w:br/>
        <w:t>exemplo, itemque pertinacia Ioannis &amp; Mambris opta¬</w:t>
      </w:r>
      <w:r w:rsidRPr="006B7B5A">
        <w:rPr>
          <w:lang w:val="it-IT"/>
        </w:rPr>
        <w:br/>
        <w:t>mus, si horum infoelicem successum penitus in ani¬</w:t>
      </w:r>
      <w:r w:rsidRPr="006B7B5A">
        <w:rPr>
          <w:lang w:val="it-IT"/>
        </w:rPr>
        <w:br/>
        <w:t>mos immiserint. Qui scrutator est (inquit Solomon)</w:t>
      </w:r>
      <w:r w:rsidRPr="006B7B5A">
        <w:rPr>
          <w:lang w:val="it-IT"/>
        </w:rPr>
        <w:br/>
        <w:t>maiestatis, opprimetur à gloria. De quibus item ait</w:t>
      </w:r>
      <w:r w:rsidRPr="006B7B5A">
        <w:rPr>
          <w:lang w:val="it-IT"/>
        </w:rPr>
        <w:br/>
        <w:t>Esaias: Qui dat secretorum scrutatores, quasi non sint.</w:t>
      </w:r>
      <w:r w:rsidRPr="006B7B5A">
        <w:rPr>
          <w:lang w:val="it-IT"/>
        </w:rPr>
        <w:br/>
        <w:t>Caeterùm quod in eadem Exodo nostra pro neces¬</w:t>
      </w:r>
      <w:r w:rsidRPr="006B7B5A">
        <w:rPr>
          <w:lang w:val="it-IT"/>
        </w:rPr>
        <w:br/>
        <w:t>sitate historiae frequenter legitur Deum Pharaonis</w:t>
      </w:r>
      <w:r w:rsidRPr="006B7B5A">
        <w:rPr>
          <w:lang w:val="it-IT"/>
        </w:rPr>
        <w:br/>
        <w:t>animum indurasse, ne quis ipsum mali autorem arbi¬</w:t>
      </w:r>
      <w:r w:rsidRPr="006B7B5A">
        <w:rPr>
          <w:lang w:val="it-IT"/>
        </w:rPr>
        <w:br/>
        <w:t>NVNCVPATORIA. 6</w:t>
      </w:r>
      <w:r w:rsidRPr="006B7B5A">
        <w:rPr>
          <w:lang w:val="it-IT"/>
        </w:rPr>
        <w:br/>
        <w:t>tretur: non enim duxi operae precium esse rem per</w:t>
      </w:r>
      <w:r w:rsidRPr="006B7B5A">
        <w:rPr>
          <w:lang w:val="it-IT"/>
        </w:rPr>
        <w:br/>
        <w:t>se spinosam &amp; parum vtilem atque alioqui satis ab</w:t>
      </w:r>
      <w:r w:rsidRPr="006B7B5A">
        <w:rPr>
          <w:lang w:val="it-IT"/>
        </w:rPr>
        <w:br/>
        <w:t>alijs excussam aggredi, ne brassicam recoctam repe¬</w:t>
      </w:r>
      <w:r w:rsidRPr="006B7B5A">
        <w:rPr>
          <w:lang w:val="it-IT"/>
        </w:rPr>
        <w:br/>
        <w:t>tere videamur. Restat igitur, mi humanissime Bal¬</w:t>
      </w:r>
      <w:r w:rsidRPr="006B7B5A">
        <w:rPr>
          <w:lang w:val="it-IT"/>
        </w:rPr>
        <w:br/>
        <w:t>duine, vt in hanc Exodum nostram, quae de filiorum</w:t>
      </w:r>
      <w:r w:rsidRPr="006B7B5A">
        <w:rPr>
          <w:lang w:val="it-IT"/>
        </w:rPr>
        <w:br/>
        <w:t>Israelis egressu ex Aegypto non tam Comicè, hoc est,</w:t>
      </w:r>
      <w:r w:rsidRPr="006B7B5A">
        <w:rPr>
          <w:lang w:val="it-IT"/>
        </w:rPr>
        <w:br/>
        <w:t>artificiosè, quam iuxta historiae fidem agit, sic animum</w:t>
      </w:r>
      <w:r w:rsidRPr="006B7B5A">
        <w:rPr>
          <w:lang w:val="it-IT"/>
        </w:rPr>
        <w:br/>
        <w:t>veri amici induas, vt citra nominis nostri iacturam</w:t>
      </w:r>
      <w:r w:rsidRPr="006B7B5A">
        <w:rPr>
          <w:lang w:val="it-IT"/>
        </w:rPr>
        <w:br/>
        <w:t>in lucem prodire possit. Id autem tum maximè fieri</w:t>
      </w:r>
      <w:r w:rsidRPr="006B7B5A">
        <w:rPr>
          <w:lang w:val="it-IT"/>
        </w:rPr>
        <w:br/>
        <w:t>poterit, quum illam seuerissimè tuo iudicio exer¬</w:t>
      </w:r>
      <w:r w:rsidRPr="006B7B5A">
        <w:rPr>
          <w:lang w:val="it-IT"/>
        </w:rPr>
        <w:br/>
        <w:t>cueris: tametsi sciam te pro innata illa tua modestia</w:t>
      </w:r>
      <w:r w:rsidRPr="006B7B5A">
        <w:rPr>
          <w:lang w:val="it-IT"/>
        </w:rPr>
        <w:br/>
        <w:t>semper arbitrari id abs te quam alienissimum esse. Verum</w:t>
      </w:r>
      <w:r w:rsidRPr="006B7B5A">
        <w:rPr>
          <w:lang w:val="it-IT"/>
        </w:rPr>
        <w:br/>
        <w:t>eam ego vim atque naturalem exacti iudicij notionem</w:t>
      </w:r>
      <w:r w:rsidRPr="006B7B5A">
        <w:rPr>
          <w:lang w:val="it-IT"/>
        </w:rPr>
        <w:br/>
        <w:t>animo tuo inscitam animaduerti, vt te iudicem ha¬</w:t>
      </w:r>
      <w:r w:rsidRPr="006B7B5A">
        <w:rPr>
          <w:lang w:val="it-IT"/>
        </w:rPr>
        <w:br/>
        <w:t>bere scriptorum meorum minimè refugiam. Hanc</w:t>
      </w:r>
      <w:r w:rsidRPr="006B7B5A">
        <w:rPr>
          <w:lang w:val="it-IT"/>
        </w:rPr>
        <w:br/>
        <w:t>itaque Exodum tibi tuisque liberis optimis ac studio¬</w:t>
      </w:r>
      <w:r w:rsidRPr="006B7B5A">
        <w:rPr>
          <w:lang w:val="it-IT"/>
        </w:rPr>
        <w:br/>
        <w:t>sissimis adolescentibus dicatam consecratamque per¬</w:t>
      </w:r>
      <w:r w:rsidRPr="006B7B5A">
        <w:rPr>
          <w:lang w:val="it-IT"/>
        </w:rPr>
        <w:br/>
        <w:t>petuò habeas, ita tamen, vt pro tuo iudicio ad ex¬</w:t>
      </w:r>
      <w:r w:rsidRPr="006B7B5A">
        <w:rPr>
          <w:lang w:val="it-IT"/>
        </w:rPr>
        <w:br/>
        <w:t>actam discussionem aut stet aut cadat. Vale.</w:t>
      </w:r>
      <w:r w:rsidRPr="006B7B5A">
        <w:rPr>
          <w:lang w:val="it-IT"/>
        </w:rPr>
        <w:br/>
        <w:t>Ex VItraiecto. 15. Calend. Iunij,</w:t>
      </w:r>
      <w:r w:rsidRPr="006B7B5A">
        <w:rPr>
          <w:lang w:val="it-IT"/>
        </w:rPr>
        <w:br/>
        <w:t>Anno 1562.</w:t>
      </w:r>
      <w:r w:rsidRPr="006B7B5A">
        <w:rPr>
          <w:lang w:val="it-IT"/>
        </w:rPr>
        <w:br/>
      </w:r>
    </w:p>
    <w:p w14:paraId="51318B0C" w14:textId="06C28519" w:rsidR="005F63BB" w:rsidRPr="006B7B5A" w:rsidRDefault="005F63BB">
      <w:pPr>
        <w:rPr>
          <w:lang w:val="it-IT"/>
        </w:rPr>
      </w:pPr>
      <w:r w:rsidRPr="006B7B5A">
        <w:rPr>
          <w:lang w:val="it-IT"/>
        </w:rPr>
        <w:t>/main/</w:t>
      </w:r>
    </w:p>
    <w:p w14:paraId="7B45B223" w14:textId="5D148B61" w:rsidR="00897341" w:rsidRPr="006B7B5A" w:rsidRDefault="005F63BB">
      <w:pPr>
        <w:rPr>
          <w:lang w:val="it-IT"/>
        </w:rPr>
      </w:pPr>
      <w:r w:rsidRPr="006B7B5A">
        <w:rPr>
          <w:lang w:val="it-IT"/>
        </w:rPr>
        <w:t>Actorum nomina.</w:t>
      </w:r>
      <w:r w:rsidRPr="006B7B5A">
        <w:rPr>
          <w:lang w:val="it-IT"/>
        </w:rPr>
        <w:br/>
        <w:t>Moses</w:t>
      </w:r>
      <w:r w:rsidRPr="006B7B5A">
        <w:rPr>
          <w:lang w:val="it-IT"/>
        </w:rPr>
        <w:tab/>
      </w:r>
      <w:r w:rsidRPr="006B7B5A">
        <w:rPr>
          <w:lang w:val="it-IT"/>
        </w:rPr>
        <w:tab/>
      </w:r>
      <w:r w:rsidRPr="006B7B5A">
        <w:rPr>
          <w:lang w:val="it-IT"/>
        </w:rPr>
        <w:tab/>
      </w:r>
      <w:r w:rsidRPr="006B7B5A">
        <w:rPr>
          <w:lang w:val="it-IT"/>
        </w:rPr>
        <w:tab/>
      </w:r>
      <w:r w:rsidRPr="006B7B5A">
        <w:rPr>
          <w:lang w:val="it-IT"/>
        </w:rPr>
        <w:tab/>
        <w:t>Pharo Aegyptiorum rex.</w:t>
      </w:r>
      <w:r w:rsidRPr="006B7B5A">
        <w:rPr>
          <w:lang w:val="it-IT"/>
        </w:rPr>
        <w:br/>
        <w:t xml:space="preserve">Aaron        Hebraeorum duces. </w:t>
      </w:r>
      <w:r w:rsidRPr="006B7B5A">
        <w:rPr>
          <w:lang w:val="it-IT"/>
        </w:rPr>
        <w:tab/>
      </w:r>
      <w:r w:rsidRPr="006B7B5A">
        <w:rPr>
          <w:lang w:val="it-IT"/>
        </w:rPr>
        <w:tab/>
        <w:t>Symbulus à Consiliis Pharoni.</w:t>
      </w:r>
      <w:r w:rsidRPr="006B7B5A">
        <w:rPr>
          <w:lang w:val="it-IT"/>
        </w:rPr>
        <w:br/>
        <w:t>Iudas</w:t>
      </w:r>
      <w:r w:rsidRPr="006B7B5A">
        <w:rPr>
          <w:lang w:val="it-IT"/>
        </w:rPr>
        <w:tab/>
      </w:r>
      <w:r w:rsidRPr="006B7B5A">
        <w:rPr>
          <w:lang w:val="it-IT"/>
        </w:rPr>
        <w:tab/>
      </w:r>
      <w:r w:rsidRPr="006B7B5A">
        <w:rPr>
          <w:lang w:val="it-IT"/>
        </w:rPr>
        <w:tab/>
      </w:r>
      <w:r w:rsidRPr="006B7B5A">
        <w:rPr>
          <w:lang w:val="it-IT"/>
        </w:rPr>
        <w:tab/>
      </w:r>
      <w:r w:rsidRPr="006B7B5A">
        <w:rPr>
          <w:lang w:val="it-IT"/>
        </w:rPr>
        <w:tab/>
        <w:t>Zoroastres</w:t>
      </w:r>
      <w:r w:rsidRPr="006B7B5A">
        <w:rPr>
          <w:lang w:val="it-IT"/>
        </w:rPr>
        <w:br/>
        <w:t>Simeon</w:t>
      </w:r>
      <w:r w:rsidRPr="006B7B5A">
        <w:rPr>
          <w:lang w:val="it-IT"/>
        </w:rPr>
        <w:tab/>
      </w:r>
      <w:r w:rsidRPr="006B7B5A">
        <w:rPr>
          <w:lang w:val="it-IT"/>
        </w:rPr>
        <w:tab/>
      </w:r>
      <w:r w:rsidRPr="006B7B5A">
        <w:rPr>
          <w:lang w:val="it-IT"/>
        </w:rPr>
        <w:tab/>
      </w:r>
      <w:r w:rsidRPr="006B7B5A">
        <w:rPr>
          <w:lang w:val="it-IT"/>
        </w:rPr>
        <w:tab/>
      </w:r>
      <w:r w:rsidRPr="006B7B5A">
        <w:rPr>
          <w:lang w:val="it-IT"/>
        </w:rPr>
        <w:tab/>
        <w:t>Iamnes</w:t>
      </w:r>
      <w:r w:rsidRPr="006B7B5A">
        <w:rPr>
          <w:lang w:val="it-IT"/>
        </w:rPr>
        <w:br/>
        <w:t xml:space="preserve">Henochus  Principes Israelis.       </w:t>
      </w:r>
      <w:r w:rsidRPr="006B7B5A">
        <w:rPr>
          <w:lang w:val="it-IT"/>
        </w:rPr>
        <w:tab/>
        <w:t>Mambres   Magi 3.</w:t>
      </w:r>
      <w:r w:rsidRPr="006B7B5A">
        <w:rPr>
          <w:lang w:val="it-IT"/>
        </w:rPr>
        <w:tab/>
        <w:t xml:space="preserve">  </w:t>
      </w:r>
      <w:r w:rsidRPr="006B7B5A">
        <w:rPr>
          <w:lang w:val="it-IT"/>
        </w:rPr>
        <w:tab/>
      </w:r>
      <w:r w:rsidRPr="006B7B5A">
        <w:rPr>
          <w:lang w:val="it-IT"/>
        </w:rPr>
        <w:tab/>
      </w:r>
      <w:r w:rsidRPr="006B7B5A">
        <w:rPr>
          <w:lang w:val="it-IT"/>
        </w:rPr>
        <w:tab/>
        <w:t xml:space="preserve">                                                                                                                                             Maria soror Mosis.</w:t>
      </w:r>
      <w:r w:rsidRPr="006B7B5A">
        <w:rPr>
          <w:lang w:val="it-IT"/>
        </w:rPr>
        <w:tab/>
      </w:r>
      <w:r w:rsidRPr="006B7B5A">
        <w:rPr>
          <w:lang w:val="it-IT"/>
        </w:rPr>
        <w:tab/>
      </w:r>
      <w:r w:rsidRPr="006B7B5A">
        <w:rPr>
          <w:lang w:val="it-IT"/>
        </w:rPr>
        <w:tab/>
        <w:t>Demarchus</w:t>
      </w:r>
      <w:r w:rsidRPr="006B7B5A">
        <w:rPr>
          <w:lang w:val="it-IT"/>
        </w:rPr>
        <w:br/>
        <w:t>Eliabus Israelita.</w:t>
      </w:r>
      <w:r w:rsidRPr="006B7B5A">
        <w:rPr>
          <w:lang w:val="it-IT"/>
        </w:rPr>
        <w:tab/>
      </w:r>
      <w:r w:rsidRPr="006B7B5A">
        <w:rPr>
          <w:lang w:val="it-IT"/>
        </w:rPr>
        <w:tab/>
      </w:r>
      <w:r w:rsidRPr="006B7B5A">
        <w:rPr>
          <w:lang w:val="it-IT"/>
        </w:rPr>
        <w:tab/>
        <w:t>Desmophylax  Exactores populi Israelis.</w:t>
      </w:r>
      <w:r w:rsidRPr="006B7B5A">
        <w:rPr>
          <w:lang w:val="it-IT"/>
        </w:rPr>
        <w:br/>
        <w:t>Pua</w:t>
      </w:r>
      <w:r w:rsidRPr="006B7B5A">
        <w:rPr>
          <w:lang w:val="it-IT"/>
        </w:rPr>
        <w:tab/>
      </w:r>
      <w:r w:rsidRPr="006B7B5A">
        <w:rPr>
          <w:lang w:val="it-IT"/>
        </w:rPr>
        <w:tab/>
      </w:r>
      <w:r w:rsidRPr="006B7B5A">
        <w:rPr>
          <w:lang w:val="it-IT"/>
        </w:rPr>
        <w:tab/>
      </w:r>
      <w:r w:rsidRPr="006B7B5A">
        <w:rPr>
          <w:lang w:val="it-IT"/>
        </w:rPr>
        <w:tab/>
      </w:r>
      <w:r w:rsidRPr="006B7B5A">
        <w:rPr>
          <w:lang w:val="it-IT"/>
        </w:rPr>
        <w:tab/>
        <w:t>Amalechus</w:t>
      </w:r>
      <w:r w:rsidRPr="006B7B5A">
        <w:rPr>
          <w:lang w:val="it-IT"/>
        </w:rPr>
        <w:br/>
        <w:t>Siphira  obstetrices hebraeor.</w:t>
      </w:r>
      <w:r w:rsidRPr="006B7B5A">
        <w:rPr>
          <w:lang w:val="it-IT"/>
        </w:rPr>
        <w:tab/>
      </w:r>
      <w:r w:rsidRPr="006B7B5A">
        <w:rPr>
          <w:lang w:val="it-IT"/>
        </w:rPr>
        <w:tab/>
        <w:t>Dromo</w:t>
      </w:r>
      <w:r w:rsidRPr="006B7B5A">
        <w:rPr>
          <w:lang w:val="it-IT"/>
        </w:rPr>
        <w:br/>
        <w:t>Aminadabus Israelita.</w:t>
      </w:r>
      <w:r w:rsidRPr="006B7B5A">
        <w:rPr>
          <w:lang w:val="it-IT"/>
        </w:rPr>
        <w:tab/>
      </w:r>
      <w:r w:rsidRPr="006B7B5A">
        <w:rPr>
          <w:lang w:val="it-IT"/>
        </w:rPr>
        <w:tab/>
      </w:r>
      <w:r w:rsidRPr="006B7B5A">
        <w:rPr>
          <w:lang w:val="it-IT"/>
        </w:rPr>
        <w:tab/>
        <w:t>Thodopis</w:t>
      </w:r>
      <w:r w:rsidRPr="006B7B5A">
        <w:rPr>
          <w:lang w:val="it-IT"/>
        </w:rPr>
        <w:br/>
        <w:t>Siphra altera ex Hebraeis.</w:t>
      </w:r>
      <w:r w:rsidRPr="006B7B5A">
        <w:rPr>
          <w:lang w:val="it-IT"/>
        </w:rPr>
        <w:tab/>
      </w:r>
      <w:r w:rsidRPr="006B7B5A">
        <w:rPr>
          <w:lang w:val="it-IT"/>
        </w:rPr>
        <w:tab/>
        <w:t>Spudaea pedissequa.</w:t>
      </w:r>
      <w:r w:rsidRPr="006B7B5A">
        <w:rPr>
          <w:lang w:val="it-IT"/>
        </w:rPr>
        <w:br/>
        <w:t>Elohim Deus siue genius.</w:t>
      </w:r>
      <w:r w:rsidRPr="006B7B5A">
        <w:rPr>
          <w:lang w:val="it-IT"/>
        </w:rPr>
        <w:tab/>
      </w:r>
      <w:r w:rsidRPr="006B7B5A">
        <w:rPr>
          <w:lang w:val="it-IT"/>
        </w:rPr>
        <w:tab/>
        <w:t>Droma famula</w:t>
      </w:r>
      <w:r w:rsidRPr="006B7B5A">
        <w:rPr>
          <w:lang w:val="it-IT"/>
        </w:rPr>
        <w:br/>
        <w:t>Populus Israelis.</w:t>
      </w:r>
      <w:r w:rsidRPr="006B7B5A">
        <w:rPr>
          <w:lang w:val="it-IT"/>
        </w:rPr>
        <w:tab/>
      </w:r>
      <w:r w:rsidRPr="006B7B5A">
        <w:rPr>
          <w:lang w:val="it-IT"/>
        </w:rPr>
        <w:tab/>
      </w:r>
      <w:r w:rsidRPr="006B7B5A">
        <w:rPr>
          <w:lang w:val="it-IT"/>
        </w:rPr>
        <w:tab/>
        <w:t>Hydrophila</w:t>
      </w:r>
      <w:r w:rsidRPr="006B7B5A">
        <w:rPr>
          <w:lang w:val="it-IT"/>
        </w:rPr>
        <w:br/>
        <w:t>Chorus ex filiis Israelis</w:t>
      </w:r>
      <w:r w:rsidRPr="006B7B5A">
        <w:rPr>
          <w:lang w:val="it-IT"/>
        </w:rPr>
        <w:tab/>
      </w:r>
      <w:r w:rsidRPr="006B7B5A">
        <w:rPr>
          <w:lang w:val="it-IT"/>
        </w:rPr>
        <w:tab/>
      </w:r>
      <w:r w:rsidRPr="006B7B5A">
        <w:rPr>
          <w:lang w:val="it-IT"/>
        </w:rPr>
        <w:tab/>
        <w:t>Polyhydria  ancillae</w:t>
      </w:r>
      <w:r w:rsidRPr="006B7B5A">
        <w:rPr>
          <w:lang w:val="it-IT"/>
        </w:rPr>
        <w:br/>
        <w:t>Epilogus.</w:t>
      </w:r>
      <w:r w:rsidRPr="006B7B5A">
        <w:rPr>
          <w:lang w:val="it-IT"/>
        </w:rPr>
        <w:tab/>
      </w:r>
      <w:r w:rsidRPr="006B7B5A">
        <w:rPr>
          <w:lang w:val="it-IT"/>
        </w:rPr>
        <w:tab/>
      </w:r>
      <w:r w:rsidRPr="006B7B5A">
        <w:rPr>
          <w:lang w:val="it-IT"/>
        </w:rPr>
        <w:tab/>
      </w:r>
      <w:r w:rsidRPr="006B7B5A">
        <w:rPr>
          <w:lang w:val="it-IT"/>
        </w:rPr>
        <w:tab/>
        <w:t xml:space="preserve">Populus Aegyptius.                                                                </w:t>
      </w:r>
      <w:r w:rsidRPr="006B7B5A">
        <w:rPr>
          <w:lang w:val="it-IT"/>
        </w:rPr>
        <w:tab/>
      </w:r>
      <w:r w:rsidRPr="006B7B5A">
        <w:rPr>
          <w:lang w:val="it-IT"/>
        </w:rPr>
        <w:tab/>
      </w:r>
      <w:r w:rsidRPr="006B7B5A">
        <w:rPr>
          <w:lang w:val="it-IT"/>
        </w:rPr>
        <w:tab/>
      </w:r>
      <w:r w:rsidRPr="006B7B5A">
        <w:rPr>
          <w:lang w:val="it-IT"/>
        </w:rPr>
        <w:tab/>
      </w:r>
      <w:r w:rsidRPr="006B7B5A">
        <w:rPr>
          <w:lang w:val="it-IT"/>
        </w:rPr>
        <w:tab/>
      </w:r>
      <w:r w:rsidRPr="006B7B5A">
        <w:rPr>
          <w:lang w:val="it-IT"/>
        </w:rPr>
        <w:tab/>
        <w:t>Demus.</w:t>
      </w:r>
      <w:r w:rsidRPr="006B7B5A">
        <w:rPr>
          <w:lang w:val="it-IT"/>
        </w:rPr>
        <w:br/>
      </w:r>
      <w:r w:rsidR="001E2F1A">
        <w:rPr>
          <w:lang w:val="it-IT"/>
        </w:rPr>
        <w:t xml:space="preserve">PAGE. </w:t>
      </w:r>
      <w:r w:rsidRPr="006B7B5A">
        <w:rPr>
          <w:lang w:val="it-IT"/>
        </w:rPr>
        <w:t>7</w:t>
      </w:r>
    </w:p>
    <w:p w14:paraId="3BCFE3AC" w14:textId="77777777" w:rsidR="00897341" w:rsidRPr="006B7B5A" w:rsidRDefault="005F63BB">
      <w:pPr>
        <w:rPr>
          <w:lang w:val="it-IT"/>
        </w:rPr>
      </w:pPr>
      <w:r>
        <w:rPr>
          <w:lang w:val="de-DE"/>
        </w:rPr>
        <w:t>Perioche seu Argumentum in</w:t>
      </w:r>
      <w:r>
        <w:rPr>
          <w:lang w:val="de-DE"/>
        </w:rPr>
        <w:br/>
        <w:t>Exodum.</w:t>
      </w:r>
      <w:r>
        <w:rPr>
          <w:lang w:val="de-DE"/>
        </w:rPr>
        <w:br/>
        <w:t>T errae Aegypti inquilinos gnatos Israhel</w:t>
      </w:r>
      <w:r>
        <w:rPr>
          <w:lang w:val="de-DE"/>
        </w:rPr>
        <w:br/>
        <w:t>R ex seruitute premit Pharo: timens ne nimis</w:t>
      </w:r>
      <w:r>
        <w:rPr>
          <w:lang w:val="de-DE"/>
        </w:rPr>
        <w:br/>
        <w:t>A ugescerent, in partu masculos iubet</w:t>
      </w:r>
      <w:r>
        <w:rPr>
          <w:lang w:val="de-DE"/>
        </w:rPr>
        <w:br/>
        <w:t>N ecari, atque inde in profluentem mittier.</w:t>
      </w:r>
      <w:r>
        <w:rPr>
          <w:lang w:val="de-DE"/>
        </w:rPr>
        <w:br/>
      </w:r>
      <w:r>
        <w:t>S ub tempus idem &amp; Moses nascitur. hunc clàm diu</w:t>
      </w:r>
      <w:r>
        <w:br/>
        <w:t>I ocobela celatum mittit in aquam, extrahit</w:t>
      </w:r>
      <w:r>
        <w:br/>
        <w:t>T hermuthis, pro suo educat. Vbi euasit in</w:t>
      </w:r>
      <w:r>
        <w:br/>
        <w:t>V irum, fugit in Madian. Hîc quom pasceret oues</w:t>
      </w:r>
      <w:r>
        <w:br/>
        <w:t>S oceri, videt eminus ardenti ex rubo Elohim.</w:t>
      </w:r>
      <w:r>
        <w:br/>
        <w:t>M ittitur in Aegyptum Israelem vt liberet.</w:t>
      </w:r>
      <w:r>
        <w:br/>
        <w:t>A t Pharo negare, Moses signa ostendere,</w:t>
      </w:r>
      <w:r>
        <w:br/>
        <w:t>R ex durus insuper populum premere. inde p</w:t>
      </w:r>
      <w:r>
        <w:rPr>
          <w:rFonts w:cstheme="minorHAnsi"/>
        </w:rPr>
        <w:t>ò</w:t>
      </w:r>
      <w:r>
        <w:t>st</w:t>
      </w:r>
      <w:r>
        <w:br/>
        <w:t>I dentidem recusans plagis caeditur.</w:t>
      </w:r>
      <w:r>
        <w:br/>
      </w:r>
      <w:r w:rsidRPr="006B7B5A">
        <w:rPr>
          <w:lang w:val="it-IT"/>
        </w:rPr>
        <w:t>S ed his magis indurescit. Elohim docet</w:t>
      </w:r>
      <w:r w:rsidRPr="006B7B5A">
        <w:rPr>
          <w:lang w:val="it-IT"/>
        </w:rPr>
        <w:br/>
        <w:t>R itum caedendi agni, &amp; moritur primogenitus.</w:t>
      </w:r>
      <w:r w:rsidRPr="006B7B5A">
        <w:rPr>
          <w:lang w:val="it-IT"/>
        </w:rPr>
        <w:br/>
        <w:t>V erubus assum hinc comestur Phase, ac cum suis</w:t>
      </w:r>
      <w:r w:rsidRPr="006B7B5A">
        <w:rPr>
          <w:lang w:val="it-IT"/>
        </w:rPr>
        <w:br/>
        <w:t>B onis migrat ex Aegypto Israel per mare</w:t>
      </w:r>
      <w:r w:rsidRPr="006B7B5A">
        <w:rPr>
          <w:lang w:val="it-IT"/>
        </w:rPr>
        <w:br/>
        <w:t>R ubrum: hos Pharo insequens mox vnda mergitur.</w:t>
      </w:r>
      <w:r w:rsidRPr="006B7B5A">
        <w:rPr>
          <w:lang w:val="it-IT"/>
        </w:rPr>
        <w:br/>
        <w:t>I srael laetus canticum Domino canit.</w:t>
      </w:r>
      <w:r w:rsidRPr="006B7B5A">
        <w:rPr>
          <w:lang w:val="it-IT"/>
        </w:rPr>
        <w:br/>
        <w:t>PROLOGVS.</w:t>
      </w:r>
      <w:r w:rsidRPr="006B7B5A">
        <w:rPr>
          <w:lang w:val="it-IT"/>
        </w:rPr>
        <w:br/>
        <w:t>Iamb. Trimetri.</w:t>
      </w:r>
      <w:r w:rsidRPr="006B7B5A">
        <w:rPr>
          <w:lang w:val="it-IT"/>
        </w:rPr>
        <w:br/>
        <w:t>MIrantur aliqui (vt audio) quae causa sit,</w:t>
      </w:r>
      <w:r w:rsidRPr="006B7B5A">
        <w:rPr>
          <w:lang w:val="it-IT"/>
        </w:rPr>
        <w:br/>
        <w:t>Cur hactenus ex nostris nemo processerit</w:t>
      </w:r>
      <w:r w:rsidRPr="006B7B5A">
        <w:rPr>
          <w:lang w:val="it-IT"/>
        </w:rPr>
        <w:br/>
        <w:t>In hoc proscenium, viri integerrimi</w:t>
      </w:r>
      <w:r w:rsidRPr="006B7B5A">
        <w:rPr>
          <w:lang w:val="it-IT"/>
        </w:rPr>
        <w:br/>
        <w:t>Iidemque spectatores candidissimi.</w:t>
      </w:r>
      <w:r w:rsidRPr="006B7B5A">
        <w:rPr>
          <w:lang w:val="it-IT"/>
        </w:rPr>
        <w:br/>
      </w:r>
      <w:r>
        <w:t>5 Nam iam ferè annus est, nisi fallor, aut eo</w:t>
      </w:r>
      <w:r>
        <w:br/>
        <w:t>Plus, quod nos ludiones nemo hinc viderit,</w:t>
      </w:r>
      <w:r>
        <w:br/>
        <w:t>COMOEDIA</w:t>
      </w:r>
      <w:r>
        <w:br/>
        <w:t>Nemo hinc spectârit aliquam à nobis fabulam.</w:t>
      </w:r>
      <w:r>
        <w:br/>
        <w:t>Id cur factum siet, si operam mihi dabitis</w:t>
      </w:r>
      <w:r>
        <w:br/>
        <w:t>Primùm eloquar, deinde nunc quid venerim</w:t>
      </w:r>
      <w:r>
        <w:br/>
        <w:t>10 Paucis dicam, quod in rem erit vestram omnium,</w:t>
      </w:r>
      <w:r>
        <w:br/>
        <w:t>Si vultis auribus aequis animaduortere.</w:t>
      </w:r>
      <w:r>
        <w:br/>
        <w:t>Cùm primùm noster autor Comicus animum</w:t>
      </w:r>
      <w:r>
        <w:br/>
        <w:t>Ad fabulas scribendas appulisset id</w:t>
      </w:r>
      <w:r>
        <w:br/>
        <w:t>Sibi putauit facilè impetrari ab omnibus</w:t>
      </w:r>
      <w:r>
        <w:br/>
        <w:t>15 Vt quod scriberet, interpretentur candidè</w:t>
      </w:r>
      <w:r>
        <w:br/>
        <w:t>Omnes, nec maleuoli in partem rapiant malam.</w:t>
      </w:r>
      <w:r>
        <w:br/>
        <w:t>Id nunc multò aliter euenire intelligit.</w:t>
      </w:r>
      <w:r>
        <w:br/>
        <w:t>Fuere enim quidam scioli atque aliquot leues</w:t>
      </w:r>
      <w:r>
        <w:br/>
        <w:t>ΚρIτικὸ</w:t>
      </w:r>
      <w:r>
        <w:rPr>
          <w:lang w:val="el-GR"/>
        </w:rPr>
        <w:t>ι</w:t>
      </w:r>
      <w:r>
        <w:t>, qui in Esthera, quam nuper egimus</w:t>
      </w:r>
      <w:r>
        <w:br/>
        <w:t>20 Calumniantur nescio quid, quasi prius</w:t>
      </w:r>
      <w:r>
        <w:br/>
        <w:t>Ab alio facta sit, quasi noster simia</w:t>
      </w:r>
      <w:r>
        <w:br/>
        <w:t>Cuiuspiam alterius fuerit didascalus.</w:t>
      </w:r>
      <w:r>
        <w:br/>
        <w:t>In hoc iam disputant, factumque vituperant.</w:t>
      </w:r>
      <w:r>
        <w:br/>
        <w:t>Verùm itáne sit, illi vt autumant, aduertite.</w:t>
      </w:r>
      <w:r>
        <w:br/>
        <w:t>25 Extat quidem in superiori Germania</w:t>
      </w:r>
      <w:r>
        <w:br/>
        <w:t>Hamanus ab Naogeorgo scripta Tragicè,</w:t>
      </w:r>
      <w:r>
        <w:br/>
        <w:t>Quam qui cum nostra Esthera conferat satis</w:t>
      </w:r>
      <w:r>
        <w:br/>
        <w:t>Comperiet, herclè has non mage conuenire, quàm</w:t>
      </w:r>
      <w:r>
        <w:br/>
        <w:t>Δ</w:t>
      </w:r>
      <w:r>
        <w:rPr>
          <w:lang w:val="el-GR"/>
        </w:rPr>
        <w:t>ίς</w:t>
      </w:r>
      <w:r>
        <w:t xml:space="preserve"> δ</w:t>
      </w:r>
      <w:r>
        <w:rPr>
          <w:lang w:val="el-GR"/>
        </w:rPr>
        <w:t>ὶ</w:t>
      </w:r>
      <w:r>
        <w:t>α πασῶν. adeò sunt disimili stilo</w:t>
      </w:r>
      <w:r>
        <w:br/>
        <w:t>30 Oratione item dissimili prorsus, &amp;</w:t>
      </w:r>
      <w:r>
        <w:br/>
        <w:t>Quod praecipuum est, adeò argumento dißident</w:t>
      </w:r>
      <w:r>
        <w:br/>
        <w:t>Toto, vt fatebitur qui vtranque nouerit.</w:t>
      </w:r>
      <w:r>
        <w:br/>
        <w:t>Taceo illam Tragoediam &amp; hanc nostram Comoediam</w:t>
      </w:r>
      <w:r>
        <w:br/>
        <w:t>Esse, vt discrimen hoc defendat nos satis.</w:t>
      </w:r>
      <w:r>
        <w:br/>
        <w:t>35 Iam &amp; noster hic sanctè iurare poßiet</w:t>
      </w:r>
      <w:r>
        <w:br/>
        <w:t>Se nunquam Hamanum vidisse vspiam anteà.</w:t>
      </w:r>
      <w:r>
        <w:br/>
      </w:r>
      <w:r w:rsidRPr="006B7B5A">
        <w:rPr>
          <w:lang w:val="it-IT"/>
        </w:rPr>
        <w:t>Imò sciße se aliquod scriptum extare huiusmodi,</w:t>
      </w:r>
      <w:r w:rsidRPr="006B7B5A">
        <w:rPr>
          <w:lang w:val="it-IT"/>
        </w:rPr>
        <w:br/>
        <w:t>TRAGICA.  8</w:t>
      </w:r>
      <w:r w:rsidRPr="006B7B5A">
        <w:rPr>
          <w:lang w:val="it-IT"/>
        </w:rPr>
        <w:br/>
        <w:t>Si est fortè qui dicat, constanter pernegat.</w:t>
      </w:r>
      <w:r w:rsidRPr="006B7B5A">
        <w:rPr>
          <w:lang w:val="it-IT"/>
        </w:rPr>
        <w:br/>
        <w:t>Agè demus scisse. quid autem? suggillauerit</w:t>
      </w:r>
      <w:r w:rsidRPr="006B7B5A">
        <w:rPr>
          <w:lang w:val="it-IT"/>
        </w:rPr>
        <w:br/>
        <w:t>40 Quando illo neminem nec isthunc alterum</w:t>
      </w:r>
      <w:r w:rsidRPr="006B7B5A">
        <w:rPr>
          <w:lang w:val="it-IT"/>
        </w:rPr>
        <w:br/>
        <w:t>In aliquo voluerit reprehendere. neque enim</w:t>
      </w:r>
      <w:r w:rsidRPr="006B7B5A">
        <w:rPr>
          <w:lang w:val="it-IT"/>
        </w:rPr>
        <w:br/>
        <w:t>Istuc vnquam in animum induxit suum. Putat</w:t>
      </w:r>
      <w:r w:rsidRPr="006B7B5A">
        <w:rPr>
          <w:lang w:val="it-IT"/>
        </w:rPr>
        <w:br/>
        <w:t>Licere id sibi, quod fecere alij plurimi,</w:t>
      </w:r>
      <w:r w:rsidRPr="006B7B5A">
        <w:rPr>
          <w:lang w:val="it-IT"/>
        </w:rPr>
        <w:br/>
        <w:t>Quorum multae de eadem re Comoediae</w:t>
      </w:r>
      <w:r w:rsidRPr="006B7B5A">
        <w:rPr>
          <w:lang w:val="it-IT"/>
        </w:rPr>
        <w:br/>
        <w:t>45 Paßim extant, &amp; lubentes nos admittimus.</w:t>
      </w:r>
      <w:r w:rsidRPr="006B7B5A">
        <w:rPr>
          <w:lang w:val="it-IT"/>
        </w:rPr>
        <w:br/>
        <w:t>Sua cuique laus, meritaque existimatio</w:t>
      </w:r>
      <w:r w:rsidRPr="006B7B5A">
        <w:rPr>
          <w:lang w:val="it-IT"/>
        </w:rPr>
        <w:br/>
        <w:t>Relinquitur: siquidem &amp; olim palma posita est</w:t>
      </w:r>
      <w:r w:rsidRPr="006B7B5A">
        <w:rPr>
          <w:lang w:val="it-IT"/>
        </w:rPr>
        <w:br/>
        <w:t>Omnibus in medio, qui artem tractant musicam.</w:t>
      </w:r>
      <w:r w:rsidRPr="006B7B5A">
        <w:rPr>
          <w:lang w:val="it-IT"/>
        </w:rPr>
        <w:br/>
        <w:t>Nunc igitur hîc vos noster fecit iudices,</w:t>
      </w:r>
      <w:r w:rsidRPr="006B7B5A">
        <w:rPr>
          <w:lang w:val="it-IT"/>
        </w:rPr>
        <w:br/>
        <w:t>50 Arbitrium vestrum, vestra existimatio</w:t>
      </w:r>
      <w:r w:rsidRPr="006B7B5A">
        <w:rPr>
          <w:lang w:val="it-IT"/>
        </w:rPr>
        <w:br/>
        <w:t>Porrò valebit, si quod isti maleuoli</w:t>
      </w:r>
      <w:r w:rsidRPr="006B7B5A">
        <w:rPr>
          <w:lang w:val="it-IT"/>
        </w:rPr>
        <w:br/>
        <w:t>Vitio vortant, apud bonos habeat locum.</w:t>
      </w:r>
      <w:r w:rsidRPr="006B7B5A">
        <w:rPr>
          <w:lang w:val="it-IT"/>
        </w:rPr>
        <w:br/>
        <w:t>Habetis optimi viri, quur hactenus</w:t>
      </w:r>
      <w:r w:rsidRPr="006B7B5A">
        <w:rPr>
          <w:lang w:val="it-IT"/>
        </w:rPr>
        <w:br/>
        <w:t>Vobis nihil exhibuimus. Nunc quid adferam</w:t>
      </w:r>
      <w:r w:rsidRPr="006B7B5A">
        <w:rPr>
          <w:lang w:val="it-IT"/>
        </w:rPr>
        <w:br/>
        <w:t>55 Denuò, si graue non est, porrò cognoscite.</w:t>
      </w:r>
      <w:r w:rsidRPr="006B7B5A">
        <w:rPr>
          <w:lang w:val="it-IT"/>
        </w:rPr>
        <w:br/>
        <w:t>Apportamus vobis è Biblijs sacris</w:t>
      </w:r>
      <w:r w:rsidRPr="006B7B5A">
        <w:rPr>
          <w:lang w:val="it-IT"/>
        </w:rPr>
        <w:br/>
        <w:t>In hoc theatron Exodum, quam vt fabulam</w:t>
      </w:r>
      <w:r w:rsidRPr="006B7B5A">
        <w:rPr>
          <w:lang w:val="it-IT"/>
        </w:rPr>
        <w:br/>
        <w:t>Non fabulam acturi nos sumus hodie ita enim</w:t>
      </w:r>
      <w:r w:rsidRPr="006B7B5A">
        <w:rPr>
          <w:lang w:val="it-IT"/>
        </w:rPr>
        <w:br/>
        <w:t>Voluit choragus &amp; imperator histricus,</w:t>
      </w:r>
      <w:r w:rsidRPr="006B7B5A">
        <w:rPr>
          <w:lang w:val="it-IT"/>
        </w:rPr>
        <w:br/>
        <w:t>60 Qui orationem hanc scripsit. Nec verò ampliùs</w:t>
      </w:r>
      <w:r w:rsidRPr="006B7B5A">
        <w:rPr>
          <w:lang w:val="it-IT"/>
        </w:rPr>
        <w:br/>
        <w:t>Quid alij de se dictitant, curauerit:</w:t>
      </w:r>
      <w:r w:rsidRPr="006B7B5A">
        <w:rPr>
          <w:lang w:val="it-IT"/>
        </w:rPr>
        <w:br/>
        <w:t>Quando neque Terentius neque Plautus Zoilis</w:t>
      </w:r>
      <w:r w:rsidRPr="006B7B5A">
        <w:rPr>
          <w:lang w:val="it-IT"/>
        </w:rPr>
        <w:br/>
        <w:t>Careant suis, ad quos nihil hîc se comparat.</w:t>
      </w:r>
      <w:r w:rsidRPr="006B7B5A">
        <w:rPr>
          <w:lang w:val="it-IT"/>
        </w:rPr>
        <w:br/>
      </w:r>
      <w:r>
        <w:t>Nam certò iam multis ab hinc annis sibi</w:t>
      </w:r>
      <w:r>
        <w:br/>
        <w:t>65 Obseruauit rebus praeclaris defore</w:t>
      </w:r>
      <w:r>
        <w:br/>
        <w:t>Nunquam suas pestes, &amp; optimis viris</w:t>
      </w:r>
      <w:r>
        <w:br/>
        <w:t>Suas satanas. Ecce igitur denuò nouam</w:t>
      </w:r>
      <w:r>
        <w:br/>
        <w:t>Hanc Exodum suam exhibendam tradidit</w:t>
      </w:r>
      <w:r>
        <w:br/>
        <w:t>B</w:t>
      </w:r>
      <w:r>
        <w:br/>
        <w:t>COMOEDIA</w:t>
      </w:r>
      <w:r>
        <w:br/>
        <w:t>Ciuis cliensque vester Laurimanus, vt</w:t>
      </w:r>
      <w:r>
        <w:br/>
        <w:t>70 Vostris vbique commodis inseruiat.</w:t>
      </w:r>
      <w:r>
        <w:br/>
        <w:t>Nouam inquio, qua si qui rem considerant</w:t>
      </w:r>
      <w:r>
        <w:br/>
        <w:t>Nulla est antiquior. eam nunc fecit nouam,</w:t>
      </w:r>
      <w:r>
        <w:br/>
        <w:t>Vt qui velint, habeant veterem simul &amp; nouam.</w:t>
      </w:r>
      <w:r>
        <w:br/>
        <w:t>Nec hinc vicißim aliud petit, nisi vt animo</w:t>
      </w:r>
      <w:r>
        <w:br/>
        <w:t>75 Aequo adsitis, detis potestatem, vt modò</w:t>
      </w:r>
      <w:r>
        <w:br/>
        <w:t>Eam agere nobis liceat per silentium.</w:t>
      </w:r>
      <w:r>
        <w:br/>
        <w:t>Non putat operaeprecium esse vt hîc exponerem</w:t>
      </w:r>
      <w:r>
        <w:br/>
        <w:t>Vobis argumentum, quòd adeò sit Exodi</w:t>
      </w:r>
      <w:r>
        <w:br/>
        <w:t>Notum vocabulum, vt vel partem maximam</w:t>
      </w:r>
      <w:r>
        <w:br/>
        <w:t>80 Vestrum inde rem ipsam scire satis existumet.</w:t>
      </w:r>
      <w:r>
        <w:br/>
        <w:t>Quis enim nescit Deum olim per Mosen suos</w:t>
      </w:r>
      <w:r>
        <w:br/>
        <w:t>Ex Aegypto Israelitas duxisse per</w:t>
      </w:r>
      <w:r>
        <w:br/>
        <w:t>Mare Rubrum, ac liberasse de tyrannidè</w:t>
      </w:r>
      <w:r>
        <w:br/>
        <w:t>Pharaonis? quis non nôrit ceu digitos suos</w:t>
      </w:r>
      <w:r>
        <w:br/>
        <w:t>85 Signa isthaec ac prodigia, fecit quae Elohim</w:t>
      </w:r>
      <w:r>
        <w:br/>
        <w:t>Prius, Pharo Israelem quàm dimitteret?</w:t>
      </w:r>
      <w:r>
        <w:br/>
        <w:t>Haec omnia hic nunc vobis exhibebimus,</w:t>
      </w:r>
      <w:r>
        <w:br/>
        <w:t>Et hinc hodie agemus Tragicocomoediam hanc.</w:t>
      </w:r>
      <w:r>
        <w:br/>
        <w:t>Nam vt fieret Comoedia, per ista non licet</w:t>
      </w:r>
      <w:r>
        <w:br/>
        <w:t>90 Prodigia, nec aliter fieri voluit Pharo,</w:t>
      </w:r>
      <w:r>
        <w:br/>
        <w:t>Aut Elohim omnium horum iustus arbiter.</w:t>
      </w:r>
      <w:r>
        <w:br/>
        <w:t>Nihil verò autor hic me iußit proloqui,</w:t>
      </w:r>
      <w:r>
        <w:br/>
        <w:t>Cur dißita loca &amp; interualla temporum</w:t>
      </w:r>
      <w:r>
        <w:br/>
        <w:t>Coegerit in vnam ferè scenam &amp; in idem</w:t>
      </w:r>
      <w:r>
        <w:br/>
        <w:t>95 Proscenium, nisi quod bonorum exemplum habet,</w:t>
      </w:r>
      <w:r>
        <w:br/>
        <w:t>Quo exemplo sibi licere omninò existimat</w:t>
      </w:r>
      <w:r>
        <w:br/>
        <w:t>Quod illi fecere: in quo numero &amp; Plautus est.</w:t>
      </w:r>
      <w:r>
        <w:br/>
      </w:r>
      <w:r w:rsidRPr="006B7B5A">
        <w:rPr>
          <w:lang w:val="it-IT"/>
        </w:rPr>
        <w:t>Quapropter arbitratur aequiores vos sibi</w:t>
      </w:r>
      <w:r w:rsidRPr="006B7B5A">
        <w:rPr>
          <w:lang w:val="it-IT"/>
        </w:rPr>
        <w:br/>
        <w:t>Fore, qui eam sic fecit vobis. Proinde si</w:t>
      </w:r>
      <w:r w:rsidRPr="006B7B5A">
        <w:rPr>
          <w:lang w:val="it-IT"/>
        </w:rPr>
        <w:br/>
        <w:t>TRAGICA.  9</w:t>
      </w:r>
      <w:r w:rsidRPr="006B7B5A">
        <w:rPr>
          <w:lang w:val="it-IT"/>
        </w:rPr>
        <w:br/>
        <w:t>100 Quid fors per imprudentiam erratum siet</w:t>
      </w:r>
      <w:r w:rsidRPr="006B7B5A">
        <w:rPr>
          <w:lang w:val="it-IT"/>
        </w:rPr>
        <w:br/>
        <w:t>Ab ludijs, in re difficili ignoscite.</w:t>
      </w:r>
      <w:r w:rsidRPr="006B7B5A">
        <w:rPr>
          <w:lang w:val="it-IT"/>
        </w:rPr>
        <w:br/>
        <w:t>Spectate, adeste quilibet, iuuate nos</w:t>
      </w:r>
      <w:r w:rsidRPr="006B7B5A">
        <w:rPr>
          <w:lang w:val="it-IT"/>
        </w:rPr>
        <w:br/>
        <w:t>Vestro silentio, &amp; actiones scenicas</w:t>
      </w:r>
      <w:r w:rsidRPr="006B7B5A">
        <w:rPr>
          <w:lang w:val="it-IT"/>
        </w:rPr>
        <w:br/>
        <w:t>Nunc pergite pro virili amare seriò.</w:t>
      </w:r>
      <w:r w:rsidRPr="006B7B5A">
        <w:rPr>
          <w:lang w:val="it-IT"/>
        </w:rPr>
        <w:br/>
        <w:t>105 Ita fiet, vt nos alacriores deintegro</w:t>
      </w:r>
      <w:r w:rsidRPr="006B7B5A">
        <w:rPr>
          <w:lang w:val="it-IT"/>
        </w:rPr>
        <w:br/>
        <w:t>Simus daturi alias, quas facimus fabulas:</w:t>
      </w:r>
      <w:r w:rsidRPr="006B7B5A">
        <w:rPr>
          <w:lang w:val="it-IT"/>
        </w:rPr>
        <w:br/>
        <w:t>Et vestra aequanimitas augebit plurimùm</w:t>
      </w:r>
      <w:r w:rsidRPr="006B7B5A">
        <w:rPr>
          <w:lang w:val="it-IT"/>
        </w:rPr>
        <w:br/>
        <w:t>Dehinc aliorum etiam ad scribendum industriam.</w:t>
      </w:r>
      <w:r w:rsidRPr="006B7B5A">
        <w:rPr>
          <w:lang w:val="it-IT"/>
        </w:rPr>
        <w:br/>
        <w:t>Sed ne quid praetereà addam, quaeso aduortite,</w:t>
      </w:r>
      <w:r w:rsidRPr="006B7B5A">
        <w:rPr>
          <w:lang w:val="it-IT"/>
        </w:rPr>
        <w:br/>
        <w:t>110 Vt pernoscatis quam Deus mirabilis</w:t>
      </w:r>
      <w:r w:rsidRPr="006B7B5A">
        <w:rPr>
          <w:lang w:val="it-IT"/>
        </w:rPr>
        <w:br/>
        <w:t>Sit &amp; potens in omnibus operibus suis.</w:t>
      </w:r>
      <w:r w:rsidRPr="006B7B5A">
        <w:rPr>
          <w:lang w:val="it-IT"/>
        </w:rPr>
        <w:br/>
        <w:t>FINIS PROLOGI.</w:t>
      </w:r>
      <w:r w:rsidRPr="006B7B5A">
        <w:rPr>
          <w:lang w:val="it-IT"/>
        </w:rPr>
        <w:br/>
        <w:t>Actus primi Scena prima.</w:t>
      </w:r>
      <w:r w:rsidRPr="006B7B5A">
        <w:rPr>
          <w:lang w:val="it-IT"/>
        </w:rPr>
        <w:br/>
        <w:t>Eliabus solus. Trimetri Iamb.</w:t>
      </w:r>
      <w:r w:rsidRPr="006B7B5A">
        <w:rPr>
          <w:lang w:val="it-IT"/>
        </w:rPr>
        <w:br/>
        <w:t>VT dura res est, proh fidem Dei, modò</w:t>
      </w:r>
      <w:r w:rsidRPr="006B7B5A">
        <w:rPr>
          <w:lang w:val="it-IT"/>
        </w:rPr>
        <w:br/>
        <w:t>Seruom dici pro libero: sic obrui</w:t>
      </w:r>
      <w:r w:rsidRPr="006B7B5A">
        <w:rPr>
          <w:lang w:val="it-IT"/>
        </w:rPr>
        <w:br/>
        <w:t>115 Heu, seruitute peßima, ab re vt ocij</w:t>
      </w:r>
      <w:r w:rsidRPr="006B7B5A">
        <w:rPr>
          <w:lang w:val="it-IT"/>
        </w:rPr>
        <w:br/>
        <w:t>Detur nihil. Necesse enim est (nisi mortui</w:t>
      </w:r>
      <w:r w:rsidRPr="006B7B5A">
        <w:rPr>
          <w:lang w:val="it-IT"/>
        </w:rPr>
        <w:br/>
        <w:t>Prorsus velimus esse) in fundo Aegyptio aut</w:t>
      </w:r>
      <w:r w:rsidRPr="006B7B5A">
        <w:rPr>
          <w:lang w:val="it-IT"/>
        </w:rPr>
        <w:br/>
        <w:t>Arare, aut fodere, aut ferre semper aliquid, aut</w:t>
      </w:r>
      <w:r w:rsidRPr="006B7B5A">
        <w:rPr>
          <w:lang w:val="it-IT"/>
        </w:rPr>
        <w:br/>
        <w:t>Etiam in coquendis lateribus in luto nimis</w:t>
      </w:r>
      <w:r w:rsidRPr="006B7B5A">
        <w:rPr>
          <w:lang w:val="it-IT"/>
        </w:rPr>
        <w:br/>
        <w:t>120 Miserè vitam exercere. Denique temporis</w:t>
      </w:r>
      <w:r w:rsidRPr="006B7B5A">
        <w:rPr>
          <w:lang w:val="it-IT"/>
        </w:rPr>
        <w:br/>
        <w:t>Nihil remittitur, quod ab labore sit</w:t>
      </w:r>
      <w:r w:rsidRPr="006B7B5A">
        <w:rPr>
          <w:lang w:val="it-IT"/>
        </w:rPr>
        <w:br/>
        <w:t>Vacuum, vt mori praestaret, quàm sic viuere.</w:t>
      </w:r>
      <w:r w:rsidRPr="006B7B5A">
        <w:rPr>
          <w:lang w:val="it-IT"/>
        </w:rPr>
        <w:br/>
        <w:t>Nae ille haud norit quantas in vita poßidet</w:t>
      </w:r>
      <w:r w:rsidRPr="006B7B5A">
        <w:rPr>
          <w:lang w:val="it-IT"/>
        </w:rPr>
        <w:br/>
        <w:t>Opes, cui contigit libertas aurea,</w:t>
      </w:r>
      <w:r w:rsidRPr="006B7B5A">
        <w:rPr>
          <w:lang w:val="it-IT"/>
        </w:rPr>
        <w:br/>
        <w:t>B ij</w:t>
      </w:r>
      <w:r w:rsidRPr="006B7B5A">
        <w:rPr>
          <w:lang w:val="it-IT"/>
        </w:rPr>
        <w:br/>
        <w:t>COMOEDIA</w:t>
      </w:r>
      <w:r w:rsidRPr="006B7B5A">
        <w:rPr>
          <w:lang w:val="it-IT"/>
        </w:rPr>
        <w:br/>
        <w:t>125 Cui, vt lubet, quae volt facere, impunè licet.</w:t>
      </w:r>
      <w:r w:rsidRPr="006B7B5A">
        <w:rPr>
          <w:lang w:val="it-IT"/>
        </w:rPr>
        <w:br/>
        <w:t>Ad hoc malum accedit etiam illud: incidi</w:t>
      </w:r>
      <w:r w:rsidRPr="006B7B5A">
        <w:rPr>
          <w:lang w:val="it-IT"/>
        </w:rPr>
        <w:br/>
        <w:t>In herum, qui non humanitùs, &amp; vt captus est</w:t>
      </w:r>
      <w:r w:rsidRPr="006B7B5A">
        <w:rPr>
          <w:lang w:val="it-IT"/>
        </w:rPr>
        <w:br/>
        <w:t>Bonorum, nos habet, sed vti mulos: neque</w:t>
      </w:r>
      <w:r w:rsidRPr="006B7B5A">
        <w:rPr>
          <w:lang w:val="it-IT"/>
        </w:rPr>
        <w:br/>
        <w:t>Quid aequum vel iniquum sit prorsus cogitat.</w:t>
      </w:r>
      <w:r w:rsidRPr="006B7B5A">
        <w:rPr>
          <w:lang w:val="it-IT"/>
        </w:rPr>
        <w:br/>
        <w:t>130 Modò non desit, quod in pistrino perfici</w:t>
      </w:r>
      <w:r w:rsidRPr="006B7B5A">
        <w:rPr>
          <w:lang w:val="it-IT"/>
        </w:rPr>
        <w:br/>
        <w:t>Dignum putat, nihil ille pensi quicquam habet.</w:t>
      </w:r>
      <w:r w:rsidRPr="006B7B5A">
        <w:rPr>
          <w:lang w:val="it-IT"/>
        </w:rPr>
        <w:br/>
        <w:t>Heri in figlinam vt fortè venit, laterculos</w:t>
      </w:r>
      <w:r w:rsidRPr="006B7B5A">
        <w:rPr>
          <w:lang w:val="it-IT"/>
        </w:rPr>
        <w:br/>
        <w:t>Videt subalbidos &amp; adhuc cineraceos.</w:t>
      </w:r>
      <w:r w:rsidRPr="006B7B5A">
        <w:rPr>
          <w:lang w:val="it-IT"/>
        </w:rPr>
        <w:br/>
        <w:t>Ibi coepit homo insanire adeò, vt crudos quasi</w:t>
      </w:r>
      <w:r w:rsidRPr="006B7B5A">
        <w:rPr>
          <w:lang w:val="it-IT"/>
        </w:rPr>
        <w:br/>
        <w:t>135 Minusque percoctos plus quingentos mihi in</w:t>
      </w:r>
      <w:r w:rsidRPr="006B7B5A">
        <w:rPr>
          <w:lang w:val="it-IT"/>
        </w:rPr>
        <w:br/>
        <w:t>Caput fregerit, ac totum tuber fecerit.</w:t>
      </w:r>
      <w:r w:rsidRPr="006B7B5A">
        <w:rPr>
          <w:lang w:val="it-IT"/>
        </w:rPr>
        <w:br/>
        <w:t>Hem, itan’ (inquit) negligens tu, vt non aliter tibi</w:t>
      </w:r>
      <w:r w:rsidRPr="006B7B5A">
        <w:rPr>
          <w:lang w:val="it-IT"/>
        </w:rPr>
        <w:br/>
        <w:t>Sit curae fornax? non tu istuc debebas mihi</w:t>
      </w:r>
      <w:r w:rsidRPr="006B7B5A">
        <w:rPr>
          <w:lang w:val="it-IT"/>
        </w:rPr>
        <w:br/>
        <w:t>Praecauisse, vt ne quid damni persentiscerem?</w:t>
      </w:r>
      <w:r w:rsidRPr="006B7B5A">
        <w:rPr>
          <w:lang w:val="it-IT"/>
        </w:rPr>
        <w:br/>
        <w:t>140 Ad ocia omnes estis plus quam strennui,</w:t>
      </w:r>
      <w:r w:rsidRPr="006B7B5A">
        <w:rPr>
          <w:lang w:val="it-IT"/>
        </w:rPr>
        <w:br/>
        <w:t>Nati fruges consumere: ad negocia</w:t>
      </w:r>
      <w:r w:rsidRPr="006B7B5A">
        <w:rPr>
          <w:lang w:val="it-IT"/>
        </w:rPr>
        <w:br/>
        <w:t>Manus habetis non nisi papyraceas.</w:t>
      </w:r>
      <w:r w:rsidRPr="006B7B5A">
        <w:rPr>
          <w:lang w:val="it-IT"/>
        </w:rPr>
        <w:br/>
        <w:t>Mox hinc me extrudit ad meos conseruulos,</w:t>
      </w:r>
      <w:r w:rsidRPr="006B7B5A">
        <w:rPr>
          <w:lang w:val="it-IT"/>
        </w:rPr>
        <w:br/>
        <w:t>Vt visam, si fortè officia faciant sua.</w:t>
      </w:r>
      <w:r w:rsidRPr="006B7B5A">
        <w:rPr>
          <w:lang w:val="it-IT"/>
        </w:rPr>
        <w:br/>
        <w:t>145 Deus bone, quam ibi miseriam vidi? piget</w:t>
      </w:r>
      <w:r w:rsidRPr="006B7B5A">
        <w:rPr>
          <w:lang w:val="it-IT"/>
        </w:rPr>
        <w:br/>
        <w:t>Meminisse. illinc postquam reuertor, ilicò</w:t>
      </w:r>
      <w:r w:rsidRPr="006B7B5A">
        <w:rPr>
          <w:lang w:val="it-IT"/>
        </w:rPr>
        <w:br/>
        <w:t>Citra moram ceu per ferias fossas iubet</w:t>
      </w:r>
      <w:r w:rsidRPr="006B7B5A">
        <w:rPr>
          <w:lang w:val="it-IT"/>
        </w:rPr>
        <w:br/>
        <w:t xml:space="preserve">Tergerier, fodi hortum, expinsi far, simulque </w:t>
      </w:r>
      <w:r>
        <w:rPr>
          <w:rStyle w:val="FootnoteReference"/>
        </w:rPr>
        <w:footnoteReference w:id="1"/>
      </w:r>
      <w:r w:rsidRPr="006B7B5A">
        <w:rPr>
          <w:lang w:val="it-IT"/>
        </w:rPr>
        <w:br/>
        <w:t>Runcari spinas &amp; virgas vincirier.</w:t>
      </w:r>
      <w:r w:rsidRPr="006B7B5A">
        <w:rPr>
          <w:lang w:val="it-IT"/>
        </w:rPr>
        <w:br/>
        <w:t>150 Ad alias inde operas me mittit, inde item</w:t>
      </w:r>
      <w:r w:rsidRPr="006B7B5A">
        <w:rPr>
          <w:lang w:val="it-IT"/>
        </w:rPr>
        <w:br/>
        <w:t>Ad alias, rursus in fodinas: hîc opu’st</w:t>
      </w:r>
      <w:r w:rsidRPr="006B7B5A">
        <w:rPr>
          <w:lang w:val="it-IT"/>
        </w:rPr>
        <w:br/>
        <w:t>Argillam luteam bene elaboratam</w:t>
      </w:r>
      <w:r w:rsidRPr="006B7B5A">
        <w:rPr>
          <w:lang w:val="it-IT"/>
        </w:rPr>
        <w:br/>
        <w:t>Conficere, vt optimae informentur ollulae,</w:t>
      </w:r>
      <w:r w:rsidRPr="006B7B5A">
        <w:rPr>
          <w:lang w:val="it-IT"/>
        </w:rPr>
        <w:br/>
        <w:t>Quas denuo in me primus ipse experiar, ac</w:t>
      </w:r>
      <w:r w:rsidRPr="006B7B5A">
        <w:rPr>
          <w:lang w:val="it-IT"/>
        </w:rPr>
        <w:br/>
        <w:t>155 Meo me conficiam gladio, si quippiam</w:t>
      </w:r>
      <w:r w:rsidRPr="006B7B5A">
        <w:rPr>
          <w:lang w:val="it-IT"/>
        </w:rPr>
        <w:br/>
        <w:t>TRAGICA.  10</w:t>
      </w:r>
      <w:r w:rsidRPr="006B7B5A">
        <w:rPr>
          <w:lang w:val="it-IT"/>
        </w:rPr>
        <w:br/>
        <w:t>Per imprudentiam fors erratum siet.</w:t>
      </w:r>
      <w:r w:rsidRPr="006B7B5A">
        <w:rPr>
          <w:lang w:val="it-IT"/>
        </w:rPr>
        <w:br/>
        <w:t>Breuiter, non hora est vlla, quam non vrgeat</w:t>
      </w:r>
      <w:r w:rsidRPr="006B7B5A">
        <w:rPr>
          <w:lang w:val="it-IT"/>
        </w:rPr>
        <w:br/>
        <w:t>Suus labor. quid posteà autem? quantulus</w:t>
      </w:r>
      <w:r w:rsidRPr="006B7B5A">
        <w:rPr>
          <w:lang w:val="it-IT"/>
        </w:rPr>
        <w:br/>
        <w:t>Labor est, si non cutis liueret verbere?</w:t>
      </w:r>
      <w:r w:rsidRPr="006B7B5A">
        <w:rPr>
          <w:lang w:val="it-IT"/>
        </w:rPr>
        <w:br/>
        <w:t>160 Vtcunque feceris omnia quàm scitißimè,</w:t>
      </w:r>
      <w:r w:rsidRPr="006B7B5A">
        <w:rPr>
          <w:lang w:val="it-IT"/>
        </w:rPr>
        <w:br/>
        <w:t>Nihil egeris, si non contusae sint magis</w:t>
      </w:r>
      <w:r w:rsidRPr="006B7B5A">
        <w:rPr>
          <w:lang w:val="it-IT"/>
        </w:rPr>
        <w:br/>
        <w:t>Scapulae, quàm piscis qui baculo tundi solet.</w:t>
      </w:r>
      <w:r w:rsidRPr="006B7B5A">
        <w:rPr>
          <w:lang w:val="it-IT"/>
        </w:rPr>
        <w:br/>
        <w:t>Iam &amp; vix datur nostrum demensum, vt viuere</w:t>
      </w:r>
      <w:r w:rsidRPr="006B7B5A">
        <w:rPr>
          <w:lang w:val="it-IT"/>
        </w:rPr>
        <w:br/>
        <w:t>Foeliciùs dicas in regno Cerberi,</w:t>
      </w:r>
      <w:r w:rsidRPr="006B7B5A">
        <w:rPr>
          <w:lang w:val="it-IT"/>
        </w:rPr>
        <w:br/>
        <w:t>165 Quàm nos sub hoc Parhone miseri viuimus.</w:t>
      </w:r>
      <w:r w:rsidRPr="006B7B5A">
        <w:rPr>
          <w:lang w:val="it-IT"/>
        </w:rPr>
        <w:br/>
        <w:t>O si nunc noster ille Iosephus adsiet,</w:t>
      </w:r>
      <w:r w:rsidRPr="006B7B5A">
        <w:rPr>
          <w:lang w:val="it-IT"/>
        </w:rPr>
        <w:br/>
        <w:t>Non sic pateretur nos premi, non vilia</w:t>
      </w:r>
      <w:r w:rsidRPr="006B7B5A">
        <w:rPr>
          <w:lang w:val="it-IT"/>
        </w:rPr>
        <w:br/>
        <w:t>Vt mancipia haberent nos nostri Aegyptij.</w:t>
      </w:r>
      <w:r w:rsidRPr="006B7B5A">
        <w:rPr>
          <w:lang w:val="it-IT"/>
        </w:rPr>
        <w:br/>
        <w:t>Sed frustrà ego has rationes mecum deputo.</w:t>
      </w:r>
      <w:r w:rsidRPr="006B7B5A">
        <w:rPr>
          <w:lang w:val="it-IT"/>
        </w:rPr>
        <w:br/>
        <w:t>170 Ferendum est, quod aliter mutari non potest:</w:t>
      </w:r>
      <w:r w:rsidRPr="006B7B5A">
        <w:rPr>
          <w:lang w:val="it-IT"/>
        </w:rPr>
        <w:br/>
        <w:t>Quandoquidem nil temerè Deus faciat, feras.</w:t>
      </w:r>
      <w:r w:rsidRPr="006B7B5A">
        <w:rPr>
          <w:lang w:val="it-IT"/>
        </w:rPr>
        <w:br/>
        <w:t>Scitum est, vti in medijs malis animo bono, &amp;</w:t>
      </w:r>
      <w:r w:rsidRPr="006B7B5A">
        <w:rPr>
          <w:lang w:val="it-IT"/>
        </w:rPr>
        <w:br/>
        <w:t>Partem malorum adimere nobis maxumam.</w:t>
      </w:r>
      <w:r w:rsidRPr="006B7B5A">
        <w:rPr>
          <w:lang w:val="it-IT"/>
        </w:rPr>
        <w:br/>
        <w:t>Sed quas matronas video huc ire mihi obuiam?</w:t>
      </w:r>
      <w:r w:rsidRPr="006B7B5A">
        <w:rPr>
          <w:lang w:val="it-IT"/>
        </w:rPr>
        <w:br/>
        <w:t>175 Hebraae sunt, quid adferant, herclè audiam.</w:t>
      </w:r>
      <w:r w:rsidRPr="006B7B5A">
        <w:rPr>
          <w:lang w:val="it-IT"/>
        </w:rPr>
        <w:br/>
      </w:r>
    </w:p>
    <w:p w14:paraId="315E1A2C" w14:textId="77777777" w:rsidR="00897341" w:rsidRDefault="005F63BB">
      <w:r w:rsidRPr="006B7B5A">
        <w:rPr>
          <w:lang w:val="it-IT"/>
        </w:rPr>
        <w:t>Scena 2a. Senarii.</w:t>
      </w:r>
      <w:r w:rsidRPr="006B7B5A">
        <w:rPr>
          <w:lang w:val="it-IT"/>
        </w:rPr>
        <w:br/>
        <w:t xml:space="preserve">    Pua, Siphra obstetrices. </w:t>
      </w:r>
      <w:r>
        <w:t>Eliabus.</w:t>
      </w:r>
      <w:r>
        <w:br/>
        <w:t xml:space="preserve">Ain’tu? Siph. sic est. </w:t>
      </w:r>
      <w:r w:rsidRPr="006B7B5A">
        <w:rPr>
          <w:lang w:val="it-IT"/>
        </w:rPr>
        <w:t>Pu incredibilia sunt mihi</w:t>
      </w:r>
      <w:r w:rsidRPr="006B7B5A">
        <w:rPr>
          <w:lang w:val="it-IT"/>
        </w:rPr>
        <w:br/>
        <w:t>Quae narras. tantúmne facinus? ne audiueram</w:t>
      </w:r>
      <w:r w:rsidRPr="006B7B5A">
        <w:rPr>
          <w:lang w:val="it-IT"/>
        </w:rPr>
        <w:br/>
        <w:t>Quidem. Sip. imò, quò tu credas magis, sanctißimè</w:t>
      </w:r>
      <w:r w:rsidRPr="006B7B5A">
        <w:rPr>
          <w:lang w:val="it-IT"/>
        </w:rPr>
        <w:br/>
        <w:t>Dedimus fidem, atque ex nostris nemo est, quae secus</w:t>
      </w:r>
      <w:r w:rsidRPr="006B7B5A">
        <w:rPr>
          <w:lang w:val="it-IT"/>
        </w:rPr>
        <w:br/>
        <w:t>180 Facere ausit. Pu. obsecro, nemo ausit? Sip. ab Pua,</w:t>
      </w:r>
      <w:r w:rsidRPr="006B7B5A">
        <w:rPr>
          <w:lang w:val="it-IT"/>
        </w:rPr>
        <w:br/>
        <w:t>Vin’ tu cum Dijs pugnare? vide, ne feceris</w:t>
      </w:r>
      <w:r w:rsidRPr="006B7B5A">
        <w:rPr>
          <w:lang w:val="it-IT"/>
        </w:rPr>
        <w:br/>
        <w:t>B iij</w:t>
      </w:r>
      <w:r w:rsidRPr="006B7B5A">
        <w:rPr>
          <w:lang w:val="it-IT"/>
        </w:rPr>
        <w:br/>
        <w:t>COMOEDIA</w:t>
      </w:r>
      <w:r w:rsidRPr="006B7B5A">
        <w:rPr>
          <w:lang w:val="it-IT"/>
        </w:rPr>
        <w:br/>
        <w:t xml:space="preserve">Tibi iratum Iouem. </w:t>
      </w:r>
      <w:r>
        <w:t xml:space="preserve">Pu. dicas potius Apin. </w:t>
      </w:r>
      <w:r>
        <w:rPr>
          <w:rStyle w:val="FootnoteReference"/>
        </w:rPr>
        <w:footnoteReference w:id="2"/>
      </w:r>
      <w:r>
        <w:br/>
        <w:t>Sed dic sodes cur non? Sip. interminatus est</w:t>
      </w:r>
      <w:r>
        <w:br/>
        <w:t>Nobis noster seu Iuppiter, siue hic Apis.</w:t>
      </w:r>
      <w:r>
        <w:br/>
        <w:t>185 Pu. Regem putas. Sip. ita est. Hic nos ad se vocat:</w:t>
      </w:r>
      <w:r>
        <w:br/>
        <w:t>Acceßimus: semoti alij: nos foeminae</w:t>
      </w:r>
      <w:r>
        <w:br/>
        <w:t>Solae: incipit: Vos huc iußi accersirier</w:t>
      </w:r>
      <w:r>
        <w:br/>
        <w:t>Ad me obstetrices Hebraeae: dicam tribus</w:t>
      </w:r>
      <w:r>
        <w:br/>
        <w:t xml:space="preserve">Verbis quid vos velim. Expectamus quid dicat. </w:t>
      </w:r>
      <w:r>
        <w:rPr>
          <w:rStyle w:val="FootnoteReference"/>
        </w:rPr>
        <w:footnoteReference w:id="3"/>
      </w:r>
      <w:r>
        <w:br/>
        <w:t>190 Nouistis arbitror in quo regno aut oppido</w:t>
      </w:r>
      <w:r>
        <w:br/>
        <w:t>Hic viuitis, inquit: ego sum Pharo, volo mihi</w:t>
      </w:r>
      <w:r>
        <w:br/>
        <w:t>Quod iussero ratum seruari, quando ita</w:t>
      </w:r>
      <w:r>
        <w:br/>
        <w:t xml:space="preserve">Lubet. Vocate ergo ad grauidas Hebraeas, vt </w:t>
      </w:r>
      <w:r>
        <w:rPr>
          <w:rStyle w:val="FootnoteReference"/>
        </w:rPr>
        <w:footnoteReference w:id="4"/>
      </w:r>
      <w:r>
        <w:br/>
        <w:t>His parturientibus adsitis, videbitis</w:t>
      </w:r>
      <w:r>
        <w:br/>
        <w:t>195 Vbi partum illae approperant, foetúsne masculus</w:t>
      </w:r>
      <w:r>
        <w:br/>
        <w:t>Sit: &amp; si ita sit, in ipso partu non mora</w:t>
      </w:r>
      <w:r>
        <w:br/>
        <w:t>Vos hunc necabitis. parcetis nemini.</w:t>
      </w:r>
      <w:r>
        <w:br/>
        <w:t>Nolo mihi gentem hanc luxuriare amplius.</w:t>
      </w:r>
      <w:r>
        <w:br/>
        <w:t>Abundè enim populosa est, praeter caeteras.</w:t>
      </w:r>
      <w:r>
        <w:br/>
      </w:r>
      <w:r w:rsidRPr="006B7B5A">
        <w:rPr>
          <w:lang w:val="it-IT"/>
        </w:rPr>
        <w:t>200 Proinde ita facite, n</w:t>
      </w:r>
      <w:r w:rsidRPr="006B7B5A">
        <w:rPr>
          <w:rFonts w:cstheme="minorHAnsi"/>
          <w:lang w:val="it-IT"/>
        </w:rPr>
        <w:t>î</w:t>
      </w:r>
      <w:r w:rsidRPr="006B7B5A">
        <w:rPr>
          <w:lang w:val="it-IT"/>
        </w:rPr>
        <w:t xml:space="preserve"> poenas contemnitis</w:t>
      </w:r>
      <w:r w:rsidRPr="006B7B5A">
        <w:rPr>
          <w:lang w:val="it-IT"/>
        </w:rPr>
        <w:br/>
        <w:t>Prorsus, quas alioqui certò sperabitis.</w:t>
      </w:r>
      <w:r w:rsidRPr="006B7B5A">
        <w:rPr>
          <w:lang w:val="it-IT"/>
        </w:rPr>
        <w:br/>
        <w:t>Id visus dicere est, abite ac vos citò</w:t>
      </w:r>
      <w:r w:rsidRPr="006B7B5A">
        <w:rPr>
          <w:lang w:val="it-IT"/>
        </w:rPr>
        <w:br/>
        <w:t>Suspendite. an cuiquam homini tanta ferocitas</w:t>
      </w:r>
      <w:r w:rsidRPr="006B7B5A">
        <w:rPr>
          <w:lang w:val="it-IT"/>
        </w:rPr>
        <w:br/>
        <w:t>Innata sit? Pu. vel hoc quis regium dicat?</w:t>
      </w:r>
      <w:r>
        <w:rPr>
          <w:rStyle w:val="FootnoteReference"/>
        </w:rPr>
        <w:footnoteReference w:id="5"/>
      </w:r>
      <w:r w:rsidRPr="006B7B5A">
        <w:rPr>
          <w:lang w:val="it-IT"/>
        </w:rPr>
        <w:br/>
        <w:t>205 Ah Siphra. tun’ putas aliquem esse qui ita semel</w:t>
      </w:r>
      <w:r w:rsidRPr="006B7B5A">
        <w:rPr>
          <w:lang w:val="it-IT"/>
        </w:rPr>
        <w:br/>
        <w:t>Omnem exuit hominem, vt nihil humani, neque</w:t>
      </w:r>
      <w:r w:rsidRPr="006B7B5A">
        <w:rPr>
          <w:lang w:val="it-IT"/>
        </w:rPr>
        <w:br/>
        <w:t>Iuris, neque aequi quicquam in hoc sit relliquum?</w:t>
      </w:r>
      <w:r w:rsidRPr="006B7B5A">
        <w:rPr>
          <w:lang w:val="it-IT"/>
        </w:rPr>
        <w:br/>
        <w:t>Elia. Aufert omnia ventus, nec quid hae garriant</w:t>
      </w:r>
      <w:r w:rsidRPr="006B7B5A">
        <w:rPr>
          <w:lang w:val="it-IT"/>
        </w:rPr>
        <w:br/>
        <w:t>Audire commodè satis queo: attamen</w:t>
      </w:r>
      <w:r w:rsidRPr="006B7B5A">
        <w:rPr>
          <w:lang w:val="it-IT"/>
        </w:rPr>
        <w:br/>
        <w:t>210 Si quam coniecturam facere liceat mihi</w:t>
      </w:r>
      <w:r w:rsidRPr="006B7B5A">
        <w:rPr>
          <w:lang w:val="it-IT"/>
        </w:rPr>
        <w:br/>
        <w:t xml:space="preserve">Ex gestibus, non omnino vanum est, quod inter </w:t>
      </w:r>
      <w:r>
        <w:rPr>
          <w:rStyle w:val="FootnoteReference"/>
        </w:rPr>
        <w:footnoteReference w:id="6"/>
      </w:r>
      <w:r w:rsidRPr="006B7B5A">
        <w:rPr>
          <w:lang w:val="it-IT"/>
        </w:rPr>
        <w:br/>
        <w:t>Se versant adeò sollicitae. adibo, alloquar.</w:t>
      </w:r>
      <w:r w:rsidRPr="006B7B5A">
        <w:rPr>
          <w:lang w:val="it-IT"/>
        </w:rPr>
        <w:br/>
        <w:t>TRAGICA. 11</w:t>
      </w:r>
      <w:r w:rsidRPr="006B7B5A">
        <w:rPr>
          <w:lang w:val="it-IT"/>
        </w:rPr>
        <w:br/>
        <w:t>Saluebitis vos matronae quantum datur.</w:t>
      </w:r>
      <w:r w:rsidRPr="006B7B5A">
        <w:rPr>
          <w:lang w:val="it-IT"/>
        </w:rPr>
        <w:br/>
        <w:t>Siph. Eadem opera tu vmbras &amp; fumos hîc mihi</w:t>
      </w:r>
      <w:r w:rsidRPr="006B7B5A">
        <w:rPr>
          <w:lang w:val="it-IT"/>
        </w:rPr>
        <w:br/>
        <w:t>215 Vendas. El. quid ita quaeso? Sip. precaris quo frui</w:t>
      </w:r>
      <w:r w:rsidRPr="006B7B5A">
        <w:rPr>
          <w:lang w:val="it-IT"/>
        </w:rPr>
        <w:br/>
        <w:t>Nunquam licet. apage, tu nobis hîc somnias</w:t>
      </w:r>
      <w:r w:rsidRPr="006B7B5A">
        <w:rPr>
          <w:lang w:val="it-IT"/>
        </w:rPr>
        <w:br/>
        <w:t>Salutem, quae datur nulli. El. quid? salueas</w:t>
      </w:r>
      <w:r w:rsidRPr="006B7B5A">
        <w:rPr>
          <w:lang w:val="it-IT"/>
        </w:rPr>
        <w:br/>
        <w:t>Tamen quantum datur. Siph. id quidem nihil est bone</w:t>
      </w:r>
      <w:r w:rsidRPr="006B7B5A">
        <w:rPr>
          <w:lang w:val="it-IT"/>
        </w:rPr>
        <w:br/>
        <w:t>Vir, &amp; tu itidem salue, si modò perire vis.</w:t>
      </w:r>
      <w:r w:rsidRPr="006B7B5A">
        <w:rPr>
          <w:lang w:val="it-IT"/>
        </w:rPr>
        <w:br/>
        <w:t xml:space="preserve">220 Elia. Id dixeris verè nobis Hebraeis. Pu. nos </w:t>
      </w:r>
      <w:r>
        <w:rPr>
          <w:rStyle w:val="FootnoteReference"/>
        </w:rPr>
        <w:footnoteReference w:id="7"/>
      </w:r>
      <w:r w:rsidRPr="006B7B5A">
        <w:rPr>
          <w:lang w:val="it-IT"/>
        </w:rPr>
        <w:br/>
        <w:t>Vides Hebraeas, quod quidem nobis malè</w:t>
      </w:r>
      <w:r w:rsidRPr="006B7B5A">
        <w:rPr>
          <w:lang w:val="it-IT"/>
        </w:rPr>
        <w:br/>
        <w:t>Vortitur. El. existumem sanè clementiùs</w:t>
      </w:r>
      <w:r w:rsidRPr="006B7B5A">
        <w:rPr>
          <w:lang w:val="it-IT"/>
        </w:rPr>
        <w:br/>
        <w:t>Apud Proserpinam manes tractarier,</w:t>
      </w:r>
      <w:r w:rsidRPr="006B7B5A">
        <w:rPr>
          <w:lang w:val="it-IT"/>
        </w:rPr>
        <w:br/>
        <w:t>Quàm hîc nos habent Aegyptij, si Dijs placet,</w:t>
      </w:r>
      <w:r w:rsidRPr="006B7B5A">
        <w:rPr>
          <w:lang w:val="it-IT"/>
        </w:rPr>
        <w:br/>
        <w:t>225 Nostri domini. Pu. hoc tu verè dixti. voluimus</w:t>
      </w:r>
      <w:r w:rsidRPr="006B7B5A">
        <w:rPr>
          <w:lang w:val="it-IT"/>
        </w:rPr>
        <w:br/>
        <w:t>Omnes idem saxum. El. miseria miseriam, &amp;</w:t>
      </w:r>
      <w:r w:rsidRPr="006B7B5A">
        <w:rPr>
          <w:lang w:val="it-IT"/>
        </w:rPr>
        <w:br/>
        <w:t>Labor laborem vt vnda vndam aßiduè trahit:</w:t>
      </w:r>
      <w:r w:rsidRPr="006B7B5A">
        <w:rPr>
          <w:lang w:val="it-IT"/>
        </w:rPr>
        <w:br/>
        <w:t>Ita cathenatim succedunt sibi mutuò.</w:t>
      </w:r>
      <w:r w:rsidRPr="006B7B5A">
        <w:rPr>
          <w:lang w:val="it-IT"/>
        </w:rPr>
        <w:br/>
      </w:r>
      <w:r>
        <w:t>Vt hae manus &amp; hi pedes satis indicant,</w:t>
      </w:r>
      <w:r>
        <w:br/>
        <w:t>230 Quae plus quàm callum aprugnum iam callent mihi.</w:t>
      </w:r>
      <w:r>
        <w:br/>
      </w:r>
      <w:r w:rsidRPr="006B7B5A">
        <w:rPr>
          <w:lang w:val="it-IT"/>
        </w:rPr>
        <w:t>Siph. Nisi in Deo nostro spes aliqua sit, nihil</w:t>
      </w:r>
      <w:r w:rsidRPr="006B7B5A">
        <w:rPr>
          <w:lang w:val="it-IT"/>
        </w:rPr>
        <w:br/>
        <w:t>Video salutis. El. quae tandem salus potest</w:t>
      </w:r>
      <w:r w:rsidRPr="006B7B5A">
        <w:rPr>
          <w:lang w:val="it-IT"/>
        </w:rPr>
        <w:br/>
        <w:t>Sperari sine libertatis spe aut gratia?</w:t>
      </w:r>
      <w:r w:rsidRPr="006B7B5A">
        <w:rPr>
          <w:lang w:val="it-IT"/>
        </w:rPr>
        <w:br/>
      </w:r>
      <w:r w:rsidRPr="001E2F1A">
        <w:t>Pu. Est seruitus onus graue &amp; miserum. Deus</w:t>
      </w:r>
      <w:r w:rsidRPr="001E2F1A">
        <w:br/>
        <w:t>235 Ipse voluit nos omnes nasci liberos.</w:t>
      </w:r>
      <w:r w:rsidRPr="001E2F1A">
        <w:br/>
      </w:r>
      <w:r w:rsidRPr="006B7B5A">
        <w:rPr>
          <w:lang w:val="it-IT"/>
        </w:rPr>
        <w:t>Elia. Quid nos igitur seruimus? Pu. fecit iniquitas</w:t>
      </w:r>
      <w:r w:rsidRPr="006B7B5A">
        <w:rPr>
          <w:lang w:val="it-IT"/>
        </w:rPr>
        <w:br/>
        <w:t xml:space="preserve">Hominum, quae multa saepè consulit praua. </w:t>
      </w:r>
      <w:r>
        <w:rPr>
          <w:rStyle w:val="FootnoteReference"/>
        </w:rPr>
        <w:footnoteReference w:id="8"/>
      </w:r>
      <w:r w:rsidRPr="006B7B5A">
        <w:rPr>
          <w:lang w:val="it-IT"/>
        </w:rPr>
        <w:br/>
        <w:t>Elia. Sed qui sermo vobis dudum fuit? videbam</w:t>
      </w:r>
      <w:r w:rsidRPr="006B7B5A">
        <w:rPr>
          <w:lang w:val="it-IT"/>
        </w:rPr>
        <w:br/>
        <w:t>Enim adueniens nescio qua de re vos loqui.</w:t>
      </w:r>
      <w:r w:rsidRPr="006B7B5A">
        <w:rPr>
          <w:lang w:val="it-IT"/>
        </w:rPr>
        <w:br/>
        <w:t>240 Siph. Rogas? quasi alius esse poßit, ac is, in</w:t>
      </w:r>
      <w:r w:rsidRPr="006B7B5A">
        <w:rPr>
          <w:lang w:val="it-IT"/>
        </w:rPr>
        <w:br/>
        <w:t>Quem venimus modò. Vulgo fit, quod quis malum</w:t>
      </w:r>
      <w:r w:rsidRPr="006B7B5A">
        <w:rPr>
          <w:lang w:val="it-IT"/>
        </w:rPr>
        <w:br/>
        <w:t>Perfert, vt id ore saep</w:t>
      </w:r>
      <w:r w:rsidRPr="006B7B5A">
        <w:rPr>
          <w:rFonts w:cstheme="minorHAnsi"/>
          <w:lang w:val="it-IT"/>
        </w:rPr>
        <w:t>é</w:t>
      </w:r>
      <w:r w:rsidRPr="006B7B5A">
        <w:rPr>
          <w:lang w:val="it-IT"/>
        </w:rPr>
        <w:t xml:space="preserve"> verset: nam iuuat</w:t>
      </w:r>
      <w:r w:rsidRPr="006B7B5A">
        <w:rPr>
          <w:lang w:val="it-IT"/>
        </w:rPr>
        <w:br/>
        <w:t>Animum interdum miserias cum aliquo identidem</w:t>
      </w:r>
      <w:r w:rsidRPr="006B7B5A">
        <w:rPr>
          <w:lang w:val="it-IT"/>
        </w:rPr>
        <w:br/>
        <w:t>B iiij</w:t>
      </w:r>
      <w:r w:rsidRPr="006B7B5A">
        <w:rPr>
          <w:lang w:val="it-IT"/>
        </w:rPr>
        <w:br/>
        <w:t>COMOEDIA</w:t>
      </w:r>
      <w:r w:rsidRPr="006B7B5A">
        <w:rPr>
          <w:lang w:val="it-IT"/>
        </w:rPr>
        <w:br/>
        <w:t>Conferre. El. ita res est, vt dicis. solatij</w:t>
      </w:r>
      <w:r w:rsidRPr="006B7B5A">
        <w:rPr>
          <w:lang w:val="it-IT"/>
        </w:rPr>
        <w:br/>
        <w:t>245 Genus est habere cuius in sinum tuam</w:t>
      </w:r>
      <w:r w:rsidRPr="006B7B5A">
        <w:rPr>
          <w:lang w:val="it-IT"/>
        </w:rPr>
        <w:br/>
        <w:t>Subin aegritudinem euomas sed hinc domum</w:t>
      </w:r>
      <w:r w:rsidRPr="006B7B5A">
        <w:rPr>
          <w:lang w:val="it-IT"/>
        </w:rPr>
        <w:br/>
        <w:t>Concessero, ne fustis me post ianuam</w:t>
      </w:r>
      <w:r w:rsidRPr="006B7B5A">
        <w:rPr>
          <w:lang w:val="it-IT"/>
        </w:rPr>
        <w:br/>
        <w:t>Expectet, qui insigne mihi lumbifragium duit.</w:t>
      </w:r>
      <w:r w:rsidRPr="006B7B5A">
        <w:rPr>
          <w:lang w:val="it-IT"/>
        </w:rPr>
        <w:br/>
        <w:t>Pu. Forti feras animo, quae dura perferes,</w:t>
      </w:r>
      <w:r w:rsidRPr="006B7B5A">
        <w:rPr>
          <w:lang w:val="it-IT"/>
        </w:rPr>
        <w:br/>
        <w:t>250 Aderit Deus nobis vbi non putabimus.</w:t>
      </w:r>
      <w:r w:rsidRPr="006B7B5A">
        <w:rPr>
          <w:lang w:val="it-IT"/>
        </w:rPr>
        <w:br/>
        <w:t>Elia. Ita faxit. Sip. indigna patimur. ò factum bene</w:t>
      </w:r>
      <w:r w:rsidRPr="006B7B5A">
        <w:rPr>
          <w:lang w:val="it-IT"/>
        </w:rPr>
        <w:br/>
        <w:t>Quod nihil huic dixti de necandis foetibus.</w:t>
      </w:r>
      <w:r w:rsidRPr="006B7B5A">
        <w:rPr>
          <w:lang w:val="it-IT"/>
        </w:rPr>
        <w:br/>
      </w:r>
      <w:r>
        <w:t>Pu. Dicto haud opus erat, ne miseris Siphra ad malum</w:t>
      </w:r>
      <w:r>
        <w:br/>
        <w:t xml:space="preserve">Hoc etiam. </w:t>
      </w:r>
      <w:r w:rsidRPr="006B7B5A">
        <w:rPr>
          <w:lang w:val="it-IT"/>
        </w:rPr>
        <w:t>Sip. nos tacitae feramus. Pu. obsecro</w:t>
      </w:r>
      <w:r w:rsidRPr="006B7B5A">
        <w:rPr>
          <w:lang w:val="it-IT"/>
        </w:rPr>
        <w:br/>
        <w:t>255 Mea tu feramus? Vin’ tu facere quod iubet</w:t>
      </w:r>
      <w:r w:rsidRPr="006B7B5A">
        <w:rPr>
          <w:lang w:val="it-IT"/>
        </w:rPr>
        <w:br/>
        <w:t>Rex: Sip. tu non? Pu. nulláne misericordia, null</w:t>
      </w:r>
      <w:r w:rsidRPr="006B7B5A">
        <w:rPr>
          <w:rFonts w:cstheme="minorHAnsi"/>
          <w:lang w:val="it-IT"/>
        </w:rPr>
        <w:t>á</w:t>
      </w:r>
      <w:r w:rsidRPr="006B7B5A">
        <w:rPr>
          <w:lang w:val="it-IT"/>
        </w:rPr>
        <w:t>ne</w:t>
      </w:r>
      <w:r w:rsidRPr="006B7B5A">
        <w:rPr>
          <w:lang w:val="it-IT"/>
        </w:rPr>
        <w:br/>
        <w:t>Te pietas commouet? Sip. quid autem, si mouet?</w:t>
      </w:r>
      <w:r w:rsidRPr="006B7B5A">
        <w:rPr>
          <w:lang w:val="it-IT"/>
        </w:rPr>
        <w:br/>
        <w:t>Regi obluctari inscitia est. Pu. non id nego.</w:t>
      </w:r>
      <w:r w:rsidRPr="006B7B5A">
        <w:rPr>
          <w:lang w:val="it-IT"/>
        </w:rPr>
        <w:br/>
        <w:t>Sed nil Deum tu cogitas? non feceris,</w:t>
      </w:r>
      <w:r w:rsidRPr="006B7B5A">
        <w:rPr>
          <w:lang w:val="it-IT"/>
        </w:rPr>
        <w:br/>
        <w:t>260 Quod hic non viderit, &amp; consultum est hunc magis</w:t>
      </w:r>
      <w:r w:rsidRPr="006B7B5A">
        <w:rPr>
          <w:lang w:val="it-IT"/>
        </w:rPr>
        <w:br/>
        <w:t xml:space="preserve">Vereri, quam regem. Siph. siquidem ille adhuc viuit. </w:t>
      </w:r>
      <w:r>
        <w:rPr>
          <w:rStyle w:val="FootnoteReference"/>
        </w:rPr>
        <w:footnoteReference w:id="9"/>
      </w:r>
      <w:r w:rsidRPr="006B7B5A">
        <w:rPr>
          <w:lang w:val="it-IT"/>
        </w:rPr>
        <w:br/>
        <w:t>PPu. Au Siphra, istud nunquam animum induxeris tuum.</w:t>
      </w:r>
      <w:r w:rsidRPr="006B7B5A">
        <w:rPr>
          <w:lang w:val="it-IT"/>
        </w:rPr>
        <w:br/>
        <w:t>Viuit, breuique nos illum videbimus.</w:t>
      </w:r>
      <w:r w:rsidRPr="006B7B5A">
        <w:rPr>
          <w:lang w:val="it-IT"/>
        </w:rPr>
        <w:br/>
        <w:t>Quod hactenus opem &amp; se nobis substraxerit,</w:t>
      </w:r>
      <w:r w:rsidRPr="006B7B5A">
        <w:rPr>
          <w:lang w:val="it-IT"/>
        </w:rPr>
        <w:br/>
        <w:t>265 Factum aliundè putato: nos nos culpabiles</w:t>
      </w:r>
      <w:r w:rsidRPr="006B7B5A">
        <w:rPr>
          <w:lang w:val="it-IT"/>
        </w:rPr>
        <w:br/>
        <w:t>Sumus, nostra omnium id meruere crimina.</w:t>
      </w:r>
      <w:r w:rsidRPr="006B7B5A">
        <w:rPr>
          <w:lang w:val="it-IT"/>
        </w:rPr>
        <w:br/>
        <w:t>Siph. Certè facis, vt nolim scelus committere.</w:t>
      </w:r>
      <w:r w:rsidRPr="006B7B5A">
        <w:rPr>
          <w:lang w:val="it-IT"/>
        </w:rPr>
        <w:br/>
        <w:t>Nunc demum intelligo quid conetur rex, timet</w:t>
      </w:r>
      <w:r w:rsidRPr="006B7B5A">
        <w:rPr>
          <w:lang w:val="it-IT"/>
        </w:rPr>
        <w:br/>
        <w:t>Sibi, ne aliquando nostri Pharios opprimant,</w:t>
      </w:r>
      <w:r w:rsidRPr="006B7B5A">
        <w:rPr>
          <w:lang w:val="it-IT"/>
        </w:rPr>
        <w:br/>
        <w:t>270 Et ea nunc gratia sobolem omnem masculam</w:t>
      </w:r>
      <w:r w:rsidRPr="006B7B5A">
        <w:rPr>
          <w:lang w:val="it-IT"/>
        </w:rPr>
        <w:br/>
        <w:t>Interficit. Pu. rectè putas. &amp; ne sibi</w:t>
      </w:r>
      <w:r w:rsidRPr="006B7B5A">
        <w:rPr>
          <w:lang w:val="it-IT"/>
        </w:rPr>
        <w:br/>
        <w:t>Desint mancipia, quibus pro iure proque iniuria</w:t>
      </w:r>
      <w:r w:rsidRPr="006B7B5A">
        <w:rPr>
          <w:lang w:val="it-IT"/>
        </w:rPr>
        <w:br/>
        <w:t xml:space="preserve">Aegyptij vtantur, seruabit filias, </w:t>
      </w:r>
      <w:r>
        <w:rPr>
          <w:rStyle w:val="FootnoteReference"/>
        </w:rPr>
        <w:footnoteReference w:id="10"/>
      </w:r>
      <w:r w:rsidRPr="006B7B5A">
        <w:rPr>
          <w:lang w:val="it-IT"/>
        </w:rPr>
        <w:br/>
        <w:t>Vt est audacia. Verùm noster nos Deus</w:t>
      </w:r>
      <w:r w:rsidRPr="006B7B5A">
        <w:rPr>
          <w:lang w:val="it-IT"/>
        </w:rPr>
        <w:br/>
        <w:t>TRAGICA.  12</w:t>
      </w:r>
      <w:r w:rsidRPr="006B7B5A">
        <w:rPr>
          <w:lang w:val="it-IT"/>
        </w:rPr>
        <w:br/>
        <w:t>275 Magis nunc stimulet, quàm impia iussa Principis.</w:t>
      </w:r>
      <w:r w:rsidRPr="006B7B5A">
        <w:rPr>
          <w:lang w:val="it-IT"/>
        </w:rPr>
        <w:br/>
        <w:t>Si quid resiscat hîc, poterimus ilicò</w:t>
      </w:r>
      <w:r w:rsidRPr="006B7B5A">
        <w:rPr>
          <w:lang w:val="it-IT"/>
        </w:rPr>
        <w:br/>
        <w:t>Quid comminisci, aut suggeret facilè Deus</w:t>
      </w:r>
      <w:r w:rsidRPr="006B7B5A">
        <w:rPr>
          <w:lang w:val="it-IT"/>
        </w:rPr>
        <w:br/>
        <w:t>Quod respondebimus. Nil tam est difficile, quod</w:t>
      </w:r>
      <w:r w:rsidRPr="006B7B5A">
        <w:rPr>
          <w:lang w:val="it-IT"/>
        </w:rPr>
        <w:br/>
        <w:t>Narrando non facile reddi queat. Siph. scio.</w:t>
      </w:r>
      <w:r w:rsidRPr="006B7B5A">
        <w:rPr>
          <w:lang w:val="it-IT"/>
        </w:rPr>
        <w:br/>
        <w:t>280 Causabimur nostras ad partum quemlibet</w:t>
      </w:r>
      <w:r w:rsidRPr="006B7B5A">
        <w:rPr>
          <w:lang w:val="it-IT"/>
        </w:rPr>
        <w:br/>
        <w:t>Procliuiores foeminis Aegyptijs.</w:t>
      </w:r>
      <w:r w:rsidRPr="006B7B5A">
        <w:rPr>
          <w:lang w:val="it-IT"/>
        </w:rPr>
        <w:br/>
        <w:t>Ac in pariundo adeò esse faciles, vt prius</w:t>
      </w:r>
      <w:r w:rsidRPr="006B7B5A">
        <w:rPr>
          <w:lang w:val="it-IT"/>
        </w:rPr>
        <w:br/>
        <w:t>Exierit foetus, quam illas nos accedimus.</w:t>
      </w:r>
      <w:r w:rsidRPr="006B7B5A">
        <w:rPr>
          <w:lang w:val="it-IT"/>
        </w:rPr>
        <w:br/>
        <w:t>Pu. Placet commentum. tu istuc optumè Siphra</w:t>
      </w:r>
      <w:r w:rsidRPr="006B7B5A">
        <w:rPr>
          <w:lang w:val="it-IT"/>
        </w:rPr>
        <w:br/>
        <w:t>285 Dixisti, quòd non omnibus sit foeminis</w:t>
      </w:r>
      <w:r w:rsidRPr="006B7B5A">
        <w:rPr>
          <w:lang w:val="it-IT"/>
        </w:rPr>
        <w:br/>
        <w:t>Eadem natura: alijs aliter successerit.</w:t>
      </w:r>
      <w:r w:rsidRPr="006B7B5A">
        <w:rPr>
          <w:lang w:val="it-IT"/>
        </w:rPr>
        <w:br/>
        <w:t>Haec vel citra dolorem laxat inguina,</w:t>
      </w:r>
      <w:r w:rsidRPr="006B7B5A">
        <w:rPr>
          <w:lang w:val="it-IT"/>
        </w:rPr>
        <w:br/>
        <w:t>Sibique ipsa obstetricatur: illa vix potest</w:t>
      </w:r>
      <w:r w:rsidRPr="006B7B5A">
        <w:rPr>
          <w:lang w:val="it-IT"/>
        </w:rPr>
        <w:br/>
        <w:t>Euadere, vt hactenus quidem expertae sumus.</w:t>
      </w:r>
      <w:r w:rsidRPr="006B7B5A">
        <w:rPr>
          <w:lang w:val="it-IT"/>
        </w:rPr>
        <w:br/>
      </w:r>
      <w:r>
        <w:t>290 Sed hinc domum iam concedamus. Sip. Vt lubet.</w:t>
      </w:r>
      <w:r>
        <w:br/>
      </w:r>
    </w:p>
    <w:p w14:paraId="021ED7EA" w14:textId="77777777" w:rsidR="00897341" w:rsidRDefault="005F63BB">
      <w:pPr>
        <w:rPr>
          <w:lang w:val="de-DE"/>
        </w:rPr>
      </w:pPr>
      <w:r>
        <w:t>Scena 3a. Septenarii cum quibusdam octon.</w:t>
      </w:r>
      <w:r>
        <w:br/>
        <w:t>Pharo, Zoroastres magus.</w:t>
      </w:r>
      <w:r>
        <w:br/>
        <w:t>HAEc natio mihi fit indies numerosior:</w:t>
      </w:r>
      <w:r>
        <w:br/>
        <w:t>Ne quicquam ego iußi de suffocandis masculis</w:t>
      </w:r>
      <w:r>
        <w:br/>
        <w:t xml:space="preserve">In partu. </w:t>
      </w:r>
      <w:r w:rsidRPr="006B7B5A">
        <w:rPr>
          <w:lang w:val="it-IT"/>
        </w:rPr>
        <w:t>Adeon’ contemnor? obstetrices singulas</w:t>
      </w:r>
      <w:r w:rsidRPr="006B7B5A">
        <w:rPr>
          <w:lang w:val="it-IT"/>
        </w:rPr>
        <w:br/>
        <w:t>Ad me vocaui, causam praetexunt hae nescio</w:t>
      </w:r>
      <w:r w:rsidRPr="006B7B5A">
        <w:rPr>
          <w:lang w:val="it-IT"/>
        </w:rPr>
        <w:br/>
        <w:t>295 Quam. proinde tu dic si vlla id ratione fieri queat.</w:t>
      </w:r>
      <w:r w:rsidRPr="006B7B5A">
        <w:rPr>
          <w:lang w:val="it-IT"/>
        </w:rPr>
        <w:br/>
        <w:t>Zor. Rex causam loquere vt audiam, &amp; tibi respondero.</w:t>
      </w:r>
      <w:r w:rsidRPr="006B7B5A">
        <w:rPr>
          <w:lang w:val="it-IT"/>
        </w:rPr>
        <w:br/>
        <w:t>Pha. Vt depraehendi filios viuos seruarier,</w:t>
      </w:r>
      <w:r w:rsidRPr="006B7B5A">
        <w:rPr>
          <w:lang w:val="it-IT"/>
        </w:rPr>
        <w:br/>
        <w:t>Rem sciscitatus sum acrius, cur aut qua gratia</w:t>
      </w:r>
      <w:r w:rsidRPr="006B7B5A">
        <w:rPr>
          <w:lang w:val="it-IT"/>
        </w:rPr>
        <w:br/>
        <w:t>Fecissent, dicut non Hebraeas esse vt caeterae</w:t>
      </w:r>
      <w:r w:rsidRPr="006B7B5A">
        <w:rPr>
          <w:lang w:val="it-IT"/>
        </w:rPr>
        <w:br/>
        <w:t>300 Sunt foeminae, sed vegetas &amp; ad partum quemlibet</w:t>
      </w:r>
      <w:r w:rsidRPr="006B7B5A">
        <w:rPr>
          <w:lang w:val="it-IT"/>
        </w:rPr>
        <w:br/>
        <w:t xml:space="preserve">B </w:t>
      </w:r>
      <w:r>
        <w:t>ν</w:t>
      </w:r>
      <w:r w:rsidRPr="006B7B5A">
        <w:rPr>
          <w:lang w:val="it-IT"/>
        </w:rPr>
        <w:t xml:space="preserve">                                                                                                                                                             COMOEDIA</w:t>
      </w:r>
      <w:r w:rsidRPr="006B7B5A">
        <w:rPr>
          <w:lang w:val="it-IT"/>
        </w:rPr>
        <w:br/>
        <w:t>Faciles, vt pariant prius, ad eas quàm accedat obstetrix.</w:t>
      </w:r>
      <w:r w:rsidRPr="006B7B5A">
        <w:rPr>
          <w:lang w:val="it-IT"/>
        </w:rPr>
        <w:br/>
        <w:t>At mihi verisimile non fit, tu quomodo haec ratio tibi</w:t>
      </w:r>
      <w:r w:rsidRPr="006B7B5A">
        <w:rPr>
          <w:lang w:val="it-IT"/>
        </w:rPr>
        <w:br/>
        <w:t>Constet, dispice. putásne id ita posse fieri? Zor. puto</w:t>
      </w:r>
      <w:r w:rsidRPr="006B7B5A">
        <w:rPr>
          <w:lang w:val="it-IT"/>
        </w:rPr>
        <w:br/>
        <w:t>Equidem posse: nec enim natura est omnibus</w:t>
      </w:r>
      <w:r w:rsidRPr="006B7B5A">
        <w:rPr>
          <w:lang w:val="it-IT"/>
        </w:rPr>
        <w:br/>
        <w:t>305 Eadem. id quod in nostris cuiuis facilè est videre. non</w:t>
      </w:r>
      <w:r w:rsidRPr="006B7B5A">
        <w:rPr>
          <w:lang w:val="it-IT"/>
        </w:rPr>
        <w:br/>
        <w:t>Lucina fert ex aequo opem quibuslibet, sed huic</w:t>
      </w:r>
      <w:r w:rsidRPr="006B7B5A">
        <w:rPr>
          <w:lang w:val="it-IT"/>
        </w:rPr>
        <w:br/>
        <w:t>Citius, illi tardius: alij autem vel nuquam, prout</w:t>
      </w:r>
      <w:r w:rsidRPr="006B7B5A">
        <w:rPr>
          <w:lang w:val="it-IT"/>
        </w:rPr>
        <w:br/>
        <w:t>Vocata abesse etiam volt. Ph. memini quidem.</w:t>
      </w:r>
      <w:r w:rsidRPr="006B7B5A">
        <w:rPr>
          <w:lang w:val="it-IT"/>
        </w:rPr>
        <w:br/>
        <w:t>Zor. Vidésne quibus ostia naturae sunt restricta, vel nimis</w:t>
      </w:r>
      <w:r w:rsidRPr="006B7B5A">
        <w:rPr>
          <w:lang w:val="it-IT"/>
        </w:rPr>
        <w:br/>
        <w:t>310 Arctata, his esse rarò partum sine periculo?</w:t>
      </w:r>
      <w:r w:rsidRPr="006B7B5A">
        <w:rPr>
          <w:lang w:val="it-IT"/>
        </w:rPr>
        <w:br/>
        <w:t>Pha. Audiui. Zor. contra quibus sunt ampla, plana, patentia,</w:t>
      </w:r>
      <w:r w:rsidRPr="006B7B5A">
        <w:rPr>
          <w:lang w:val="it-IT"/>
        </w:rPr>
        <w:br/>
        <w:t>Vt vel citra negocium pariant? Agè hoc tibi</w:t>
      </w:r>
      <w:r w:rsidRPr="006B7B5A">
        <w:rPr>
          <w:lang w:val="it-IT"/>
        </w:rPr>
        <w:br/>
        <w:t>Lucidius atque tam clarum, quàm hic sol est fecero.</w:t>
      </w:r>
      <w:r w:rsidRPr="006B7B5A">
        <w:rPr>
          <w:lang w:val="it-IT"/>
        </w:rPr>
        <w:br/>
        <w:t>Aßimulato vterum foeminae cuiuis vasculo.</w:t>
      </w:r>
      <w:r w:rsidRPr="006B7B5A">
        <w:rPr>
          <w:lang w:val="it-IT"/>
        </w:rPr>
        <w:br/>
        <w:t>315 Pha. Probè. Zor. hoc si adductum, obliquum et angulosum tibi siet</w:t>
      </w:r>
      <w:r w:rsidRPr="006B7B5A">
        <w:rPr>
          <w:lang w:val="it-IT"/>
        </w:rPr>
        <w:br/>
        <w:t>Distortum, anfractuosum &amp; implicatum plurimis</w:t>
      </w:r>
      <w:r w:rsidRPr="006B7B5A">
        <w:rPr>
          <w:lang w:val="it-IT"/>
        </w:rPr>
        <w:br/>
        <w:t xml:space="preserve">Inuolucris, vt quam massulam infuderis tibi. </w:t>
      </w:r>
      <w:r>
        <w:rPr>
          <w:rStyle w:val="FootnoteReference"/>
        </w:rPr>
        <w:footnoteReference w:id="11"/>
      </w:r>
      <w:r w:rsidRPr="006B7B5A">
        <w:rPr>
          <w:lang w:val="it-IT"/>
        </w:rPr>
        <w:br/>
        <w:t>(Quae in hoc sensim coalescat in modum coaguli)</w:t>
      </w:r>
      <w:r w:rsidRPr="006B7B5A">
        <w:rPr>
          <w:lang w:val="it-IT"/>
        </w:rPr>
        <w:br/>
        <w:t>Post id locorum tu non facilè extraxeris, neque citra</w:t>
      </w:r>
      <w:r w:rsidRPr="006B7B5A">
        <w:rPr>
          <w:lang w:val="it-IT"/>
        </w:rPr>
        <w:br/>
        <w:t>320 Iacturam vasculi exierit. rem sic putato, si</w:t>
      </w:r>
      <w:r w:rsidRPr="006B7B5A">
        <w:rPr>
          <w:lang w:val="it-IT"/>
        </w:rPr>
        <w:br/>
        <w:t>Sint in vtero anfractus, obices, aut quae infantem foras</w:t>
      </w:r>
      <w:r w:rsidRPr="006B7B5A">
        <w:rPr>
          <w:lang w:val="it-IT"/>
        </w:rPr>
        <w:br/>
        <w:t>Nitentem impediunt, haec partum diu morarier.</w:t>
      </w:r>
      <w:r w:rsidRPr="006B7B5A">
        <w:rPr>
          <w:lang w:val="it-IT"/>
        </w:rPr>
        <w:br/>
        <w:t>Pha. Dicis verisimilia. Zo. imò sic verisimilia, vt his verius</w:t>
      </w:r>
      <w:r w:rsidRPr="006B7B5A">
        <w:rPr>
          <w:lang w:val="it-IT"/>
        </w:rPr>
        <w:br/>
        <w:t>Nihil sit. quid enim non faciant meatus si nimis fuant</w:t>
      </w:r>
      <w:r w:rsidRPr="006B7B5A">
        <w:rPr>
          <w:lang w:val="it-IT"/>
        </w:rPr>
        <w:br/>
        <w:t>325 Astricti? Atque haud scio, nec ausim verè dicere</w:t>
      </w:r>
      <w:r w:rsidRPr="006B7B5A">
        <w:rPr>
          <w:lang w:val="it-IT"/>
        </w:rPr>
        <w:br/>
        <w:t xml:space="preserve">An vel ideò illud inter </w:t>
      </w:r>
      <w:r>
        <w:t>ἀδύνατα</w:t>
      </w:r>
      <w:r w:rsidRPr="006B7B5A">
        <w:rPr>
          <w:lang w:val="it-IT"/>
        </w:rPr>
        <w:t xml:space="preserve"> vulgatum siet:</w:t>
      </w:r>
      <w:r w:rsidRPr="006B7B5A">
        <w:rPr>
          <w:lang w:val="it-IT"/>
        </w:rPr>
        <w:br/>
        <w:t>Locusta si Lucam bouem pariet. tu quid velim</w:t>
      </w:r>
      <w:r w:rsidRPr="006B7B5A">
        <w:rPr>
          <w:lang w:val="it-IT"/>
        </w:rPr>
        <w:br/>
        <w:t>Satis tenes. Ph. probißimé. Zor. iam nec adeò rudis</w:t>
      </w:r>
      <w:r w:rsidRPr="006B7B5A">
        <w:rPr>
          <w:lang w:val="it-IT"/>
        </w:rPr>
        <w:br/>
        <w:t>Es, aut rerum imperitus, vt non facilè intelligas</w:t>
      </w:r>
      <w:r w:rsidRPr="006B7B5A">
        <w:rPr>
          <w:lang w:val="it-IT"/>
        </w:rPr>
        <w:br/>
        <w:t>330 Quid sit, puellam parere, quantumuis adsit male viro.</w:t>
      </w:r>
      <w:r w:rsidRPr="006B7B5A">
        <w:rPr>
          <w:lang w:val="it-IT"/>
        </w:rPr>
        <w:br/>
        <w:t>Ph. Intelligo, et adducis me vt tibi credam. Zor. certé non hac via</w:t>
      </w:r>
      <w:r w:rsidRPr="006B7B5A">
        <w:rPr>
          <w:lang w:val="it-IT"/>
        </w:rPr>
        <w:br/>
        <w:t>TRAGICA.  13</w:t>
      </w:r>
      <w:r w:rsidRPr="006B7B5A">
        <w:rPr>
          <w:lang w:val="it-IT"/>
        </w:rPr>
        <w:br/>
        <w:t>Quicquam promoueris, aliâ istud tentandum est tibi.</w:t>
      </w:r>
      <w:r w:rsidRPr="006B7B5A">
        <w:rPr>
          <w:lang w:val="it-IT"/>
        </w:rPr>
        <w:br/>
        <w:t>Pha. Zorastre, non patiar hanc multitudinem magis</w:t>
      </w:r>
      <w:r w:rsidRPr="006B7B5A">
        <w:rPr>
          <w:lang w:val="it-IT"/>
        </w:rPr>
        <w:br/>
        <w:t xml:space="preserve">Augerier, etiamsi omnes homines mihi. </w:t>
      </w:r>
      <w:r>
        <w:rPr>
          <w:rStyle w:val="FootnoteReference"/>
        </w:rPr>
        <w:footnoteReference w:id="12"/>
      </w:r>
      <w:r w:rsidRPr="006B7B5A">
        <w:rPr>
          <w:lang w:val="it-IT"/>
        </w:rPr>
        <w:br/>
        <w:t>335 Inimicos capiundos sciam. Zor. Nae tu si semina</w:t>
      </w:r>
      <w:r w:rsidRPr="006B7B5A">
        <w:rPr>
          <w:lang w:val="it-IT"/>
        </w:rPr>
        <w:br/>
        <w:t>Naturae obstipas, omninò verendum est, ne tibi</w:t>
      </w:r>
      <w:r w:rsidRPr="006B7B5A">
        <w:rPr>
          <w:lang w:val="it-IT"/>
        </w:rPr>
        <w:br/>
        <w:t>Contingat quasi cum Coryco quodam luctarier.</w:t>
      </w:r>
      <w:r w:rsidRPr="006B7B5A">
        <w:rPr>
          <w:lang w:val="it-IT"/>
        </w:rPr>
        <w:br/>
        <w:t>Phar. Habeo aliud, quod tu facilè probabis optimum.</w:t>
      </w:r>
      <w:r w:rsidRPr="006B7B5A">
        <w:rPr>
          <w:lang w:val="it-IT"/>
        </w:rPr>
        <w:br/>
        <w:t>Zor. Quod istud est? Ph. Statui prorsus recutitos hos semel</w:t>
      </w:r>
      <w:r w:rsidRPr="006B7B5A">
        <w:rPr>
          <w:lang w:val="it-IT"/>
        </w:rPr>
        <w:br/>
        <w:t>340 Delere, ne quod nominis Hebraei vestigium</w:t>
      </w:r>
      <w:r w:rsidRPr="006B7B5A">
        <w:rPr>
          <w:lang w:val="it-IT"/>
        </w:rPr>
        <w:br/>
        <w:t>Relinquatur residuum. Pharo ego sum. solùm meos</w:t>
      </w:r>
      <w:r w:rsidRPr="006B7B5A">
        <w:rPr>
          <w:lang w:val="it-IT"/>
        </w:rPr>
        <w:br/>
        <w:t>Fouebo Pharios, donec haec sceptra administrabo mea.</w:t>
      </w:r>
      <w:r w:rsidRPr="006B7B5A">
        <w:rPr>
          <w:lang w:val="it-IT"/>
        </w:rPr>
        <w:br/>
        <w:t>Zor. Aequum dicis, nec hîc tecum pugnauero. Pha. proin</w:t>
      </w:r>
      <w:r w:rsidRPr="006B7B5A">
        <w:rPr>
          <w:lang w:val="it-IT"/>
        </w:rPr>
        <w:br/>
        <w:t>Edictum promulgabo omni populo, omnem vt masculam</w:t>
      </w:r>
      <w:r w:rsidRPr="006B7B5A">
        <w:rPr>
          <w:lang w:val="it-IT"/>
        </w:rPr>
        <w:br/>
        <w:t>345 Prolem à partu mittant in profluentem sine mora:</w:t>
      </w:r>
      <w:r w:rsidRPr="006B7B5A">
        <w:rPr>
          <w:lang w:val="it-IT"/>
        </w:rPr>
        <w:br/>
        <w:t>Sed omnem foeminam sibi permittant viuere.</w:t>
      </w:r>
      <w:r w:rsidRPr="006B7B5A">
        <w:rPr>
          <w:lang w:val="it-IT"/>
        </w:rPr>
        <w:br/>
        <w:t>Zor. Prouinciam duram iubebis. at aequum erit exequi.</w:t>
      </w:r>
      <w:r w:rsidRPr="006B7B5A">
        <w:rPr>
          <w:lang w:val="it-IT"/>
        </w:rPr>
        <w:br/>
        <w:t>Phar. Siue aequum, siue iniquum, susque deque habeò, mihi</w:t>
      </w:r>
      <w:r w:rsidRPr="006B7B5A">
        <w:rPr>
          <w:lang w:val="it-IT"/>
        </w:rPr>
        <w:br/>
        <w:t>Quando sic lubitum est. contra me si vixero, pedem</w:t>
      </w:r>
      <w:r w:rsidRPr="006B7B5A">
        <w:rPr>
          <w:lang w:val="it-IT"/>
        </w:rPr>
        <w:br/>
        <w:t>350 Nullus mouebit. Sed tu istud curabis. Zor. optumen.</w:t>
      </w:r>
      <w:r w:rsidRPr="006B7B5A">
        <w:rPr>
          <w:lang w:val="it-IT"/>
        </w:rPr>
        <w:br/>
      </w:r>
      <w:r w:rsidRPr="006B7B5A">
        <w:rPr>
          <w:lang w:val="it-IT"/>
        </w:rPr>
        <w:br/>
        <w:t>Scena 4a Trimetri.</w:t>
      </w:r>
      <w:r w:rsidRPr="006B7B5A">
        <w:rPr>
          <w:lang w:val="it-IT"/>
        </w:rPr>
        <w:br/>
        <w:t>Maria. Iocobela.</w:t>
      </w:r>
      <w:r w:rsidRPr="006B7B5A">
        <w:rPr>
          <w:lang w:val="it-IT"/>
        </w:rPr>
        <w:br/>
        <w:t>BOno animo sis mater: Deus fraterculum</w:t>
      </w:r>
      <w:r w:rsidRPr="006B7B5A">
        <w:rPr>
          <w:lang w:val="it-IT"/>
        </w:rPr>
        <w:br/>
        <w:t>Meum seruauit, lamentari desine.</w:t>
      </w:r>
      <w:r w:rsidRPr="006B7B5A">
        <w:rPr>
          <w:lang w:val="it-IT"/>
        </w:rPr>
        <w:br/>
        <w:t>Iocob. Hei miserae mihi, itan, perijt, quod fuit charissimum?</w:t>
      </w:r>
      <w:r w:rsidRPr="006B7B5A">
        <w:rPr>
          <w:lang w:val="it-IT"/>
        </w:rPr>
        <w:br/>
        <w:t>Ah mi filiole, deliciae meae vnicae:</w:t>
      </w:r>
      <w:r w:rsidRPr="006B7B5A">
        <w:rPr>
          <w:lang w:val="it-IT"/>
        </w:rPr>
        <w:br/>
        <w:t>355 O gnate gnate mi, quem vtero tuli meo,</w:t>
      </w:r>
      <w:r w:rsidRPr="006B7B5A">
        <w:rPr>
          <w:lang w:val="it-IT"/>
        </w:rPr>
        <w:br/>
        <w:t>Quem multis peperi miserijs, quem clam Parhone</w:t>
      </w:r>
      <w:r w:rsidRPr="006B7B5A">
        <w:rPr>
          <w:lang w:val="it-IT"/>
        </w:rPr>
        <w:br/>
        <w:t xml:space="preserve">Occului menseis tres. </w:t>
      </w:r>
      <w:r w:rsidRPr="006B7B5A">
        <w:rPr>
          <w:rFonts w:cstheme="minorHAnsi"/>
          <w:lang w:val="it-IT"/>
        </w:rPr>
        <w:t>ô</w:t>
      </w:r>
      <w:r w:rsidRPr="006B7B5A">
        <w:rPr>
          <w:lang w:val="it-IT"/>
        </w:rPr>
        <w:t xml:space="preserve"> si liceat adhuc</w:t>
      </w:r>
      <w:r w:rsidRPr="006B7B5A">
        <w:rPr>
          <w:lang w:val="it-IT"/>
        </w:rPr>
        <w:br/>
        <w:t>COMOEDIA</w:t>
      </w:r>
      <w:r w:rsidRPr="006B7B5A">
        <w:rPr>
          <w:lang w:val="it-IT"/>
        </w:rPr>
        <w:br/>
        <w:t>Te occultum habere. Nunc autem quid me, imò puer</w:t>
      </w:r>
      <w:r w:rsidRPr="006B7B5A">
        <w:rPr>
          <w:lang w:val="it-IT"/>
        </w:rPr>
        <w:br/>
        <w:t>Miselle quid te fiet, quem iam viuere</w:t>
      </w:r>
      <w:r w:rsidRPr="006B7B5A">
        <w:rPr>
          <w:lang w:val="it-IT"/>
        </w:rPr>
        <w:br/>
        <w:t xml:space="preserve">360 Non arbitror? </w:t>
      </w:r>
      <w:r>
        <w:rPr>
          <w:lang w:val="de-DE"/>
        </w:rPr>
        <w:t>Deus te mi dulcißime</w:t>
      </w:r>
      <w:r>
        <w:rPr>
          <w:lang w:val="de-DE"/>
        </w:rPr>
        <w:br/>
        <w:t>Fili seruaßit. Ma. mater mitte lacrumas.</w:t>
      </w:r>
      <w:r>
        <w:rPr>
          <w:lang w:val="de-DE"/>
        </w:rPr>
        <w:br/>
        <w:t>Ego tibi tuum gnatum seruatum nuncio.</w:t>
      </w:r>
      <w:r>
        <w:rPr>
          <w:lang w:val="de-DE"/>
        </w:rPr>
        <w:br/>
        <w:t>Sola es, quam diligit Deus. Ioc. quid tu mihi</w:t>
      </w:r>
      <w:r>
        <w:rPr>
          <w:lang w:val="de-DE"/>
        </w:rPr>
        <w:br/>
        <w:t xml:space="preserve">Misera loqueris? </w:t>
      </w:r>
      <w:r w:rsidRPr="006B7B5A">
        <w:rPr>
          <w:lang w:val="it-IT"/>
        </w:rPr>
        <w:t xml:space="preserve">Ma.te &amp; filium tuum saluum. </w:t>
      </w:r>
      <w:r>
        <w:rPr>
          <w:rStyle w:val="FootnoteReference"/>
        </w:rPr>
        <w:footnoteReference w:id="13"/>
      </w:r>
      <w:r w:rsidRPr="006B7B5A">
        <w:rPr>
          <w:lang w:val="it-IT"/>
        </w:rPr>
        <w:br/>
        <w:t>365 Bono animo es. Ioc. scio, vti tu me soleris. Ma. bono</w:t>
      </w:r>
      <w:r w:rsidRPr="006B7B5A">
        <w:rPr>
          <w:lang w:val="it-IT"/>
        </w:rPr>
        <w:br/>
        <w:t>Animo es inquam. Vidi eductum de flumine.</w:t>
      </w:r>
      <w:r w:rsidRPr="006B7B5A">
        <w:rPr>
          <w:lang w:val="it-IT"/>
        </w:rPr>
        <w:br/>
        <w:t xml:space="preserve">Iocob. Obsecro num ludis me? </w:t>
      </w:r>
      <w:r>
        <w:rPr>
          <w:lang w:val="de-DE"/>
        </w:rPr>
        <w:t>Ma. mater tene ego?</w:t>
      </w:r>
      <w:r>
        <w:rPr>
          <w:lang w:val="de-DE"/>
        </w:rPr>
        <w:br/>
        <w:t>Ne viuam, si quid falsi dixerim tibi.</w:t>
      </w:r>
      <w:r>
        <w:rPr>
          <w:lang w:val="de-DE"/>
        </w:rPr>
        <w:br/>
        <w:t>Vt obseruabam quo secundo flumine</w:t>
      </w:r>
      <w:r>
        <w:rPr>
          <w:lang w:val="de-DE"/>
        </w:rPr>
        <w:br/>
        <w:t>370 Tuus iste laberetur infans, commodùm</w:t>
      </w:r>
      <w:r>
        <w:rPr>
          <w:lang w:val="de-DE"/>
        </w:rPr>
        <w:br/>
        <w:t>Huc mox descendit propter amnem filia</w:t>
      </w:r>
      <w:r>
        <w:rPr>
          <w:lang w:val="de-DE"/>
        </w:rPr>
        <w:br/>
        <w:t>Regis, videt cistellam, extrahi iubet.</w:t>
      </w:r>
      <w:r>
        <w:rPr>
          <w:lang w:val="de-DE"/>
        </w:rPr>
        <w:br/>
        <w:t>Ego statim ad te prosilui. atque eccam. viden</w:t>
      </w:r>
      <w:r>
        <w:rPr>
          <w:lang w:val="de-DE"/>
        </w:rPr>
        <w:br/>
        <w:t>Quid portet? abi tu intro, ego te illi mater nutricem</w:t>
      </w:r>
      <w:r>
        <w:rPr>
          <w:lang w:val="de-DE"/>
        </w:rPr>
        <w:br/>
        <w:t>375 Adduxero: ne vbi opus erit in mora sies.</w:t>
      </w:r>
      <w:r>
        <w:rPr>
          <w:lang w:val="de-DE"/>
        </w:rPr>
        <w:br/>
      </w:r>
    </w:p>
    <w:p w14:paraId="744DDBE2" w14:textId="77777777" w:rsidR="00897341" w:rsidRPr="006B7B5A" w:rsidRDefault="005F63BB">
      <w:pPr>
        <w:rPr>
          <w:lang w:val="it-IT"/>
        </w:rPr>
      </w:pPr>
      <w:r w:rsidRPr="006B7B5A">
        <w:rPr>
          <w:lang w:val="it-IT"/>
        </w:rPr>
        <w:t>Scena 5a. Eiusdem generis cum superiorib.</w:t>
      </w:r>
      <w:r w:rsidRPr="006B7B5A">
        <w:rPr>
          <w:lang w:val="it-IT"/>
        </w:rPr>
        <w:br/>
        <w:t>Thermuthis, Palaestra, locobela, Maria.</w:t>
      </w:r>
      <w:r w:rsidRPr="006B7B5A">
        <w:rPr>
          <w:lang w:val="it-IT"/>
        </w:rPr>
        <w:br/>
        <w:t>PEr pol scitus est puer Palaestra, commodè</w:t>
      </w:r>
      <w:r w:rsidRPr="006B7B5A">
        <w:rPr>
          <w:lang w:val="it-IT"/>
        </w:rPr>
        <w:br/>
        <w:t>Nos lotum abiuimus. Pal. Hera inspiciebam procul</w:t>
      </w:r>
      <w:r w:rsidRPr="006B7B5A">
        <w:rPr>
          <w:lang w:val="it-IT"/>
        </w:rPr>
        <w:br/>
        <w:t>E littore rectà ad nos cistellam appellere.</w:t>
      </w:r>
      <w:r w:rsidRPr="006B7B5A">
        <w:rPr>
          <w:lang w:val="it-IT"/>
        </w:rPr>
        <w:br/>
        <w:t>Ther. Ah puer ah, ne lacruma. Palaestra vide obsecro</w:t>
      </w:r>
      <w:r w:rsidRPr="006B7B5A">
        <w:rPr>
          <w:lang w:val="it-IT"/>
        </w:rPr>
        <w:br/>
        <w:t>380 Vt scitulè membra omnia sunt? vt formosula,</w:t>
      </w:r>
      <w:r w:rsidRPr="006B7B5A">
        <w:rPr>
          <w:lang w:val="it-IT"/>
        </w:rPr>
        <w:br/>
        <w:t>Vt pinguiuscula? heu tenelli digituli,</w:t>
      </w:r>
      <w:r w:rsidRPr="006B7B5A">
        <w:rPr>
          <w:lang w:val="it-IT"/>
        </w:rPr>
        <w:br/>
        <w:t>Labella heu rosea, infantule heu puposule,</w:t>
      </w:r>
      <w:r w:rsidRPr="006B7B5A">
        <w:rPr>
          <w:lang w:val="it-IT"/>
        </w:rPr>
        <w:br/>
        <w:t>Quis in te adeò ferus fuit, vt sic mitteret</w:t>
      </w:r>
      <w:r w:rsidRPr="006B7B5A">
        <w:rPr>
          <w:lang w:val="it-IT"/>
        </w:rPr>
        <w:br/>
        <w:t>TRAGICA.  14</w:t>
      </w:r>
      <w:r w:rsidRPr="006B7B5A">
        <w:rPr>
          <w:lang w:val="it-IT"/>
        </w:rPr>
        <w:br/>
        <w:t>Te in profluentem aquam? Palaestra non mihi</w:t>
      </w:r>
      <w:r w:rsidRPr="006B7B5A">
        <w:rPr>
          <w:lang w:val="it-IT"/>
        </w:rPr>
        <w:br/>
        <w:t>385 Fit dubium, quin sit ex Hebraeis masculis.</w:t>
      </w:r>
      <w:r w:rsidRPr="006B7B5A">
        <w:rPr>
          <w:lang w:val="it-IT"/>
        </w:rPr>
        <w:br/>
        <w:t>Palae. Ita pol facilè credo. Ther. ab pater, quid misera dicam?</w:t>
      </w:r>
      <w:r w:rsidRPr="006B7B5A">
        <w:rPr>
          <w:lang w:val="it-IT"/>
        </w:rPr>
        <w:br/>
        <w:t>Hoccine tibi est humanum factum? aut hoccine</w:t>
      </w:r>
      <w:r w:rsidRPr="006B7B5A">
        <w:rPr>
          <w:lang w:val="it-IT"/>
        </w:rPr>
        <w:br/>
        <w:t>Est officium &amp; inceptum regis? quid tibi</w:t>
      </w:r>
      <w:r w:rsidRPr="006B7B5A">
        <w:rPr>
          <w:lang w:val="it-IT"/>
        </w:rPr>
        <w:br/>
        <w:t>Fecere hi paruuli, quos pro certo scio</w:t>
      </w:r>
      <w:r w:rsidRPr="006B7B5A">
        <w:rPr>
          <w:lang w:val="it-IT"/>
        </w:rPr>
        <w:br/>
        <w:t>390 Esse extra omnem culpae aleam? quem miselluli</w:t>
      </w:r>
      <w:r w:rsidRPr="006B7B5A">
        <w:rPr>
          <w:lang w:val="it-IT"/>
        </w:rPr>
        <w:br/>
        <w:t>Huius non commiserescat? hunc quis perduit?</w:t>
      </w:r>
      <w:r w:rsidRPr="006B7B5A">
        <w:rPr>
          <w:lang w:val="it-IT"/>
        </w:rPr>
        <w:br/>
      </w:r>
      <w:r>
        <w:t>Pal. Hera inspice quaeso hanc arculam, miraberis</w:t>
      </w:r>
      <w:r>
        <w:br/>
        <w:t>Artificium. Ther. ex arundine est. Sed dic bona</w:t>
      </w:r>
      <w:r>
        <w:br/>
        <w:t>Fide, nihil hîc vidisti conclusum magis?</w:t>
      </w:r>
      <w:r>
        <w:br/>
        <w:t>395 Nullan’ crepundia, aut signa aliqua, quae solent</w:t>
      </w:r>
      <w:r>
        <w:br/>
        <w:t>Matres piae addere, vt si fors extracti ex aqua</w:t>
      </w:r>
      <w:r>
        <w:br/>
        <w:t xml:space="preserve">Viuant, expertes non sint liberi patris sui </w:t>
      </w:r>
      <w:r>
        <w:rPr>
          <w:rStyle w:val="FootnoteReference"/>
        </w:rPr>
        <w:footnoteReference w:id="14"/>
      </w:r>
      <w:r>
        <w:br/>
        <w:t>Bonorum? Pal quid me hera istuc rogitas, tute quom</w:t>
      </w:r>
      <w:r>
        <w:br/>
        <w:t>De flumine excepisti? aecastor nil ego</w:t>
      </w:r>
      <w:r>
        <w:br/>
        <w:t>400 Vidi nisi arculam hanc, quam nunc manibus tenes</w:t>
      </w:r>
      <w:r>
        <w:br/>
        <w:t>Bitumine &amp; pice oblitam ita vti nunc  habes,</w:t>
      </w:r>
      <w:r>
        <w:br/>
        <w:t>Et hunc miserum puellum ad ripam fluminis</w:t>
      </w:r>
      <w:r>
        <w:br/>
        <w:t>Sic in carecto expositum. Ther. pol minimè hic siet</w:t>
      </w:r>
      <w:r>
        <w:br/>
        <w:t>Misericors, quisquis hos miseros sic abijcit.</w:t>
      </w:r>
      <w:r>
        <w:br/>
        <w:t>405 Indigna matris nomine est, quae non suum</w:t>
      </w:r>
      <w:r>
        <w:br/>
        <w:t>Lactat foetum: quanquam istuc inuitae modò</w:t>
      </w:r>
      <w:r>
        <w:br/>
        <w:t>Faciant matres Hebraeae. non illa impia</w:t>
      </w:r>
      <w:r>
        <w:br/>
        <w:t>Prorsus fuit, quae sic compegit in arculam</w:t>
      </w:r>
      <w:r>
        <w:br/>
        <w:t>Infantem hunc, quae simulare mortem maluit</w:t>
      </w:r>
      <w:r>
        <w:br/>
        <w:t>410 Verbis &amp; ipsa re aliquam vitae spem dare,</w:t>
      </w:r>
      <w:r>
        <w:br/>
        <w:t>Quam simul animum maternum negligere ac statim</w:t>
      </w:r>
      <w:r>
        <w:br/>
        <w:t>Aliquo modo interimere, quales olim apud</w:t>
      </w:r>
      <w:r>
        <w:br/>
        <w:t>Seclum prius fuere, quales nunc quoque</w:t>
      </w:r>
      <w:r>
        <w:br/>
        <w:t>Nostra videt aetas. Pal. quid hera mea hîc te maceras?.</w:t>
      </w:r>
      <w:r>
        <w:br/>
        <w:t>COMOEDIA</w:t>
      </w:r>
      <w:r>
        <w:br/>
        <w:t>415 Ther. Palaestra discrucior animo, qui regibus</w:t>
      </w:r>
      <w:r>
        <w:br/>
        <w:t>Ex omnibus vnicè vnus perhibetur probus,</w:t>
      </w:r>
      <w:r>
        <w:br/>
        <w:t>Eum nunc improbi viri officio vtier.</w:t>
      </w:r>
      <w:r>
        <w:br/>
        <w:t>Pal. Au, malè dicis patri. Ther. quòd hic iniurias</w:t>
      </w:r>
      <w:r>
        <w:br/>
        <w:t>His atque huiusmodi innocentibus facit</w:t>
      </w:r>
      <w:r>
        <w:br/>
        <w:t>420 Immeritò, Palaestra me vitae modò * poenitet.</w:t>
      </w:r>
      <w:r>
        <w:rPr>
          <w:rStyle w:val="FootnoteReference"/>
        </w:rPr>
        <w:footnoteReference w:id="15"/>
      </w:r>
      <w:r>
        <w:br/>
      </w:r>
      <w:r w:rsidRPr="006B7B5A">
        <w:rPr>
          <w:lang w:val="it-IT"/>
        </w:rPr>
        <w:t>Vtinam Dij faxint vt aliquando ad se miser</w:t>
      </w:r>
      <w:r w:rsidRPr="006B7B5A">
        <w:rPr>
          <w:lang w:val="it-IT"/>
        </w:rPr>
        <w:br/>
        <w:t>Redeat. Pal. facient, quiesce tu. Th. Est in principe</w:t>
      </w:r>
      <w:r w:rsidRPr="006B7B5A">
        <w:rPr>
          <w:lang w:val="it-IT"/>
        </w:rPr>
        <w:br/>
        <w:t xml:space="preserve">Difficile, qui plerumque quod alij suadent, </w:t>
      </w:r>
      <w:r>
        <w:rPr>
          <w:rStyle w:val="FootnoteReference"/>
        </w:rPr>
        <w:footnoteReference w:id="16"/>
      </w:r>
      <w:r w:rsidRPr="006B7B5A">
        <w:rPr>
          <w:lang w:val="it-IT"/>
        </w:rPr>
        <w:br/>
        <w:t>Nimis facilè credunt, atque in sententias</w:t>
      </w:r>
      <w:r w:rsidRPr="006B7B5A">
        <w:rPr>
          <w:lang w:val="it-IT"/>
        </w:rPr>
        <w:br/>
        <w:t>425 Horum subinde iurant, qui neque ius, neque</w:t>
      </w:r>
      <w:r w:rsidRPr="006B7B5A">
        <w:rPr>
          <w:lang w:val="it-IT"/>
        </w:rPr>
        <w:br/>
        <w:t xml:space="preserve">Bonum aut aequum sciunt: qui siue melius seu </w:t>
      </w:r>
      <w:r>
        <w:rPr>
          <w:rStyle w:val="FootnoteReference"/>
        </w:rPr>
        <w:footnoteReference w:id="17"/>
      </w:r>
      <w:r w:rsidRPr="006B7B5A">
        <w:rPr>
          <w:lang w:val="it-IT"/>
        </w:rPr>
        <w:br/>
        <w:t>Peius, prosit an obsit, nihil quicquam vident,</w:t>
      </w:r>
      <w:r w:rsidRPr="006B7B5A">
        <w:rPr>
          <w:lang w:val="it-IT"/>
        </w:rPr>
        <w:br/>
        <w:t xml:space="preserve">Nisi quod lubet. </w:t>
      </w:r>
      <w:r>
        <w:t xml:space="preserve">Pal. maecastor sic est. attamen </w:t>
      </w:r>
      <w:r>
        <w:br/>
        <w:t>Quid faciemus puero? Ther. at etiam mea tu rogas?</w:t>
      </w:r>
      <w:r>
        <w:br/>
        <w:t>430 Tollam. Pal. quid ais? Th. tollam, inquam, &amp; habebo pro meo.</w:t>
      </w:r>
      <w:r>
        <w:br/>
        <w:t>Pal. Tantillum puerum? Ther. Adeon’ me inhumanam putas,</w:t>
      </w:r>
      <w:r>
        <w:br/>
        <w:t>Adeò ignauam, vt quem sors animo obiecit meo,</w:t>
      </w:r>
      <w:r>
        <w:br/>
        <w:t>Quem sustuli semel, non porrò alam? Pal. licet</w:t>
      </w:r>
      <w:r>
        <w:br/>
        <w:t>Hera. Mar. salue domina mea, puerne hic est tuus?</w:t>
      </w:r>
      <w:r>
        <w:br/>
        <w:t>435 Ther. Quid autem? Mar. quia te habere video. Ther. pro meo</w:t>
      </w:r>
      <w:r>
        <w:br/>
        <w:t>Posthac habebitur, qualem qualem vides,</w:t>
      </w:r>
      <w:r>
        <w:br/>
        <w:t xml:space="preserve">Mar. Elegans est. sed vin’ huc adducam nutricem tibi </w:t>
      </w:r>
      <w:r>
        <w:rPr>
          <w:rStyle w:val="FootnoteReference"/>
        </w:rPr>
        <w:footnoteReference w:id="18"/>
      </w:r>
      <w:r>
        <w:br/>
        <w:t>Quae lactet ipsum? Ther. prorsus, ex nutricibus</w:t>
      </w:r>
      <w:r>
        <w:br/>
        <w:t>Hebraeis. atque etiam puellula tempus est,</w:t>
      </w:r>
      <w:r>
        <w:br/>
        <w:t>440 Abi, voca hinc ex proximo mihi quam optimam.</w:t>
      </w:r>
      <w:r>
        <w:br/>
        <w:t>Mar. Eo. Ther. non possum quin fleam, vbi intuor</w:t>
      </w:r>
      <w:r>
        <w:br/>
        <w:t>Hos molliculos lacertos, hoc corpusculum</w:t>
      </w:r>
      <w:r>
        <w:br/>
        <w:t>Tenellum sic abiectum. tace, tace obsecro</w:t>
      </w:r>
      <w:r>
        <w:br/>
        <w:t>Infantule, meus eris, tace ne lachruma.</w:t>
      </w:r>
      <w:r>
        <w:br/>
        <w:t xml:space="preserve">445 Ioco. vin verò eductum fratrem, quem sustulit  </w:t>
      </w:r>
      <w:r>
        <w:br/>
        <w:t>TRAGICA.  15</w:t>
      </w:r>
      <w:r>
        <w:br/>
        <w:t xml:space="preserve">Thermuthis filia Pharaonis? </w:t>
      </w:r>
      <w:r w:rsidRPr="006B7B5A">
        <w:rPr>
          <w:lang w:val="it-IT"/>
        </w:rPr>
        <w:t>Ma.eminus</w:t>
      </w:r>
      <w:r w:rsidRPr="006B7B5A">
        <w:rPr>
          <w:lang w:val="it-IT"/>
        </w:rPr>
        <w:br/>
        <w:t>Quod vidi. atque illud mater sperabam fore.</w:t>
      </w:r>
      <w:r w:rsidRPr="006B7B5A">
        <w:rPr>
          <w:lang w:val="it-IT"/>
        </w:rPr>
        <w:br/>
        <w:t>Ioco. Et quaerere nutricem? Mar. hac causa ad te missa sum.</w:t>
      </w:r>
      <w:r w:rsidRPr="006B7B5A">
        <w:rPr>
          <w:lang w:val="it-IT"/>
        </w:rPr>
        <w:br/>
        <w:t>Iocob. Dij gnatae regis optata omnia offerant.</w:t>
      </w:r>
      <w:r w:rsidRPr="006B7B5A">
        <w:rPr>
          <w:lang w:val="it-IT"/>
        </w:rPr>
        <w:br/>
        <w:t>450 Vbi ea est? Mar. eccam tibi. Iocob. salus tibi regia</w:t>
      </w:r>
      <w:r w:rsidRPr="006B7B5A">
        <w:rPr>
          <w:lang w:val="it-IT"/>
        </w:rPr>
        <w:br/>
        <w:t>Filia, men’ vis? Ther. te bona mulier, quod vtrique Dij</w:t>
      </w:r>
      <w:r w:rsidRPr="006B7B5A">
        <w:rPr>
          <w:lang w:val="it-IT"/>
        </w:rPr>
        <w:br/>
        <w:t>Vortant bene. Hunc vides infantem paruolum?</w:t>
      </w:r>
      <w:r w:rsidRPr="006B7B5A">
        <w:rPr>
          <w:lang w:val="it-IT"/>
        </w:rPr>
        <w:br/>
        <w:t>Iocob. Video recentem à partu, ab quasi biduanus est.</w:t>
      </w:r>
      <w:r w:rsidRPr="006B7B5A">
        <w:rPr>
          <w:lang w:val="it-IT"/>
        </w:rPr>
        <w:br/>
        <w:t>Ther. Hunc ego tuae mando fidei, vti non secus</w:t>
      </w:r>
      <w:r w:rsidRPr="006B7B5A">
        <w:rPr>
          <w:lang w:val="it-IT"/>
        </w:rPr>
        <w:br/>
        <w:t>455 Lactes, habeasque, quàm si ex te natus siet.</w:t>
      </w:r>
      <w:r w:rsidRPr="006B7B5A">
        <w:rPr>
          <w:lang w:val="it-IT"/>
        </w:rPr>
        <w:br/>
        <w:t>Iocob. Equidem dabo operam, ne in me officium sedulae</w:t>
      </w:r>
      <w:r w:rsidRPr="006B7B5A">
        <w:rPr>
          <w:lang w:val="it-IT"/>
        </w:rPr>
        <w:br/>
        <w:t xml:space="preserve">Nutricis defuisse vnquam dicas, Ther. curato sic, </w:t>
      </w:r>
      <w:r>
        <w:rPr>
          <w:rStyle w:val="FootnoteReference"/>
        </w:rPr>
        <w:footnoteReference w:id="19"/>
      </w:r>
      <w:r w:rsidRPr="006B7B5A">
        <w:rPr>
          <w:lang w:val="it-IT"/>
        </w:rPr>
        <w:br/>
        <w:t>Quasi tu mater sis, &amp; quasi hîc sit filius</w:t>
      </w:r>
      <w:r w:rsidRPr="006B7B5A">
        <w:rPr>
          <w:lang w:val="it-IT"/>
        </w:rPr>
        <w:br/>
        <w:t>Tuus: impensas ac mercedem auferes tibi</w:t>
      </w:r>
      <w:r w:rsidRPr="006B7B5A">
        <w:rPr>
          <w:lang w:val="it-IT"/>
        </w:rPr>
        <w:br/>
        <w:t xml:space="preserve">460 A me. </w:t>
      </w:r>
      <w:r>
        <w:t>Iocob. benignè dicis, habeo gratiam.</w:t>
      </w:r>
      <w:r>
        <w:br/>
        <w:t>Ther. Habebis me parentem huius, nec tu secus</w:t>
      </w:r>
      <w:r>
        <w:br/>
        <w:t>Opinabere. Iocob. cuius cuius sit filius,</w:t>
      </w:r>
      <w:r>
        <w:br/>
        <w:t>Id prorsus nil refert mea, huic ego faciam</w:t>
      </w:r>
      <w:r>
        <w:br/>
        <w:t>Quod aequom est, ac reddam tibi eductum, vt quidem</w:t>
      </w:r>
      <w:r>
        <w:br/>
        <w:t>465 Teque &amp; tuis dignum est. Ther. ita pol faxint Dij.</w:t>
      </w:r>
      <w:r>
        <w:br/>
        <w:t>Adultum autem vocabis apto nomine</w:t>
      </w:r>
      <w:r>
        <w:br/>
        <w:t>Mosen, quòd ipsum ex flumine sic extraxerim.</w:t>
      </w:r>
      <w:r>
        <w:br/>
      </w:r>
      <w:r w:rsidRPr="006B7B5A">
        <w:rPr>
          <w:lang w:val="it-IT"/>
        </w:rPr>
        <w:t>Iocob. Et id curabo maximè. Ther. Dij dent vt in</w:t>
      </w:r>
      <w:r w:rsidRPr="006B7B5A">
        <w:rPr>
          <w:lang w:val="it-IT"/>
        </w:rPr>
        <w:br/>
        <w:t>Virum euadat opera tua, quando puer</w:t>
      </w:r>
      <w:r w:rsidRPr="006B7B5A">
        <w:rPr>
          <w:lang w:val="it-IT"/>
        </w:rPr>
        <w:br/>
        <w:t>470 Forma est sat liberali. Ioc. id aedepol fore</w:t>
      </w:r>
      <w:r w:rsidRPr="006B7B5A">
        <w:rPr>
          <w:lang w:val="it-IT"/>
        </w:rPr>
        <w:br/>
        <w:t>Speramus: à me non erit periculi</w:t>
      </w:r>
      <w:r w:rsidRPr="006B7B5A">
        <w:rPr>
          <w:lang w:val="it-IT"/>
        </w:rPr>
        <w:br/>
        <w:t>Quicquam puero. hac parte velim vti secura sis.</w:t>
      </w:r>
      <w:r w:rsidRPr="006B7B5A">
        <w:rPr>
          <w:lang w:val="it-IT"/>
        </w:rPr>
        <w:br/>
        <w:t>Ther. Panniculos, linteola. tenues subuculas,</w:t>
      </w:r>
      <w:r w:rsidRPr="006B7B5A">
        <w:rPr>
          <w:lang w:val="it-IT"/>
        </w:rPr>
        <w:br/>
        <w:t>Et fasciolas, quibus ipsum fasciabis: haec</w:t>
      </w:r>
      <w:r w:rsidRPr="006B7B5A">
        <w:rPr>
          <w:lang w:val="it-IT"/>
        </w:rPr>
        <w:br/>
        <w:t>475 Omnia petes à me, ac dabuntur ilicò.</w:t>
      </w:r>
      <w:r w:rsidRPr="006B7B5A">
        <w:rPr>
          <w:lang w:val="it-IT"/>
        </w:rPr>
        <w:br/>
        <w:t>Postideà tuniculas, interulam, caligulas,</w:t>
      </w:r>
      <w:r w:rsidRPr="006B7B5A">
        <w:rPr>
          <w:lang w:val="it-IT"/>
        </w:rPr>
        <w:br/>
        <w:t>COMOEDIA</w:t>
      </w:r>
      <w:r w:rsidRPr="006B7B5A">
        <w:rPr>
          <w:lang w:val="it-IT"/>
        </w:rPr>
        <w:br/>
        <w:t>Calceolos, bullas aureas, crepundia,</w:t>
      </w:r>
      <w:r w:rsidRPr="006B7B5A">
        <w:rPr>
          <w:lang w:val="it-IT"/>
        </w:rPr>
        <w:br/>
        <w:t>Et quibus haec prima aetas sese oblectat, tibi</w:t>
      </w:r>
      <w:r w:rsidRPr="006B7B5A">
        <w:rPr>
          <w:lang w:val="it-IT"/>
        </w:rPr>
        <w:br/>
        <w:t>Vltro suppeditabo, atque horum omnium nihil</w:t>
      </w:r>
      <w:r w:rsidRPr="006B7B5A">
        <w:rPr>
          <w:lang w:val="it-IT"/>
        </w:rPr>
        <w:br/>
        <w:t>480 Desiderabis. Ioc. dicis optumè. Ther. proin</w:t>
      </w:r>
      <w:r w:rsidRPr="006B7B5A">
        <w:rPr>
          <w:lang w:val="it-IT"/>
        </w:rPr>
        <w:br/>
        <w:t>Arrae loco hunc à me accipe aureum, vide</w:t>
      </w:r>
      <w:r w:rsidRPr="006B7B5A">
        <w:rPr>
          <w:lang w:val="it-IT"/>
        </w:rPr>
        <w:br/>
        <w:t>Vt huius curam gnauiter habeas: bene</w:t>
      </w:r>
      <w:r w:rsidRPr="006B7B5A">
        <w:rPr>
          <w:lang w:val="it-IT"/>
        </w:rPr>
        <w:br/>
        <w:t>Tecum fuisse actum dices. Ioc. non deseram</w:t>
      </w:r>
      <w:r w:rsidRPr="006B7B5A">
        <w:rPr>
          <w:lang w:val="it-IT"/>
        </w:rPr>
        <w:br/>
        <w:t>In educando officium nutricis bonae.</w:t>
      </w:r>
      <w:r w:rsidRPr="006B7B5A">
        <w:rPr>
          <w:lang w:val="it-IT"/>
        </w:rPr>
        <w:br/>
        <w:t>485 Ther. Vale ergo mea nutrix, vale dulcis pusio.</w:t>
      </w:r>
      <w:r w:rsidRPr="006B7B5A">
        <w:rPr>
          <w:lang w:val="it-IT"/>
        </w:rPr>
        <w:br/>
        <w:t>Iocob. Vale Domina. Ther. atque audin’? Iocob. quid est? Ther. caue dixeris</w:t>
      </w:r>
      <w:r w:rsidRPr="006B7B5A">
        <w:rPr>
          <w:lang w:val="it-IT"/>
        </w:rPr>
        <w:br/>
        <w:t>Cuiquam, ne ad patrem aliquâ permánet, ac mihi</w:t>
      </w:r>
      <w:r w:rsidRPr="006B7B5A">
        <w:rPr>
          <w:lang w:val="it-IT"/>
        </w:rPr>
        <w:br/>
        <w:t>Irritatus siet. Ioc. nemo ex me nouerit.</w:t>
      </w:r>
      <w:r w:rsidRPr="006B7B5A">
        <w:rPr>
          <w:lang w:val="it-IT"/>
        </w:rPr>
        <w:br/>
        <w:t>Ther. Palaestra puerum esse mihi ab Hebraeis; ne pater</w:t>
      </w:r>
      <w:r w:rsidRPr="006B7B5A">
        <w:rPr>
          <w:lang w:val="it-IT"/>
        </w:rPr>
        <w:br/>
        <w:t>490 Resiscat, cautio est. Pal. rectè spero aedepol.</w:t>
      </w:r>
      <w:r w:rsidRPr="006B7B5A">
        <w:rPr>
          <w:lang w:val="it-IT"/>
        </w:rPr>
        <w:br/>
        <w:t>Clàm quoi pietas adest, meretur propalàm.</w:t>
      </w:r>
      <w:r w:rsidRPr="006B7B5A">
        <w:rPr>
          <w:lang w:val="it-IT"/>
        </w:rPr>
        <w:br/>
        <w:t>Ther. Haec ipsa abundè praemium sibi duit.</w:t>
      </w:r>
      <w:r w:rsidRPr="006B7B5A">
        <w:rPr>
          <w:lang w:val="it-IT"/>
        </w:rPr>
        <w:br/>
        <w:t>Sed intrò nos, ne cui oriatur suspectio.</w:t>
      </w:r>
      <w:r w:rsidRPr="006B7B5A">
        <w:rPr>
          <w:lang w:val="it-IT"/>
        </w:rPr>
        <w:br/>
      </w:r>
    </w:p>
    <w:p w14:paraId="69F96FED" w14:textId="77777777" w:rsidR="00897341" w:rsidRPr="006B7B5A" w:rsidRDefault="005F63BB">
      <w:pPr>
        <w:rPr>
          <w:lang w:val="it-IT"/>
        </w:rPr>
      </w:pPr>
      <w:r w:rsidRPr="006B7B5A">
        <w:rPr>
          <w:lang w:val="it-IT"/>
        </w:rPr>
        <w:t>Scena 6a. Trimetri vt superiores.</w:t>
      </w:r>
      <w:r w:rsidRPr="006B7B5A">
        <w:rPr>
          <w:lang w:val="it-IT"/>
        </w:rPr>
        <w:br/>
        <w:t>Demarchus, Eliabus.</w:t>
      </w:r>
      <w:r w:rsidRPr="006B7B5A">
        <w:rPr>
          <w:lang w:val="it-IT"/>
        </w:rPr>
        <w:br/>
        <w:t>HEm cessator, triuenefice, viden’ in manu</w:t>
      </w:r>
      <w:r w:rsidRPr="006B7B5A">
        <w:rPr>
          <w:lang w:val="it-IT"/>
        </w:rPr>
        <w:br/>
        <w:t>495 Fustem? hunc mox in caput tuum librauero.</w:t>
      </w:r>
      <w:r w:rsidRPr="006B7B5A">
        <w:rPr>
          <w:lang w:val="it-IT"/>
        </w:rPr>
        <w:br/>
        <w:t>Hoccine ages, an non? Nequeon’ te ego verbis meis</w:t>
      </w:r>
      <w:r w:rsidRPr="006B7B5A">
        <w:rPr>
          <w:lang w:val="it-IT"/>
        </w:rPr>
        <w:br/>
        <w:t>Semel audientem facere? quin mihi ocyus</w:t>
      </w:r>
      <w:r w:rsidRPr="006B7B5A">
        <w:rPr>
          <w:lang w:val="it-IT"/>
        </w:rPr>
        <w:br/>
        <w:t>Laboras? El. Ego verò laboro mi here. Dem. Vide</w:t>
      </w:r>
      <w:r w:rsidRPr="006B7B5A">
        <w:rPr>
          <w:lang w:val="it-IT"/>
        </w:rPr>
        <w:br/>
        <w:t>Vt os putidum sibi distorsit carnufex.</w:t>
      </w:r>
      <w:r w:rsidRPr="006B7B5A">
        <w:rPr>
          <w:lang w:val="it-IT"/>
        </w:rPr>
        <w:br/>
        <w:t>500 Quid ita istuc facis? eho, vin’ hîc cerebro tuo</w:t>
      </w:r>
      <w:r w:rsidRPr="006B7B5A">
        <w:rPr>
          <w:lang w:val="it-IT"/>
        </w:rPr>
        <w:br/>
        <w:t>Vias dispergier? propudium hominis, scelus</w:t>
      </w:r>
      <w:r w:rsidRPr="006B7B5A">
        <w:rPr>
          <w:lang w:val="it-IT"/>
        </w:rPr>
        <w:br/>
        <w:t>TRAGICA.  16</w:t>
      </w:r>
      <w:r w:rsidRPr="006B7B5A">
        <w:rPr>
          <w:lang w:val="it-IT"/>
        </w:rPr>
        <w:br/>
        <w:t>Vt stat, quasi filo consutas habeat manus.</w:t>
      </w:r>
      <w:r w:rsidRPr="006B7B5A">
        <w:rPr>
          <w:lang w:val="it-IT"/>
        </w:rPr>
        <w:br/>
        <w:t>Eliab. Identidem hoc iam saepius feci, inspice</w:t>
      </w:r>
      <w:r w:rsidRPr="006B7B5A">
        <w:rPr>
          <w:lang w:val="it-IT"/>
        </w:rPr>
        <w:br/>
        <w:t>Quaeso an gleba haec tibi sic satis subacta sit.</w:t>
      </w:r>
      <w:r w:rsidRPr="006B7B5A">
        <w:rPr>
          <w:lang w:val="it-IT"/>
        </w:rPr>
        <w:br/>
        <w:t>505 Dem. Sceleste, sic tibi, sic tibi subacta sit.</w:t>
      </w:r>
      <w:r w:rsidRPr="006B7B5A">
        <w:rPr>
          <w:lang w:val="it-IT"/>
        </w:rPr>
        <w:br/>
        <w:t>Men’ istuc tu roges? El. hoi, hei, vt durus es</w:t>
      </w:r>
      <w:r w:rsidRPr="006B7B5A">
        <w:rPr>
          <w:lang w:val="it-IT"/>
        </w:rPr>
        <w:br/>
        <w:t>Mihi praeter aequum, qui caedis me ob verbulum.</w:t>
      </w:r>
      <w:r w:rsidRPr="006B7B5A">
        <w:rPr>
          <w:lang w:val="it-IT"/>
        </w:rPr>
        <w:br/>
        <w:t>Dem. Quid murmurat scelestus, odiosè sin’</w:t>
      </w:r>
      <w:r w:rsidRPr="006B7B5A">
        <w:rPr>
          <w:lang w:val="it-IT"/>
        </w:rPr>
        <w:br/>
        <w:t>Tu vt res tibi sese habeat? caue quicquam hîc mutias</w:t>
      </w:r>
      <w:r w:rsidRPr="006B7B5A">
        <w:rPr>
          <w:lang w:val="it-IT"/>
        </w:rPr>
        <w:br/>
        <w:t>510 Hodie, ne si libuerit, continuo tibi</w:t>
      </w:r>
      <w:r w:rsidRPr="006B7B5A">
        <w:rPr>
          <w:lang w:val="it-IT"/>
        </w:rPr>
        <w:br/>
        <w:t>Hic pugnus in mala haereat. Quid nunc? eho,</w:t>
      </w:r>
      <w:r w:rsidRPr="006B7B5A">
        <w:rPr>
          <w:lang w:val="it-IT"/>
        </w:rPr>
        <w:br/>
        <w:t>Qu</w:t>
      </w:r>
      <w:r w:rsidRPr="006B7B5A">
        <w:rPr>
          <w:rFonts w:cstheme="minorHAnsi"/>
          <w:lang w:val="it-IT"/>
        </w:rPr>
        <w:t>ò</w:t>
      </w:r>
      <w:r w:rsidRPr="006B7B5A">
        <w:rPr>
          <w:lang w:val="it-IT"/>
        </w:rPr>
        <w:t xml:space="preserve"> nunc abis trifurcifer? heus tu plumbee,</w:t>
      </w:r>
      <w:r w:rsidRPr="006B7B5A">
        <w:rPr>
          <w:lang w:val="it-IT"/>
        </w:rPr>
        <w:br/>
        <w:t>Fugitiue, malè conciliate, an te poenitet</w:t>
      </w:r>
      <w:r w:rsidRPr="006B7B5A">
        <w:rPr>
          <w:lang w:val="it-IT"/>
        </w:rPr>
        <w:br/>
        <w:t>Quantum hîc sit operis? hem, dico, edico tibi,</w:t>
      </w:r>
      <w:r w:rsidRPr="006B7B5A">
        <w:rPr>
          <w:lang w:val="it-IT"/>
        </w:rPr>
        <w:br/>
        <w:t>515 Si quid cessare te hodie depraehendero,</w:t>
      </w:r>
      <w:r w:rsidRPr="006B7B5A">
        <w:rPr>
          <w:lang w:val="it-IT"/>
        </w:rPr>
        <w:br/>
        <w:t>Continuò te tam mollem faxo fustibus,</w:t>
      </w:r>
      <w:r w:rsidRPr="006B7B5A">
        <w:rPr>
          <w:lang w:val="it-IT"/>
        </w:rPr>
        <w:br/>
        <w:t>Quàm vllus cynaedus est. El. hei, nostri te Deus</w:t>
      </w:r>
      <w:r w:rsidRPr="006B7B5A">
        <w:rPr>
          <w:lang w:val="it-IT"/>
        </w:rPr>
        <w:br/>
        <w:t>Aliquando misereat. Dem. scelus quid murmurat</w:t>
      </w:r>
      <w:r w:rsidRPr="006B7B5A">
        <w:rPr>
          <w:lang w:val="it-IT"/>
        </w:rPr>
        <w:br/>
        <w:t>Adhuc? El. mori malim, quàm vt hoc pacto diu</w:t>
      </w:r>
      <w:r w:rsidRPr="006B7B5A">
        <w:rPr>
          <w:lang w:val="it-IT"/>
        </w:rPr>
        <w:br/>
        <w:t xml:space="preserve">520 Apud te seruiam. </w:t>
      </w:r>
      <w:r>
        <w:rPr>
          <w:lang w:val="de-DE"/>
        </w:rPr>
        <w:t>Dem. morere, morere miser</w:t>
      </w:r>
      <w:r>
        <w:rPr>
          <w:lang w:val="de-DE"/>
        </w:rPr>
        <w:br/>
        <w:t>Et vapula. El. nam cur me iam verberas? Dem. tibi</w:t>
      </w:r>
      <w:r>
        <w:rPr>
          <w:lang w:val="de-DE"/>
        </w:rPr>
        <w:br/>
        <w:t>Ego rationem reddam stimulorum seges?</w:t>
      </w:r>
      <w:r>
        <w:rPr>
          <w:lang w:val="de-DE"/>
        </w:rPr>
        <w:br/>
      </w:r>
      <w:r w:rsidRPr="006B7B5A">
        <w:rPr>
          <w:lang w:val="de-DE"/>
        </w:rPr>
        <w:t>Vt sis miser, teque enecem: opera tua</w:t>
      </w:r>
      <w:r w:rsidRPr="006B7B5A">
        <w:rPr>
          <w:lang w:val="de-DE"/>
        </w:rPr>
        <w:br/>
        <w:t>Mihi est, non oratio conducta. denique</w:t>
      </w:r>
      <w:r w:rsidRPr="006B7B5A">
        <w:rPr>
          <w:lang w:val="de-DE"/>
        </w:rPr>
        <w:br/>
        <w:t>525 Te seruom hominem esse cogita, me liberum:</w:t>
      </w:r>
      <w:r w:rsidRPr="006B7B5A">
        <w:rPr>
          <w:lang w:val="de-DE"/>
        </w:rPr>
        <w:br/>
        <w:t>Te viuere alieni iuris &amp; iniuriae,</w:t>
      </w:r>
      <w:r w:rsidRPr="006B7B5A">
        <w:rPr>
          <w:lang w:val="de-DE"/>
        </w:rPr>
        <w:br/>
        <w:t>Me autem facere, quodcunque collubitum est semel.</w:t>
      </w:r>
      <w:r w:rsidRPr="006B7B5A">
        <w:rPr>
          <w:lang w:val="de-DE"/>
        </w:rPr>
        <w:br/>
        <w:t>Proin tace ac labora, ne totum caput</w:t>
      </w:r>
      <w:r w:rsidRPr="006B7B5A">
        <w:rPr>
          <w:lang w:val="de-DE"/>
        </w:rPr>
        <w:br/>
        <w:t>Tibi fißile faxo, neve hos lapides sanguine</w:t>
      </w:r>
      <w:r w:rsidRPr="006B7B5A">
        <w:rPr>
          <w:lang w:val="de-DE"/>
        </w:rPr>
        <w:br/>
        <w:t>530 Tuo mox bellè purpurißitos feras.</w:t>
      </w:r>
      <w:r w:rsidRPr="006B7B5A">
        <w:rPr>
          <w:lang w:val="de-DE"/>
        </w:rPr>
        <w:br/>
      </w:r>
      <w:r>
        <w:rPr>
          <w:lang w:val="de-DE"/>
        </w:rPr>
        <w:t>Vos alij sultis isthaec intrò auferte. dein</w:t>
      </w:r>
      <w:r>
        <w:rPr>
          <w:lang w:val="de-DE"/>
        </w:rPr>
        <w:br/>
        <w:t>Hos lateres in metas simul componite.</w:t>
      </w:r>
      <w:r>
        <w:rPr>
          <w:lang w:val="de-DE"/>
        </w:rPr>
        <w:br/>
        <w:t>C</w:t>
      </w:r>
      <w:r>
        <w:rPr>
          <w:lang w:val="de-DE"/>
        </w:rPr>
        <w:br/>
      </w:r>
      <w:r w:rsidRPr="006B7B5A">
        <w:rPr>
          <w:lang w:val="de-DE"/>
        </w:rPr>
        <w:t>COMOEDIA</w:t>
      </w:r>
      <w:r w:rsidRPr="006B7B5A">
        <w:rPr>
          <w:lang w:val="de-DE"/>
        </w:rPr>
        <w:br/>
        <w:t>Curate plostra, in vicis ac pomerijs</w:t>
      </w:r>
      <w:r w:rsidRPr="006B7B5A">
        <w:rPr>
          <w:lang w:val="de-DE"/>
        </w:rPr>
        <w:br/>
        <w:t>Fimum legite, columbinum stercus mih</w:t>
      </w:r>
      <w:r w:rsidRPr="006B7B5A">
        <w:rPr>
          <w:lang w:val="de-DE"/>
        </w:rPr>
        <w:br/>
        <w:t>535 In segetem adferte, aut si non poterit, bubulum.</w:t>
      </w:r>
      <w:r w:rsidRPr="006B7B5A">
        <w:rPr>
          <w:lang w:val="de-DE"/>
        </w:rPr>
        <w:br/>
        <w:t>Postrem</w:t>
      </w:r>
      <w:r w:rsidRPr="006B7B5A">
        <w:rPr>
          <w:rFonts w:cstheme="minorHAnsi"/>
          <w:lang w:val="de-DE"/>
        </w:rPr>
        <w:t>ò</w:t>
      </w:r>
      <w:r w:rsidRPr="006B7B5A">
        <w:rPr>
          <w:lang w:val="de-DE"/>
        </w:rPr>
        <w:t xml:space="preserve"> facite isthaec simul omnia, ne domum</w:t>
      </w:r>
      <w:r w:rsidRPr="006B7B5A">
        <w:rPr>
          <w:lang w:val="de-DE"/>
        </w:rPr>
        <w:br/>
        <w:t>Quom ego reuertor post vberes virgidemias</w:t>
      </w:r>
      <w:r w:rsidRPr="006B7B5A">
        <w:rPr>
          <w:lang w:val="de-DE"/>
        </w:rPr>
        <w:br/>
        <w:t>In pistrinum dedam vos discipulos cruci.</w:t>
      </w:r>
      <w:r w:rsidRPr="006B7B5A">
        <w:rPr>
          <w:lang w:val="de-DE"/>
        </w:rPr>
        <w:br/>
      </w:r>
      <w:r w:rsidRPr="006B7B5A">
        <w:rPr>
          <w:lang w:val="it-IT"/>
        </w:rPr>
        <w:t>Elia. Deum immortalem, quae haec est miseria? hoccine</w:t>
      </w:r>
      <w:r w:rsidRPr="006B7B5A">
        <w:rPr>
          <w:lang w:val="it-IT"/>
        </w:rPr>
        <w:br/>
        <w:t>540 Est esse seruom, hoccine seruire liberis?</w:t>
      </w:r>
      <w:r w:rsidRPr="006B7B5A">
        <w:rPr>
          <w:lang w:val="it-IT"/>
        </w:rPr>
        <w:br/>
        <w:t>Malim herclè in Aegypto canis quàm seruolus</w:t>
      </w:r>
      <w:r w:rsidRPr="006B7B5A">
        <w:rPr>
          <w:lang w:val="it-IT"/>
        </w:rPr>
        <w:br/>
        <w:t>Dici, adeò nos indignis exercent modis,</w:t>
      </w:r>
      <w:r w:rsidRPr="006B7B5A">
        <w:rPr>
          <w:lang w:val="it-IT"/>
        </w:rPr>
        <w:br/>
        <w:t>Qui coria nostra pro incude sibi ferrea</w:t>
      </w:r>
      <w:r w:rsidRPr="006B7B5A">
        <w:rPr>
          <w:lang w:val="it-IT"/>
        </w:rPr>
        <w:br/>
        <w:t>Habent, quibus nusquam alibi sunt manus, nisi</w:t>
      </w:r>
      <w:r w:rsidRPr="006B7B5A">
        <w:rPr>
          <w:lang w:val="it-IT"/>
        </w:rPr>
        <w:br/>
        <w:t>545 Ad verbera: quibus aedepol quantò aequius</w:t>
      </w:r>
      <w:r w:rsidRPr="006B7B5A">
        <w:rPr>
          <w:lang w:val="it-IT"/>
        </w:rPr>
        <w:br/>
        <w:t>Foret, si meminerit miseris nobis dare</w:t>
      </w:r>
      <w:r w:rsidRPr="006B7B5A">
        <w:rPr>
          <w:lang w:val="it-IT"/>
        </w:rPr>
        <w:br/>
        <w:t>Demensum, vt quot Calendis nos petimus quidem.</w:t>
      </w:r>
      <w:r w:rsidRPr="006B7B5A">
        <w:rPr>
          <w:lang w:val="it-IT"/>
        </w:rPr>
        <w:br/>
      </w:r>
      <w:r>
        <w:t>Hîc fraudant, flagris indulgent nimis: famem</w:t>
      </w:r>
      <w:r>
        <w:br/>
        <w:t>Et fustes qui esse poßit, lautè hîc vixerit.</w:t>
      </w:r>
      <w:r>
        <w:br/>
      </w:r>
      <w:r>
        <w:rPr>
          <w:lang w:val="de-DE"/>
        </w:rPr>
        <w:t xml:space="preserve">550 Sed </w:t>
      </w:r>
      <w:r>
        <w:rPr>
          <w:rFonts w:cstheme="minorHAnsi"/>
          <w:lang w:val="de-DE"/>
        </w:rPr>
        <w:t>ô</w:t>
      </w:r>
      <w:r>
        <w:rPr>
          <w:lang w:val="de-DE"/>
        </w:rPr>
        <w:t xml:space="preserve"> Deus, an iusta haec patimur? nunquam in te</w:t>
      </w:r>
      <w:r>
        <w:rPr>
          <w:lang w:val="de-DE"/>
        </w:rPr>
        <w:br/>
        <w:t>Nos miseri velut è machina videbimus?</w:t>
      </w:r>
      <w:r>
        <w:rPr>
          <w:lang w:val="de-DE"/>
        </w:rPr>
        <w:br/>
      </w:r>
      <w:r w:rsidRPr="006B7B5A">
        <w:rPr>
          <w:lang w:val="it-IT"/>
        </w:rPr>
        <w:t xml:space="preserve">Nascere semel </w:t>
      </w:r>
      <w:r w:rsidRPr="006B7B5A">
        <w:rPr>
          <w:rFonts w:cstheme="minorHAnsi"/>
          <w:lang w:val="it-IT"/>
        </w:rPr>
        <w:t>ô</w:t>
      </w:r>
      <w:r w:rsidRPr="006B7B5A">
        <w:rPr>
          <w:lang w:val="it-IT"/>
        </w:rPr>
        <w:t xml:space="preserve"> salus, surge in medijs malis,</w:t>
      </w:r>
      <w:r w:rsidRPr="006B7B5A">
        <w:rPr>
          <w:lang w:val="it-IT"/>
        </w:rPr>
        <w:br/>
        <w:t>Tuosque liberali assere causa manu,</w:t>
      </w:r>
      <w:r w:rsidRPr="006B7B5A">
        <w:rPr>
          <w:lang w:val="it-IT"/>
        </w:rPr>
        <w:br/>
        <w:t xml:space="preserve">Ne vsque in carnificinis his consenescamus. </w:t>
      </w:r>
      <w:r>
        <w:rPr>
          <w:rStyle w:val="FootnoteReference"/>
        </w:rPr>
        <w:footnoteReference w:id="20"/>
      </w:r>
      <w:r w:rsidRPr="006B7B5A">
        <w:rPr>
          <w:lang w:val="it-IT"/>
        </w:rPr>
        <w:br/>
        <w:t>555 Sed haec mei tergi loquor fiducia,</w:t>
      </w:r>
      <w:r w:rsidRPr="006B7B5A">
        <w:rPr>
          <w:lang w:val="it-IT"/>
        </w:rPr>
        <w:br/>
        <w:t>Quòd interim in labore proficio parum.</w:t>
      </w:r>
      <w:r w:rsidRPr="006B7B5A">
        <w:rPr>
          <w:lang w:val="it-IT"/>
        </w:rPr>
        <w:br/>
      </w:r>
    </w:p>
    <w:p w14:paraId="2147CD90" w14:textId="77777777" w:rsidR="00897341" w:rsidRPr="006B7B5A" w:rsidRDefault="005F63BB">
      <w:pPr>
        <w:rPr>
          <w:lang w:val="it-IT"/>
        </w:rPr>
      </w:pPr>
      <w:r w:rsidRPr="006B7B5A">
        <w:rPr>
          <w:lang w:val="it-IT"/>
        </w:rPr>
        <w:t>Chorus I. Ex pueris &amp; puellis Israelitarum</w:t>
      </w:r>
      <w:r w:rsidRPr="006B7B5A">
        <w:rPr>
          <w:lang w:val="it-IT"/>
        </w:rPr>
        <w:br/>
        <w:t>Iambici Dimetri omnes.</w:t>
      </w:r>
      <w:r w:rsidRPr="006B7B5A">
        <w:rPr>
          <w:lang w:val="it-IT"/>
        </w:rPr>
        <w:br/>
        <w:t>Nil seruitute est durius,</w:t>
      </w:r>
      <w:r w:rsidRPr="006B7B5A">
        <w:rPr>
          <w:lang w:val="it-IT"/>
        </w:rPr>
        <w:br/>
        <w:t>Plagasque heriles perpeti:</w:t>
      </w:r>
      <w:r w:rsidRPr="006B7B5A">
        <w:rPr>
          <w:lang w:val="it-IT"/>
        </w:rPr>
        <w:br/>
        <w:t>Potißimùm qui libero</w:t>
      </w:r>
      <w:r w:rsidRPr="006B7B5A">
        <w:rPr>
          <w:lang w:val="it-IT"/>
        </w:rPr>
        <w:br/>
        <w:t>560 Natus parente huc cogitur.</w:t>
      </w:r>
      <w:r w:rsidRPr="006B7B5A">
        <w:rPr>
          <w:lang w:val="it-IT"/>
        </w:rPr>
        <w:br/>
        <w:t>TRAGICA. 17</w:t>
      </w:r>
      <w:r w:rsidRPr="006B7B5A">
        <w:rPr>
          <w:lang w:val="it-IT"/>
        </w:rPr>
        <w:br/>
        <w:t>Primi parentes liberi</w:t>
      </w:r>
      <w:r w:rsidRPr="006B7B5A">
        <w:rPr>
          <w:lang w:val="it-IT"/>
        </w:rPr>
        <w:br/>
        <w:t>Fuere, ducti non quidem</w:t>
      </w:r>
      <w:r w:rsidRPr="006B7B5A">
        <w:rPr>
          <w:lang w:val="it-IT"/>
        </w:rPr>
        <w:br/>
        <w:t>In tantali, Hesperiosve, sed</w:t>
      </w:r>
      <w:r w:rsidRPr="006B7B5A">
        <w:rPr>
          <w:lang w:val="it-IT"/>
        </w:rPr>
        <w:br/>
        <w:t>In hortulos Paradiseos.</w:t>
      </w:r>
      <w:r w:rsidRPr="006B7B5A">
        <w:rPr>
          <w:lang w:val="it-IT"/>
        </w:rPr>
        <w:br/>
        <w:t>565 Hîc quod libebat pro suo</w:t>
      </w:r>
      <w:r w:rsidRPr="006B7B5A">
        <w:rPr>
          <w:lang w:val="it-IT"/>
        </w:rPr>
        <w:br/>
        <w:t>Licebat arbitrio: Deus</w:t>
      </w:r>
      <w:r w:rsidRPr="006B7B5A">
        <w:rPr>
          <w:lang w:val="it-IT"/>
        </w:rPr>
        <w:br/>
        <w:t>Hos liberos voluit datis</w:t>
      </w:r>
      <w:r w:rsidRPr="006B7B5A">
        <w:rPr>
          <w:lang w:val="it-IT"/>
        </w:rPr>
        <w:br/>
        <w:t>Bonis fruisci perpetim.</w:t>
      </w:r>
      <w:r w:rsidRPr="006B7B5A">
        <w:rPr>
          <w:lang w:val="it-IT"/>
        </w:rPr>
        <w:br/>
        <w:t>Mox negligentes iussuum</w:t>
      </w:r>
      <w:r w:rsidRPr="006B7B5A">
        <w:rPr>
          <w:lang w:val="it-IT"/>
        </w:rPr>
        <w:br/>
        <w:t>570 Dei rebelles incidunt</w:t>
      </w:r>
      <w:r w:rsidRPr="006B7B5A">
        <w:rPr>
          <w:lang w:val="it-IT"/>
        </w:rPr>
        <w:br/>
        <w:t>In seruitutem, quam suis</w:t>
      </w:r>
      <w:r w:rsidRPr="006B7B5A">
        <w:rPr>
          <w:lang w:val="it-IT"/>
        </w:rPr>
        <w:br/>
        <w:t>Item dedere posteris</w:t>
      </w:r>
      <w:r w:rsidRPr="006B7B5A">
        <w:rPr>
          <w:lang w:val="it-IT"/>
        </w:rPr>
        <w:br/>
        <w:t>Quicunque perfractarius</w:t>
      </w:r>
      <w:r w:rsidRPr="006B7B5A">
        <w:rPr>
          <w:lang w:val="it-IT"/>
        </w:rPr>
        <w:br/>
        <w:t>Sequitur rebellionem Adae,</w:t>
      </w:r>
      <w:r w:rsidRPr="006B7B5A">
        <w:rPr>
          <w:lang w:val="it-IT"/>
        </w:rPr>
        <w:br/>
        <w:t>575 Hic sentiet quod in suo</w:t>
      </w:r>
      <w:r w:rsidRPr="006B7B5A">
        <w:rPr>
          <w:lang w:val="it-IT"/>
        </w:rPr>
        <w:br/>
        <w:t>Expertus ille est corpore.</w:t>
      </w:r>
      <w:r w:rsidRPr="006B7B5A">
        <w:rPr>
          <w:lang w:val="it-IT"/>
        </w:rPr>
        <w:br/>
      </w:r>
      <w:r>
        <w:t>Fit culpa cuique seruitus,</w:t>
      </w:r>
      <w:r>
        <w:br/>
        <w:t>Seruire virtus non potest.</w:t>
      </w:r>
      <w:r>
        <w:br/>
        <w:t>Laxata cunctis vinculis</w:t>
      </w:r>
      <w:r>
        <w:br/>
        <w:t>580 Vagatur huc &amp; huc frequens.</w:t>
      </w:r>
      <w:r>
        <w:br/>
        <w:t>Hic seruus est, qui crimini</w:t>
      </w:r>
      <w:r>
        <w:br/>
        <w:t>Obnoxius foedo iacet:</w:t>
      </w:r>
      <w:r>
        <w:br/>
        <w:t>Qui seruit vnicè Deo</w:t>
      </w:r>
      <w:r>
        <w:br/>
        <w:t>Hic praeter alios liber est.</w:t>
      </w:r>
      <w:r>
        <w:br/>
        <w:t>585 Non peior vlla est seruitus,</w:t>
      </w:r>
      <w:r>
        <w:br/>
        <w:t>Seruire quàm vel daemoni,</w:t>
      </w:r>
      <w:r>
        <w:br/>
        <w:t>Vel carnis illecebras suae</w:t>
      </w:r>
      <w:r>
        <w:br/>
        <w:t>Vltrò sequi per omnia.</w:t>
      </w:r>
      <w:r>
        <w:br/>
      </w:r>
      <w:r w:rsidRPr="006B7B5A">
        <w:rPr>
          <w:lang w:val="it-IT"/>
        </w:rPr>
        <w:t>Iam quisque in Aegypto duci</w:t>
      </w:r>
      <w:r w:rsidRPr="006B7B5A">
        <w:rPr>
          <w:lang w:val="it-IT"/>
        </w:rPr>
        <w:br/>
        <w:t>590 Seruit Pharhoni, cum suis</w:t>
      </w:r>
      <w:r w:rsidRPr="006B7B5A">
        <w:rPr>
          <w:lang w:val="it-IT"/>
        </w:rPr>
        <w:br/>
        <w:t>Humeris miser non excutit</w:t>
      </w:r>
      <w:r w:rsidRPr="006B7B5A">
        <w:rPr>
          <w:lang w:val="it-IT"/>
        </w:rPr>
        <w:br/>
        <w:t>Peccati onus miserabile.</w:t>
      </w:r>
      <w:r w:rsidRPr="006B7B5A">
        <w:rPr>
          <w:lang w:val="it-IT"/>
        </w:rPr>
        <w:br/>
        <w:t>C ij</w:t>
      </w:r>
    </w:p>
    <w:p w14:paraId="5AA5C775" w14:textId="77777777" w:rsidR="00897341" w:rsidRPr="006B7B5A" w:rsidRDefault="005F63BB">
      <w:pPr>
        <w:rPr>
          <w:lang w:val="it-IT"/>
        </w:rPr>
      </w:pPr>
      <w:r w:rsidRPr="006B7B5A">
        <w:rPr>
          <w:lang w:val="it-IT"/>
        </w:rPr>
        <w:t>COMOEDIA</w:t>
      </w:r>
      <w:r w:rsidRPr="006B7B5A">
        <w:rPr>
          <w:lang w:val="it-IT"/>
        </w:rPr>
        <w:br/>
        <w:t>Actus secundi Scena prima.</w:t>
      </w:r>
      <w:r w:rsidRPr="006B7B5A">
        <w:rPr>
          <w:lang w:val="it-IT"/>
        </w:rPr>
        <w:br/>
        <w:t>Moses solus. Trimetri.</w:t>
      </w:r>
      <w:r w:rsidRPr="006B7B5A">
        <w:rPr>
          <w:lang w:val="it-IT"/>
        </w:rPr>
        <w:br/>
        <w:t xml:space="preserve"> EQuidem hodie per desertum compendij</w:t>
      </w:r>
      <w:r w:rsidRPr="006B7B5A">
        <w:rPr>
          <w:lang w:val="it-IT"/>
        </w:rPr>
        <w:br/>
        <w:t xml:space="preserve"> Feci parum, postquam huc &amp; huc soceri mei</w:t>
      </w:r>
      <w:r w:rsidRPr="006B7B5A">
        <w:rPr>
          <w:lang w:val="it-IT"/>
        </w:rPr>
        <w:br/>
        <w:t>595 Oues sollicitus cogo, vt cùm venerit hesperus</w:t>
      </w:r>
      <w:r w:rsidRPr="006B7B5A">
        <w:rPr>
          <w:lang w:val="it-IT"/>
        </w:rPr>
        <w:br/>
        <w:t>Pastae domum redeant. de monte autem hoc sinam</w:t>
      </w:r>
      <w:r w:rsidRPr="006B7B5A">
        <w:rPr>
          <w:lang w:val="it-IT"/>
        </w:rPr>
        <w:br/>
        <w:t>Eas pendere, nec porrò procedere.</w:t>
      </w:r>
      <w:r w:rsidRPr="006B7B5A">
        <w:rPr>
          <w:lang w:val="it-IT"/>
        </w:rPr>
        <w:br/>
        <w:t>Hîc ego viridi in vmbra quiescam, &amp; quod pecus</w:t>
      </w:r>
      <w:r w:rsidRPr="006B7B5A">
        <w:rPr>
          <w:lang w:val="it-IT"/>
        </w:rPr>
        <w:br/>
        <w:t>Nostrum facit, interim (meminisse quoad potis</w:t>
      </w:r>
      <w:r w:rsidRPr="006B7B5A">
        <w:rPr>
          <w:lang w:val="it-IT"/>
        </w:rPr>
        <w:br/>
        <w:t>600 Sum) ruminabo anteactam vitam, quae vt fuit</w:t>
      </w:r>
      <w:r w:rsidRPr="006B7B5A">
        <w:rPr>
          <w:lang w:val="it-IT"/>
        </w:rPr>
        <w:br/>
        <w:t>Varia, varijs obnixa semper casibus,</w:t>
      </w:r>
      <w:r w:rsidRPr="006B7B5A">
        <w:rPr>
          <w:lang w:val="it-IT"/>
        </w:rPr>
        <w:br/>
        <w:t>Non possum quin variè animum cruciem meum.</w:t>
      </w:r>
      <w:r w:rsidRPr="006B7B5A">
        <w:rPr>
          <w:lang w:val="it-IT"/>
        </w:rPr>
        <w:br/>
        <w:t>Istuc esse sapere aiunt, ad praecedentia</w:t>
      </w:r>
      <w:r w:rsidRPr="006B7B5A">
        <w:rPr>
          <w:lang w:val="it-IT"/>
        </w:rPr>
        <w:br/>
        <w:t>Vitae subin respicere, atque ex his regulam</w:t>
      </w:r>
      <w:r w:rsidRPr="006B7B5A">
        <w:rPr>
          <w:lang w:val="it-IT"/>
        </w:rPr>
        <w:br/>
        <w:t>605 Habere, ad quam mentem ac mores formes tuos,</w:t>
      </w:r>
      <w:r w:rsidRPr="006B7B5A">
        <w:rPr>
          <w:lang w:val="it-IT"/>
        </w:rPr>
        <w:br/>
        <w:t>Quò velut ad Cynosuram tuus limet oculus.</w:t>
      </w:r>
      <w:r w:rsidRPr="006B7B5A">
        <w:rPr>
          <w:lang w:val="it-IT"/>
        </w:rPr>
        <w:br/>
        <w:t>Proinde à puero quantam miseriam pertuli?</w:t>
      </w:r>
      <w:r w:rsidRPr="006B7B5A">
        <w:rPr>
          <w:lang w:val="it-IT"/>
        </w:rPr>
        <w:br/>
        <w:t>Sept. Sum in ipsa natus, perditione media, vbi quom multos quidem</w:t>
      </w:r>
      <w:r w:rsidRPr="006B7B5A">
        <w:rPr>
          <w:lang w:val="it-IT"/>
        </w:rPr>
        <w:br/>
        <w:t>Iam annos patres nostros Pharao durißimè</w:t>
      </w:r>
      <w:r w:rsidRPr="006B7B5A">
        <w:rPr>
          <w:lang w:val="it-IT"/>
        </w:rPr>
        <w:br/>
        <w:t>610 Exercuisset foetus masculos iubet</w:t>
      </w:r>
      <w:r w:rsidRPr="006B7B5A">
        <w:rPr>
          <w:lang w:val="it-IT"/>
        </w:rPr>
        <w:br/>
        <w:t>In profluentem mittier: hîc matercula</w:t>
      </w:r>
      <w:r w:rsidRPr="006B7B5A">
        <w:rPr>
          <w:lang w:val="it-IT"/>
        </w:rPr>
        <w:br/>
        <w:t>Mea Iocobela miserta aetatulae meae,</w:t>
      </w:r>
      <w:r w:rsidRPr="006B7B5A">
        <w:rPr>
          <w:lang w:val="it-IT"/>
        </w:rPr>
        <w:br/>
        <w:t>Vt animus suasit maternus, me clàm domi</w:t>
      </w:r>
      <w:r w:rsidRPr="006B7B5A">
        <w:rPr>
          <w:lang w:val="it-IT"/>
        </w:rPr>
        <w:br/>
        <w:t>Menseis treis nutrit, inde item exponit metu</w:t>
      </w:r>
      <w:r w:rsidRPr="006B7B5A">
        <w:rPr>
          <w:lang w:val="it-IT"/>
        </w:rPr>
        <w:br/>
        <w:t>615 Pharaonis in fiscella vndique pice oblita,</w:t>
      </w:r>
      <w:r w:rsidRPr="006B7B5A">
        <w:rPr>
          <w:lang w:val="it-IT"/>
        </w:rPr>
        <w:br/>
        <w:t>Expositum tollit regis filia, pro suo</w:t>
      </w:r>
      <w:r w:rsidRPr="006B7B5A">
        <w:rPr>
          <w:lang w:val="it-IT"/>
        </w:rPr>
        <w:br/>
        <w:t>Habet, curandumque instituendum rectissumè</w:t>
      </w:r>
      <w:r w:rsidRPr="006B7B5A">
        <w:rPr>
          <w:lang w:val="it-IT"/>
        </w:rPr>
        <w:br/>
        <w:t xml:space="preserve">In disciplinis omnibus ac scitis Aegyptijs. </w:t>
      </w:r>
      <w:r>
        <w:rPr>
          <w:rStyle w:val="FootnoteReference"/>
        </w:rPr>
        <w:footnoteReference w:id="21"/>
      </w:r>
      <w:r w:rsidRPr="006B7B5A">
        <w:rPr>
          <w:lang w:val="it-IT"/>
        </w:rPr>
        <w:br/>
        <w:t>Hîc non ignauam nauaui operam, vt siue in literis</w:t>
      </w:r>
      <w:r w:rsidRPr="006B7B5A">
        <w:rPr>
          <w:lang w:val="it-IT"/>
        </w:rPr>
        <w:br/>
        <w:t>TRAGICA.  18</w:t>
      </w:r>
      <w:r w:rsidRPr="006B7B5A">
        <w:rPr>
          <w:lang w:val="it-IT"/>
        </w:rPr>
        <w:br/>
        <w:t>620 Vulgarioribus, siue in hieroglyphicis</w:t>
      </w:r>
      <w:r w:rsidRPr="006B7B5A">
        <w:rPr>
          <w:lang w:val="it-IT"/>
        </w:rPr>
        <w:br/>
        <w:t>Periculum faciant, solertem me duint.</w:t>
      </w:r>
      <w:r w:rsidRPr="006B7B5A">
        <w:rPr>
          <w:lang w:val="it-IT"/>
        </w:rPr>
        <w:br/>
        <w:t>Postidea quadraginta annos natus venit</w:t>
      </w:r>
      <w:r w:rsidRPr="006B7B5A">
        <w:rPr>
          <w:lang w:val="it-IT"/>
        </w:rPr>
        <w:br/>
        <w:t>In mentem Israelitas cognatos meos</w:t>
      </w:r>
      <w:r w:rsidRPr="006B7B5A">
        <w:rPr>
          <w:lang w:val="it-IT"/>
        </w:rPr>
        <w:br/>
        <w:t>Visere. quò postquam veni, ex his vidi ilicò</w:t>
      </w:r>
      <w:r w:rsidRPr="006B7B5A">
        <w:rPr>
          <w:lang w:val="it-IT"/>
        </w:rPr>
        <w:br/>
        <w:t>625 Iniuria quendam affici. id nimio aegrae tuli,</w:t>
      </w:r>
      <w:r w:rsidRPr="006B7B5A">
        <w:rPr>
          <w:lang w:val="it-IT"/>
        </w:rPr>
        <w:br/>
        <w:t>Illum haud humanitùs tractari: Aegyptium</w:t>
      </w:r>
      <w:r w:rsidRPr="006B7B5A">
        <w:rPr>
          <w:lang w:val="it-IT"/>
        </w:rPr>
        <w:br/>
        <w:t>Percußi ratus illum esse me, per quem Deus</w:t>
      </w:r>
      <w:r w:rsidRPr="006B7B5A">
        <w:rPr>
          <w:lang w:val="it-IT"/>
        </w:rPr>
        <w:br/>
        <w:t xml:space="preserve">Salutem Israeli daturus aliquando siet. </w:t>
      </w:r>
      <w:r>
        <w:rPr>
          <w:rStyle w:val="FootnoteReference"/>
        </w:rPr>
        <w:footnoteReference w:id="22"/>
      </w:r>
      <w:r w:rsidRPr="006B7B5A">
        <w:rPr>
          <w:lang w:val="it-IT"/>
        </w:rPr>
        <w:br/>
        <w:t>Ibi postero die in certantes incido</w:t>
      </w:r>
      <w:r w:rsidRPr="006B7B5A">
        <w:rPr>
          <w:lang w:val="it-IT"/>
        </w:rPr>
        <w:br/>
        <w:t>630 Alios duos, quos vt verbis lenissumis</w:t>
      </w:r>
      <w:r w:rsidRPr="006B7B5A">
        <w:rPr>
          <w:lang w:val="it-IT"/>
        </w:rPr>
        <w:br/>
        <w:t>Studebam conciliare, fratres esse eos,</w:t>
      </w:r>
      <w:r w:rsidRPr="006B7B5A">
        <w:rPr>
          <w:lang w:val="it-IT"/>
        </w:rPr>
        <w:br/>
        <w:t>Nec aequum vt alter alterum laedat: statim</w:t>
      </w:r>
      <w:r w:rsidRPr="006B7B5A">
        <w:rPr>
          <w:lang w:val="it-IT"/>
        </w:rPr>
        <w:br/>
        <w:t>Iniurius ille maledicta ingerit omnia,</w:t>
      </w:r>
      <w:r w:rsidRPr="006B7B5A">
        <w:rPr>
          <w:lang w:val="it-IT"/>
        </w:rPr>
        <w:br/>
        <w:t>Quis me sibi Principem statuisset, quis me item</w:t>
      </w:r>
      <w:r w:rsidRPr="006B7B5A">
        <w:rPr>
          <w:lang w:val="it-IT"/>
        </w:rPr>
        <w:br/>
        <w:t>635 Illis fecisset iudicem: velimne perimere</w:t>
      </w:r>
      <w:r w:rsidRPr="006B7B5A">
        <w:rPr>
          <w:lang w:val="it-IT"/>
        </w:rPr>
        <w:br/>
        <w:t>Ipsum, velut hesterno die illum Aegyptum.</w:t>
      </w:r>
      <w:r w:rsidRPr="006B7B5A">
        <w:rPr>
          <w:lang w:val="it-IT"/>
        </w:rPr>
        <w:br/>
        <w:t>Vt sensi caedem manifestam, nec amplius</w:t>
      </w:r>
      <w:r w:rsidRPr="006B7B5A">
        <w:rPr>
          <w:lang w:val="it-IT"/>
        </w:rPr>
        <w:br/>
        <w:t xml:space="preserve">Celari posse: ego illinc fugere in Madianitidem, </w:t>
      </w:r>
      <w:r>
        <w:rPr>
          <w:rStyle w:val="FootnoteReference"/>
        </w:rPr>
        <w:footnoteReference w:id="23"/>
      </w:r>
      <w:r w:rsidRPr="006B7B5A">
        <w:rPr>
          <w:lang w:val="it-IT"/>
        </w:rPr>
        <w:br/>
        <w:t>Peregrinari vsque, donec Sephoram mihi</w:t>
      </w:r>
      <w:r w:rsidRPr="006B7B5A">
        <w:rPr>
          <w:lang w:val="it-IT"/>
        </w:rPr>
        <w:br/>
        <w:t>640 Det filiam suam nuptum Ietro meus.</w:t>
      </w:r>
      <w:r w:rsidRPr="006B7B5A">
        <w:rPr>
          <w:lang w:val="it-IT"/>
        </w:rPr>
        <w:br/>
        <w:t>Ex hac mihi nati filij duo. Quamlibet</w:t>
      </w:r>
      <w:r w:rsidRPr="006B7B5A">
        <w:rPr>
          <w:lang w:val="it-IT"/>
        </w:rPr>
        <w:br/>
        <w:t>Peregrinum interim fuisse sit graue,</w:t>
      </w:r>
      <w:r w:rsidRPr="006B7B5A">
        <w:rPr>
          <w:lang w:val="it-IT"/>
        </w:rPr>
        <w:br/>
        <w:t>Multò mihi grauißimum est sic Isaaci</w:t>
      </w:r>
      <w:r w:rsidRPr="006B7B5A">
        <w:rPr>
          <w:lang w:val="it-IT"/>
        </w:rPr>
        <w:br/>
        <w:t>Nepotes, germen hoc Deo lectißimum</w:t>
      </w:r>
      <w:r w:rsidRPr="006B7B5A">
        <w:rPr>
          <w:lang w:val="it-IT"/>
        </w:rPr>
        <w:br/>
        <w:t>645 Laboribus macerari, flagris confici,</w:t>
      </w:r>
      <w:r w:rsidRPr="006B7B5A">
        <w:rPr>
          <w:lang w:val="it-IT"/>
        </w:rPr>
        <w:br/>
        <w:t>Vt mortuos eos quàm viuos dixeris</w:t>
      </w:r>
      <w:r w:rsidRPr="006B7B5A">
        <w:rPr>
          <w:lang w:val="it-IT"/>
        </w:rPr>
        <w:br/>
        <w:t>Potius. quibus tamen ille ad Abrahamum patrem</w:t>
      </w:r>
      <w:r w:rsidRPr="006B7B5A">
        <w:rPr>
          <w:lang w:val="it-IT"/>
        </w:rPr>
        <w:br/>
        <w:t xml:space="preserve">Nostrum praedixit, fore quidem hos in terra non sua </w:t>
      </w:r>
      <w:r>
        <w:rPr>
          <w:rStyle w:val="FootnoteReference"/>
        </w:rPr>
        <w:footnoteReference w:id="24"/>
      </w:r>
      <w:r w:rsidRPr="006B7B5A">
        <w:rPr>
          <w:lang w:val="it-IT"/>
        </w:rPr>
        <w:br/>
        <w:t>Peregrinos, pressos iri atque afflictos graui</w:t>
      </w:r>
      <w:r w:rsidRPr="006B7B5A">
        <w:rPr>
          <w:lang w:val="it-IT"/>
        </w:rPr>
        <w:br/>
        <w:t>650 Miseraque seruitute, &amp; id annos perpetim</w:t>
      </w:r>
      <w:r w:rsidRPr="006B7B5A">
        <w:rPr>
          <w:lang w:val="it-IT"/>
        </w:rPr>
        <w:br/>
        <w:t>C iij</w:t>
      </w:r>
      <w:r w:rsidRPr="006B7B5A">
        <w:rPr>
          <w:lang w:val="it-IT"/>
        </w:rPr>
        <w:br/>
        <w:t>COMOEDIA</w:t>
      </w:r>
      <w:r w:rsidRPr="006B7B5A">
        <w:rPr>
          <w:lang w:val="it-IT"/>
        </w:rPr>
        <w:br/>
        <w:t>Quadringentos, olim tamen fore liberos.</w:t>
      </w:r>
      <w:r w:rsidRPr="006B7B5A">
        <w:rPr>
          <w:lang w:val="it-IT"/>
        </w:rPr>
        <w:br/>
        <w:t xml:space="preserve">Enimuerò gentem hanc, cui seruient, inquit Deus, </w:t>
      </w:r>
      <w:r>
        <w:rPr>
          <w:rStyle w:val="FootnoteReference"/>
        </w:rPr>
        <w:footnoteReference w:id="25"/>
      </w:r>
      <w:r w:rsidRPr="006B7B5A">
        <w:rPr>
          <w:lang w:val="it-IT"/>
        </w:rPr>
        <w:br/>
        <w:t>Ego puniam, exibuntque laeti posteà.</w:t>
      </w:r>
      <w:r w:rsidRPr="006B7B5A">
        <w:rPr>
          <w:lang w:val="it-IT"/>
        </w:rPr>
        <w:br/>
        <w:t>Nunc qui annorum numerum exactè vocauerit</w:t>
      </w:r>
      <w:r w:rsidRPr="006B7B5A">
        <w:rPr>
          <w:lang w:val="it-IT"/>
        </w:rPr>
        <w:br/>
        <w:t>655 Ad calculos, comperiet is breui adfore</w:t>
      </w:r>
      <w:r w:rsidRPr="006B7B5A">
        <w:rPr>
          <w:lang w:val="it-IT"/>
        </w:rPr>
        <w:br/>
        <w:t>Quom liberabimur ex Aegyptia manu.</w:t>
      </w:r>
      <w:r w:rsidRPr="006B7B5A">
        <w:rPr>
          <w:lang w:val="it-IT"/>
        </w:rPr>
        <w:br/>
        <w:t>Quod vt fiat, per has te lacrumas Deus Abrahae,</w:t>
      </w:r>
      <w:r w:rsidRPr="006B7B5A">
        <w:rPr>
          <w:lang w:val="it-IT"/>
        </w:rPr>
        <w:br/>
        <w:t>Deus Isaci, Deus Israelis oro, cui</w:t>
      </w:r>
      <w:r w:rsidRPr="006B7B5A">
        <w:rPr>
          <w:lang w:val="it-IT"/>
        </w:rPr>
        <w:br/>
        <w:t>Miserere proprium est, miserisque opitularier.</w:t>
      </w:r>
      <w:r w:rsidRPr="006B7B5A">
        <w:rPr>
          <w:lang w:val="it-IT"/>
        </w:rPr>
        <w:br/>
        <w:t>660 Papae, quid illic eminus? quid intuor?</w:t>
      </w:r>
      <w:r w:rsidRPr="006B7B5A">
        <w:rPr>
          <w:lang w:val="it-IT"/>
        </w:rPr>
        <w:br/>
        <w:t xml:space="preserve">Rubúsne ista est? an flamma? flamma certè. </w:t>
      </w:r>
      <w:r>
        <w:rPr>
          <w:rStyle w:val="FootnoteReference"/>
        </w:rPr>
        <w:footnoteReference w:id="26"/>
      </w:r>
      <w:r w:rsidRPr="006B7B5A">
        <w:rPr>
          <w:lang w:val="it-IT"/>
        </w:rPr>
        <w:br/>
        <w:t>Sed &amp; rubus. flagr</w:t>
      </w:r>
      <w:r w:rsidRPr="006B7B5A">
        <w:rPr>
          <w:rFonts w:cstheme="minorHAnsi"/>
          <w:lang w:val="it-IT"/>
        </w:rPr>
        <w:t>á</w:t>
      </w:r>
      <w:r w:rsidRPr="006B7B5A">
        <w:rPr>
          <w:lang w:val="it-IT"/>
        </w:rPr>
        <w:t>tne? sed quo fomite?</w:t>
      </w:r>
      <w:r w:rsidRPr="006B7B5A">
        <w:rPr>
          <w:lang w:val="it-IT"/>
        </w:rPr>
        <w:br/>
        <w:t>Profectò flagrat maximè. quid? non potest.</w:t>
      </w:r>
      <w:r w:rsidRPr="006B7B5A">
        <w:rPr>
          <w:lang w:val="it-IT"/>
        </w:rPr>
        <w:br/>
        <w:t>Nam nil rubus consumitur. integra en adhuc</w:t>
      </w:r>
      <w:r w:rsidRPr="006B7B5A">
        <w:rPr>
          <w:lang w:val="it-IT"/>
        </w:rPr>
        <w:br/>
        <w:t>665 Prorsus manet. tamen &amp; flammam video, rei</w:t>
      </w:r>
      <w:r w:rsidRPr="006B7B5A">
        <w:rPr>
          <w:lang w:val="it-IT"/>
        </w:rPr>
        <w:br/>
        <w:t>Quid sit? miror si non prodigium aliquod siet.</w:t>
      </w:r>
      <w:r w:rsidRPr="006B7B5A">
        <w:rPr>
          <w:lang w:val="it-IT"/>
        </w:rPr>
        <w:br/>
        <w:t>Illuc concessero, vt visam cur non rubus</w:t>
      </w:r>
      <w:r w:rsidRPr="006B7B5A">
        <w:rPr>
          <w:lang w:val="it-IT"/>
        </w:rPr>
        <w:br/>
        <w:t>Comburatur. stupenda res, quam non queo</w:t>
      </w:r>
      <w:r w:rsidRPr="006B7B5A">
        <w:rPr>
          <w:lang w:val="it-IT"/>
        </w:rPr>
        <w:br/>
        <w:t>Mente assequi, nisi quid praesidij sit magis</w:t>
      </w:r>
      <w:r w:rsidRPr="006B7B5A">
        <w:rPr>
          <w:lang w:val="it-IT"/>
        </w:rPr>
        <w:br/>
        <w:t>670 In oculis, rem quibus explorabo veriùs.</w:t>
      </w:r>
      <w:r w:rsidRPr="006B7B5A">
        <w:rPr>
          <w:lang w:val="it-IT"/>
        </w:rPr>
        <w:br/>
      </w:r>
    </w:p>
    <w:p w14:paraId="24E1AB8C" w14:textId="77777777" w:rsidR="00897341" w:rsidRPr="006B7B5A" w:rsidRDefault="005F63BB">
      <w:pPr>
        <w:rPr>
          <w:lang w:val="it-IT"/>
        </w:rPr>
      </w:pPr>
      <w:r>
        <w:t>Scena 2. Septenarii &amp; Octonarii.</w:t>
      </w:r>
      <w:r>
        <w:br/>
        <w:t>Elohim. Moses.</w:t>
      </w:r>
      <w:r>
        <w:br/>
        <w:t>Moses, Moses. hem, cuia vox? Eccum me adsum. El. caue</w:t>
      </w:r>
      <w:r>
        <w:br/>
        <w:t>Accesseris propius n</w:t>
      </w:r>
      <w:r>
        <w:rPr>
          <w:rFonts w:cstheme="minorHAnsi"/>
        </w:rPr>
        <w:t>î</w:t>
      </w:r>
      <w:r>
        <w:t xml:space="preserve"> tibi soccos prius detraxeris:</w:t>
      </w:r>
      <w:r>
        <w:br/>
        <w:t xml:space="preserve">Locus enim, in quo tu stas, sacer est. </w:t>
      </w:r>
      <w:r>
        <w:rPr>
          <w:lang w:val="nl-NL"/>
        </w:rPr>
        <w:t>En ego Deus patris tui,</w:t>
      </w:r>
      <w:r>
        <w:rPr>
          <w:lang w:val="nl-NL"/>
        </w:rPr>
        <w:br/>
        <w:t xml:space="preserve">Deus Abraham, deus Isaac, deus Iacob. </w:t>
      </w:r>
      <w:r w:rsidRPr="006B7B5A">
        <w:rPr>
          <w:lang w:val="it-IT"/>
        </w:rPr>
        <w:t xml:space="preserve">Mos. atat. </w:t>
      </w:r>
      <w:r w:rsidRPr="006B7B5A">
        <w:rPr>
          <w:lang w:val="it-IT"/>
        </w:rPr>
        <w:br/>
        <w:t>675 Vereor recto atque aperto obtuta contuerier</w:t>
      </w:r>
      <w:r w:rsidRPr="006B7B5A">
        <w:rPr>
          <w:lang w:val="it-IT"/>
        </w:rPr>
        <w:br/>
        <w:t>Deum meum. El. vidi, vidi, inquam, in Aegypto mei</w:t>
      </w:r>
      <w:r w:rsidRPr="006B7B5A">
        <w:rPr>
          <w:lang w:val="it-IT"/>
        </w:rPr>
        <w:br/>
        <w:t xml:space="preserve">TRAGICA. 19 </w:t>
      </w:r>
      <w:r w:rsidRPr="006B7B5A">
        <w:rPr>
          <w:lang w:val="it-IT"/>
        </w:rPr>
        <w:br/>
        <w:t xml:space="preserve">Populi miserias &amp; seruitutes non ferendas: </w:t>
      </w:r>
      <w:r>
        <w:rPr>
          <w:rStyle w:val="FootnoteReference"/>
        </w:rPr>
        <w:footnoteReference w:id="27"/>
      </w:r>
      <w:r w:rsidRPr="006B7B5A">
        <w:rPr>
          <w:lang w:val="it-IT"/>
        </w:rPr>
        <w:br/>
        <w:t>Audiui eorum gemitus, eiulatus vsque ad me graues</w:t>
      </w:r>
      <w:r w:rsidRPr="006B7B5A">
        <w:rPr>
          <w:lang w:val="it-IT"/>
        </w:rPr>
        <w:br/>
        <w:t xml:space="preserve">Ob exactores quos habent: quòd item dolores  </w:t>
      </w:r>
      <w:r>
        <w:rPr>
          <w:rStyle w:val="FootnoteReference"/>
        </w:rPr>
        <w:footnoteReference w:id="28"/>
      </w:r>
      <w:r w:rsidRPr="006B7B5A">
        <w:rPr>
          <w:lang w:val="it-IT"/>
        </w:rPr>
        <w:br/>
        <w:t>680 Horum mecum tacitus notauerim ac norim probè.</w:t>
      </w:r>
      <w:r w:rsidRPr="006B7B5A">
        <w:rPr>
          <w:lang w:val="it-IT"/>
        </w:rPr>
        <w:br/>
        <w:t>Descendi itaque ipsus huc, vt eos ex carnificina liberem</w:t>
      </w:r>
      <w:r w:rsidRPr="006B7B5A">
        <w:rPr>
          <w:lang w:val="it-IT"/>
        </w:rPr>
        <w:br/>
        <w:t>Aegyptiorum, ducamque hos illinc ex Pharaonis manu</w:t>
      </w:r>
      <w:r w:rsidRPr="006B7B5A">
        <w:rPr>
          <w:lang w:val="it-IT"/>
        </w:rPr>
        <w:br/>
        <w:t>Ad terram aliam bonam, amplam, spatiosam, ad terram (inquio)</w:t>
      </w:r>
      <w:r w:rsidRPr="006B7B5A">
        <w:rPr>
          <w:lang w:val="it-IT"/>
        </w:rPr>
        <w:br/>
        <w:t>Fluentem lacte &amp; melle: nimir</w:t>
      </w:r>
      <w:r w:rsidRPr="006B7B5A">
        <w:rPr>
          <w:rFonts w:cstheme="minorHAnsi"/>
          <w:lang w:val="it-IT"/>
        </w:rPr>
        <w:t>ù</w:t>
      </w:r>
      <w:r w:rsidRPr="006B7B5A">
        <w:rPr>
          <w:lang w:val="it-IT"/>
        </w:rPr>
        <w:t>um ad fines, vbi</w:t>
      </w:r>
      <w:r w:rsidRPr="006B7B5A">
        <w:rPr>
          <w:lang w:val="it-IT"/>
        </w:rPr>
        <w:br/>
        <w:t>685 Cananaei, Hitthaei, Amorrhaei, Pheresaei nunc habent</w:t>
      </w:r>
      <w:r w:rsidRPr="006B7B5A">
        <w:rPr>
          <w:lang w:val="it-IT"/>
        </w:rPr>
        <w:br/>
        <w:t>Cum Hiuaeis ac Iebusaeis. animum aduortito.</w:t>
      </w:r>
      <w:r w:rsidRPr="006B7B5A">
        <w:rPr>
          <w:lang w:val="it-IT"/>
        </w:rPr>
        <w:br/>
        <w:t>Hinc ergo ad me Israelis gnatorum improbus</w:t>
      </w:r>
      <w:r w:rsidRPr="006B7B5A">
        <w:rPr>
          <w:lang w:val="it-IT"/>
        </w:rPr>
        <w:br/>
        <w:t>Clamor ijt coelo, quamque duriter atque immaniter hos premant</w:t>
      </w:r>
      <w:r w:rsidRPr="006B7B5A">
        <w:rPr>
          <w:lang w:val="it-IT"/>
        </w:rPr>
        <w:br/>
        <w:t>Aegyptij, vidi. Qua gratia tu nunc mihi</w:t>
      </w:r>
      <w:r w:rsidRPr="006B7B5A">
        <w:rPr>
          <w:lang w:val="it-IT"/>
        </w:rPr>
        <w:br/>
        <w:t>690 Eris ad Pharaonem delegatus, vt populum meum</w:t>
      </w:r>
      <w:r w:rsidRPr="006B7B5A">
        <w:rPr>
          <w:lang w:val="it-IT"/>
        </w:rPr>
        <w:br/>
        <w:t xml:space="preserve">Aegypto educas. Mos. Ecquis ego Domine vt Parhonem </w:t>
      </w:r>
      <w:r>
        <w:rPr>
          <w:rStyle w:val="FootnoteReference"/>
        </w:rPr>
        <w:footnoteReference w:id="29"/>
      </w:r>
      <w:r w:rsidRPr="006B7B5A">
        <w:rPr>
          <w:lang w:val="it-IT"/>
        </w:rPr>
        <w:br/>
        <w:t>Adire ausim, populumque tuum Israelem educere?</w:t>
      </w:r>
      <w:r w:rsidRPr="006B7B5A">
        <w:rPr>
          <w:lang w:val="it-IT"/>
        </w:rPr>
        <w:br/>
        <w:t>Eloh. Moses, vocaris ad ardua: Verum me vide. Ego tibi comes</w:t>
      </w:r>
      <w:r w:rsidRPr="006B7B5A">
        <w:rPr>
          <w:lang w:val="it-IT"/>
        </w:rPr>
        <w:br/>
        <w:t>Semper adero. atque istuc esto tibi argumento te fuisse</w:t>
      </w:r>
      <w:r w:rsidRPr="006B7B5A">
        <w:rPr>
          <w:lang w:val="it-IT"/>
        </w:rPr>
        <w:br/>
        <w:t>695 A me legatum: Vbi ex Aegypto illos eduxeris,</w:t>
      </w:r>
      <w:r w:rsidRPr="006B7B5A">
        <w:rPr>
          <w:lang w:val="it-IT"/>
        </w:rPr>
        <w:br/>
        <w:t>Mihi hoc in monte seruietis. I quò te vocat</w:t>
      </w:r>
      <w:r w:rsidRPr="006B7B5A">
        <w:rPr>
          <w:lang w:val="it-IT"/>
        </w:rPr>
        <w:br/>
        <w:t>Deus. nihil verere: abundè sat erit tibi mea</w:t>
      </w:r>
      <w:r w:rsidRPr="006B7B5A">
        <w:rPr>
          <w:lang w:val="it-IT"/>
        </w:rPr>
        <w:br/>
        <w:t>Autoritas. Deus cui adest, hic praestat multis millibus.</w:t>
      </w:r>
      <w:r w:rsidRPr="006B7B5A">
        <w:rPr>
          <w:lang w:val="it-IT"/>
        </w:rPr>
        <w:br/>
        <w:t>Mos. En haec si sic subiero, &amp; illi ex me rogauerint</w:t>
      </w:r>
      <w:r w:rsidRPr="006B7B5A">
        <w:rPr>
          <w:lang w:val="it-IT"/>
        </w:rPr>
        <w:br/>
        <w:t>700 Vicissatim nomen tuum, quod esse dixero?</w:t>
      </w:r>
      <w:r w:rsidRPr="006B7B5A">
        <w:rPr>
          <w:lang w:val="it-IT"/>
        </w:rPr>
        <w:br/>
        <w:t>Elo. Sum qui sum. imò sic dixeris: Sum me ad vos misit, aut</w:t>
      </w:r>
      <w:r w:rsidRPr="006B7B5A">
        <w:rPr>
          <w:lang w:val="it-IT"/>
        </w:rPr>
        <w:br/>
        <w:t>Potius: Deus patrum vestrorum, Deus Abraham, Deus</w:t>
      </w:r>
      <w:r w:rsidRPr="006B7B5A">
        <w:rPr>
          <w:lang w:val="it-IT"/>
        </w:rPr>
        <w:br/>
        <w:t>Isaac, Deus Israel me misit huc. Hoc est enim</w:t>
      </w:r>
      <w:r w:rsidRPr="006B7B5A">
        <w:rPr>
          <w:lang w:val="it-IT"/>
        </w:rPr>
        <w:br/>
        <w:t>Nomen meum perenne &amp; hoc memoraculum meum</w:t>
      </w:r>
      <w:r w:rsidRPr="006B7B5A">
        <w:rPr>
          <w:lang w:val="it-IT"/>
        </w:rPr>
        <w:br/>
        <w:t>705 In secula, quo omnibus in aeuum velim innotescere.</w:t>
      </w:r>
      <w:r w:rsidRPr="006B7B5A">
        <w:rPr>
          <w:lang w:val="it-IT"/>
        </w:rPr>
        <w:br/>
        <w:t>Quid autem cunctaris? agè ito saltem ac senioribus</w:t>
      </w:r>
      <w:r w:rsidRPr="006B7B5A">
        <w:rPr>
          <w:lang w:val="it-IT"/>
        </w:rPr>
        <w:br/>
        <w:t>Isacidis ad te conuocatis, missum te esse dicito</w:t>
      </w:r>
      <w:r w:rsidRPr="006B7B5A">
        <w:rPr>
          <w:lang w:val="it-IT"/>
        </w:rPr>
        <w:br/>
        <w:t>C iiii</w:t>
      </w:r>
      <w:r w:rsidRPr="006B7B5A">
        <w:rPr>
          <w:lang w:val="it-IT"/>
        </w:rPr>
        <w:br/>
        <w:t>COMOEDIA</w:t>
      </w:r>
      <w:r w:rsidRPr="006B7B5A">
        <w:rPr>
          <w:lang w:val="it-IT"/>
        </w:rPr>
        <w:br/>
        <w:t>A me: quemadmodum hinc ex dumo apparuerim tibi,</w:t>
      </w:r>
      <w:r w:rsidRPr="006B7B5A">
        <w:rPr>
          <w:lang w:val="it-IT"/>
        </w:rPr>
        <w:br/>
        <w:t>Quemadmodum item decreuerim ipsos tandem respicere ac semel</w:t>
      </w:r>
      <w:r w:rsidRPr="006B7B5A">
        <w:rPr>
          <w:lang w:val="it-IT"/>
        </w:rPr>
        <w:br/>
        <w:t>710 Omnibus istis miserijs liberare, quibus Aegyptii</w:t>
      </w:r>
      <w:r w:rsidRPr="006B7B5A">
        <w:rPr>
          <w:lang w:val="it-IT"/>
        </w:rPr>
        <w:br/>
        <w:t>Eos vsque opprimunt, atque auehere hinc in fertilem</w:t>
      </w:r>
      <w:r w:rsidRPr="006B7B5A">
        <w:rPr>
          <w:lang w:val="it-IT"/>
        </w:rPr>
        <w:br/>
        <w:t>Terram aliam, abundantem lacte &amp; melle, ita vt dixi mod</w:t>
      </w:r>
      <w:r w:rsidRPr="006B7B5A">
        <w:rPr>
          <w:rFonts w:cstheme="minorHAnsi"/>
          <w:lang w:val="it-IT"/>
        </w:rPr>
        <w:t>ò</w:t>
      </w:r>
      <w:r w:rsidRPr="006B7B5A">
        <w:rPr>
          <w:lang w:val="it-IT"/>
        </w:rPr>
        <w:t>.</w:t>
      </w:r>
      <w:r w:rsidRPr="006B7B5A">
        <w:rPr>
          <w:lang w:val="it-IT"/>
        </w:rPr>
        <w:br/>
        <w:t>Hi vbi te audiuerint (enimuerò libenter audient)</w:t>
      </w:r>
      <w:r w:rsidRPr="006B7B5A">
        <w:rPr>
          <w:lang w:val="it-IT"/>
        </w:rPr>
        <w:br/>
        <w:t>Adibitis simul omnes regem Aegypti. hunc admonebitis,</w:t>
      </w:r>
      <w:r w:rsidRPr="006B7B5A">
        <w:rPr>
          <w:lang w:val="it-IT"/>
        </w:rPr>
        <w:br/>
        <w:t xml:space="preserve">715 Vobis fuisse visum Hebraeorum Deum, </w:t>
      </w:r>
      <w:r>
        <w:rPr>
          <w:rStyle w:val="FootnoteReference"/>
        </w:rPr>
        <w:footnoteReference w:id="30"/>
      </w:r>
      <w:r w:rsidRPr="006B7B5A">
        <w:rPr>
          <w:lang w:val="it-IT"/>
        </w:rPr>
        <w:br/>
        <w:t>Orare igitur vt vos sinat proficiscier.</w:t>
      </w:r>
      <w:r w:rsidRPr="006B7B5A">
        <w:rPr>
          <w:lang w:val="it-IT"/>
        </w:rPr>
        <w:br/>
        <w:t>Triduanum iter per desertum vt vestro Deo</w:t>
      </w:r>
      <w:r w:rsidRPr="006B7B5A">
        <w:rPr>
          <w:lang w:val="it-IT"/>
        </w:rPr>
        <w:br/>
        <w:t>Illic sacruficetis. Scio profectò maximè</w:t>
      </w:r>
      <w:r w:rsidRPr="006B7B5A">
        <w:rPr>
          <w:lang w:val="it-IT"/>
        </w:rPr>
        <w:br/>
        <w:t>Non illum permissurum, ne coactum vi quidem.</w:t>
      </w:r>
      <w:r w:rsidRPr="006B7B5A">
        <w:rPr>
          <w:lang w:val="it-IT"/>
        </w:rPr>
        <w:br/>
        <w:t>720 Ego verò ob id miris modis Aegyptun afflixero,</w:t>
      </w:r>
      <w:r w:rsidRPr="006B7B5A">
        <w:rPr>
          <w:lang w:val="it-IT"/>
        </w:rPr>
        <w:br/>
        <w:t>Vt victus his tandem vos rex missos faxit lubens.</w:t>
      </w:r>
      <w:r w:rsidRPr="006B7B5A">
        <w:rPr>
          <w:lang w:val="it-IT"/>
        </w:rPr>
        <w:br/>
        <w:t>Quin hoc audi, non prorsus vacui illinc exibitis.</w:t>
      </w:r>
      <w:r w:rsidRPr="006B7B5A">
        <w:rPr>
          <w:lang w:val="it-IT"/>
        </w:rPr>
        <w:br/>
        <w:t>Nam conciliabo vos in gratiam cum Aegyptijs,</w:t>
      </w:r>
      <w:r w:rsidRPr="006B7B5A">
        <w:rPr>
          <w:lang w:val="it-IT"/>
        </w:rPr>
        <w:br/>
        <w:t>Efficiamque vt vestrae egressurae foeminae, &amp; hospites</w:t>
      </w:r>
      <w:r w:rsidRPr="006B7B5A">
        <w:rPr>
          <w:lang w:val="it-IT"/>
        </w:rPr>
        <w:br/>
        <w:t>725 Et vicinas exorent vasa aurea &amp; argentea</w:t>
      </w:r>
      <w:r w:rsidRPr="006B7B5A">
        <w:rPr>
          <w:lang w:val="it-IT"/>
        </w:rPr>
        <w:br/>
        <w:t>Vestemque in vsum sacrificij, quibus corrasis vndique</w:t>
      </w:r>
      <w:r w:rsidRPr="006B7B5A">
        <w:rPr>
          <w:lang w:val="it-IT"/>
        </w:rPr>
        <w:br/>
        <w:t>Per liberos vestros cuncta exportabitis,</w:t>
      </w:r>
      <w:r w:rsidRPr="006B7B5A">
        <w:rPr>
          <w:lang w:val="it-IT"/>
        </w:rPr>
        <w:br/>
        <w:t xml:space="preserve">Totamque Aegyptum fraude compilabitis. </w:t>
      </w:r>
      <w:r>
        <w:rPr>
          <w:rStyle w:val="FootnoteReference"/>
        </w:rPr>
        <w:footnoteReference w:id="31"/>
      </w:r>
      <w:r w:rsidRPr="006B7B5A">
        <w:rPr>
          <w:lang w:val="it-IT"/>
        </w:rPr>
        <w:br/>
        <w:t>Mos. At enim non mihi credent, negabunt te visum mihi.</w:t>
      </w:r>
      <w:r w:rsidRPr="006B7B5A">
        <w:rPr>
          <w:lang w:val="it-IT"/>
        </w:rPr>
        <w:br/>
        <w:t>730 Eloh. Eho tu, nam quid istud est, quod tibi gestas manu?</w:t>
      </w:r>
      <w:r w:rsidRPr="006B7B5A">
        <w:rPr>
          <w:lang w:val="it-IT"/>
        </w:rPr>
        <w:br/>
        <w:t>Mos. Virga est. El. humi istanc abijce abs te. Mos. hem. El. sic. quid nunc, quid est?</w:t>
      </w:r>
      <w:r w:rsidRPr="006B7B5A">
        <w:rPr>
          <w:lang w:val="it-IT"/>
        </w:rPr>
        <w:br/>
        <w:t>Mos. Perij domine, serpens mihi. Elo. ne fugito quò pedem</w:t>
      </w:r>
      <w:r w:rsidRPr="006B7B5A">
        <w:rPr>
          <w:lang w:val="it-IT"/>
        </w:rPr>
        <w:br/>
        <w:t>Retrahis? manum exere, ac praehende caudam. quid? Viden’</w:t>
      </w:r>
      <w:r w:rsidRPr="006B7B5A">
        <w:rPr>
          <w:lang w:val="it-IT"/>
        </w:rPr>
        <w:br/>
        <w:t>Rursum tibi virgam, vt fuisse me credant visum tibi?</w:t>
      </w:r>
      <w:r w:rsidRPr="006B7B5A">
        <w:rPr>
          <w:lang w:val="it-IT"/>
        </w:rPr>
        <w:br/>
      </w:r>
      <w:r>
        <w:rPr>
          <w:lang w:val="de-DE"/>
        </w:rPr>
        <w:t>735 Agè nunc secundò tu mihi signo quopiam instruendus es.</w:t>
      </w:r>
      <w:r>
        <w:rPr>
          <w:lang w:val="de-DE"/>
        </w:rPr>
        <w:br/>
        <w:t>Insere manum in sinum tuum. Mos. hem. El. iam educito. viden’</w:t>
      </w:r>
      <w:r>
        <w:rPr>
          <w:lang w:val="de-DE"/>
        </w:rPr>
        <w:br/>
        <w:t xml:space="preserve">Albam adeò lepra quam nix est? </w:t>
      </w:r>
      <w:r w:rsidRPr="006B7B5A">
        <w:rPr>
          <w:lang w:val="de-DE"/>
        </w:rPr>
        <w:t>Mos. video &amp; paueo miser.</w:t>
      </w:r>
      <w:r w:rsidRPr="006B7B5A">
        <w:rPr>
          <w:lang w:val="de-DE"/>
        </w:rPr>
        <w:br/>
        <w:t>TRAGICA. 20</w:t>
      </w:r>
      <w:r w:rsidRPr="006B7B5A">
        <w:rPr>
          <w:lang w:val="de-DE"/>
        </w:rPr>
        <w:br/>
        <w:t>Elob. Reduc manum in sinum. Mos. licet. El. educ denuò. Mos. Licet.</w:t>
      </w:r>
      <w:r w:rsidRPr="006B7B5A">
        <w:rPr>
          <w:lang w:val="de-DE"/>
        </w:rPr>
        <w:br/>
        <w:t xml:space="preserve">Eloh. Viden, esse tam glabram quam corpus caeterum? </w:t>
      </w:r>
      <w:r w:rsidRPr="006B7B5A">
        <w:rPr>
          <w:lang w:val="it-IT"/>
        </w:rPr>
        <w:t>Proin</w:t>
      </w:r>
      <w:r w:rsidRPr="006B7B5A">
        <w:rPr>
          <w:lang w:val="it-IT"/>
        </w:rPr>
        <w:br/>
        <w:t>740 Si non priori signo adducier poterunt, tibi vt</w:t>
      </w:r>
      <w:r w:rsidRPr="006B7B5A">
        <w:rPr>
          <w:lang w:val="it-IT"/>
        </w:rPr>
        <w:br/>
        <w:t>Credant: certè altero. Sin ne duobus his quidem,</w:t>
      </w:r>
      <w:r w:rsidRPr="006B7B5A">
        <w:rPr>
          <w:lang w:val="it-IT"/>
        </w:rPr>
        <w:br/>
        <w:t>Sumes aquam de flumine, quam si in terram fuderis,</w:t>
      </w:r>
      <w:r w:rsidRPr="006B7B5A">
        <w:rPr>
          <w:lang w:val="it-IT"/>
        </w:rPr>
        <w:br/>
        <w:t xml:space="preserve">In sanguinem tibi extemplò mutabitur. </w:t>
      </w:r>
      <w:r>
        <w:rPr>
          <w:rStyle w:val="FootnoteReference"/>
        </w:rPr>
        <w:footnoteReference w:id="32"/>
      </w:r>
      <w:r w:rsidRPr="006B7B5A">
        <w:rPr>
          <w:lang w:val="it-IT"/>
        </w:rPr>
        <w:br/>
        <w:t>Mos. Obsecro te mi domine. nam vt nec anteà, ita ne nunc quidem</w:t>
      </w:r>
      <w:r w:rsidRPr="006B7B5A">
        <w:rPr>
          <w:lang w:val="it-IT"/>
        </w:rPr>
        <w:br/>
        <w:t>745 Post colloquium tuum quicquam poßum à facundia:</w:t>
      </w:r>
      <w:r w:rsidRPr="006B7B5A">
        <w:rPr>
          <w:lang w:val="it-IT"/>
        </w:rPr>
        <w:br/>
        <w:t>Quid praepeditus lingua multos offendo titubantia.</w:t>
      </w:r>
      <w:r w:rsidRPr="006B7B5A">
        <w:rPr>
          <w:lang w:val="it-IT"/>
        </w:rPr>
        <w:br/>
      </w:r>
      <w:r>
        <w:t>Eloh. Nam quis dedit homini os? aut quis mutum et surdum facit?</w:t>
      </w:r>
      <w:r>
        <w:br/>
        <w:t xml:space="preserve">Ecquis videntem aut caecum? an non is ego I modò, </w:t>
      </w:r>
      <w:r>
        <w:rPr>
          <w:rStyle w:val="FootnoteReference"/>
        </w:rPr>
        <w:footnoteReference w:id="33"/>
      </w:r>
      <w:r>
        <w:br/>
        <w:t>Ego tibi adero, vt linguae tuae organa dirigam, ac tibi quae sies</w:t>
      </w:r>
      <w:r>
        <w:br/>
        <w:t xml:space="preserve">750 Dicturus vltrò suggeram. </w:t>
      </w:r>
      <w:r>
        <w:rPr>
          <w:lang w:val="de-DE"/>
        </w:rPr>
        <w:t>Mos sodes Pomine, alium</w:t>
      </w:r>
      <w:r>
        <w:rPr>
          <w:lang w:val="de-DE"/>
        </w:rPr>
        <w:br/>
        <w:t>Mitte idoneum magis. Elo. enimuerò multùm odiosus es.</w:t>
      </w:r>
      <w:r>
        <w:rPr>
          <w:lang w:val="de-DE"/>
        </w:rPr>
        <w:br/>
      </w:r>
      <w:r w:rsidRPr="006B7B5A">
        <w:rPr>
          <w:lang w:val="de-DE"/>
        </w:rPr>
        <w:t>An non tibi est frater leuita Aharon? hic sat scio</w:t>
      </w:r>
      <w:r w:rsidRPr="006B7B5A">
        <w:rPr>
          <w:lang w:val="de-DE"/>
        </w:rPr>
        <w:br/>
        <w:t>Disertè loquitur. atque adeò ipsus obuiam tibi</w:t>
      </w:r>
      <w:r w:rsidRPr="006B7B5A">
        <w:rPr>
          <w:lang w:val="de-DE"/>
        </w:rPr>
        <w:br/>
        <w:t>Procedet, ac viso te penitus ex animo laetabitur.</w:t>
      </w:r>
      <w:r w:rsidRPr="006B7B5A">
        <w:rPr>
          <w:lang w:val="de-DE"/>
        </w:rPr>
        <w:br/>
        <w:t>755 Tu illi fac sis verba isthaec dixeris sic, vt loquar tibi:</w:t>
      </w:r>
      <w:r w:rsidRPr="006B7B5A">
        <w:rPr>
          <w:lang w:val="de-DE"/>
        </w:rPr>
        <w:br/>
        <w:t>Ego in tuo atque illius ore insidebo, &amp; quid vobis siet</w:t>
      </w:r>
      <w:r w:rsidRPr="006B7B5A">
        <w:rPr>
          <w:lang w:val="de-DE"/>
        </w:rPr>
        <w:br/>
        <w:t>Facto opus vtrique suggeram. illic ad populum tuo</w:t>
      </w:r>
      <w:r w:rsidRPr="006B7B5A">
        <w:rPr>
          <w:lang w:val="de-DE"/>
        </w:rPr>
        <w:br/>
        <w:t>Nomine verba faciet, tibique erit paßim loco</w:t>
      </w:r>
      <w:r w:rsidRPr="006B7B5A">
        <w:rPr>
          <w:lang w:val="de-DE"/>
        </w:rPr>
        <w:br/>
        <w:t>Oris: sed contr</w:t>
      </w:r>
      <w:r w:rsidRPr="006B7B5A">
        <w:rPr>
          <w:rFonts w:cstheme="minorHAnsi"/>
          <w:lang w:val="de-DE"/>
        </w:rPr>
        <w:t>à</w:t>
      </w:r>
      <w:r w:rsidRPr="006B7B5A">
        <w:rPr>
          <w:lang w:val="de-DE"/>
        </w:rPr>
        <w:t xml:space="preserve"> tu illi eris vice cuiusdam Dei.</w:t>
      </w:r>
      <w:r w:rsidRPr="006B7B5A">
        <w:rPr>
          <w:lang w:val="de-DE"/>
        </w:rPr>
        <w:br/>
        <w:t>760 Cape in manum virgam hanc, qua edes portenta isthaec tibi.</w:t>
      </w:r>
      <w:r w:rsidRPr="006B7B5A">
        <w:rPr>
          <w:lang w:val="de-DE"/>
        </w:rPr>
        <w:br/>
      </w:r>
      <w:r w:rsidRPr="006B7B5A">
        <w:rPr>
          <w:lang w:val="it-IT"/>
        </w:rPr>
        <w:t>Moses abi sanè. Mos. facesso Domine, quando ita</w:t>
      </w:r>
      <w:r w:rsidRPr="006B7B5A">
        <w:rPr>
          <w:lang w:val="it-IT"/>
        </w:rPr>
        <w:br/>
        <w:t>Vis: quando me illum esse in animum induxti prorsus tuum.</w:t>
      </w:r>
      <w:r w:rsidRPr="006B7B5A">
        <w:rPr>
          <w:lang w:val="it-IT"/>
        </w:rPr>
        <w:br/>
        <w:t>Inscitia quidem est obstipo capitè cum Deo luctarier,</w:t>
      </w:r>
      <w:r w:rsidRPr="006B7B5A">
        <w:rPr>
          <w:lang w:val="it-IT"/>
        </w:rPr>
        <w:br/>
        <w:t>Nec velle, quod vti volumus, non cauere possumus.</w:t>
      </w:r>
      <w:r w:rsidRPr="006B7B5A">
        <w:rPr>
          <w:lang w:val="it-IT"/>
        </w:rPr>
        <w:br/>
        <w:t>765 Ietron adibo socerum meum, qui conueniendus est mihi,</w:t>
      </w:r>
      <w:r w:rsidRPr="006B7B5A">
        <w:rPr>
          <w:lang w:val="it-IT"/>
        </w:rPr>
        <w:br/>
        <w:t>Vt cum pace illius liceat in Aegyptum proficiscier.</w:t>
      </w:r>
      <w:r w:rsidRPr="006B7B5A">
        <w:rPr>
          <w:lang w:val="it-IT"/>
        </w:rPr>
        <w:br/>
        <w:t>C v</w:t>
      </w:r>
      <w:r w:rsidRPr="006B7B5A">
        <w:rPr>
          <w:lang w:val="it-IT"/>
        </w:rPr>
        <w:br/>
        <w:t>COMOEDIA</w:t>
      </w:r>
      <w:r w:rsidRPr="006B7B5A">
        <w:rPr>
          <w:lang w:val="it-IT"/>
        </w:rPr>
        <w:br/>
        <w:t>Scena 3a Trimetri Iambici.</w:t>
      </w:r>
      <w:r w:rsidRPr="006B7B5A">
        <w:rPr>
          <w:lang w:val="it-IT"/>
        </w:rPr>
        <w:br/>
        <w:t>Demarchus exactor solus.</w:t>
      </w:r>
      <w:r w:rsidRPr="006B7B5A">
        <w:rPr>
          <w:lang w:val="it-IT"/>
        </w:rPr>
        <w:br/>
        <w:t>IAm ego istuc mox ad vos reuertar pessumi,</w:t>
      </w:r>
      <w:r w:rsidRPr="006B7B5A">
        <w:rPr>
          <w:lang w:val="it-IT"/>
        </w:rPr>
        <w:br/>
        <w:t>Nequissumique plagipatidae, ac faxo vos</w:t>
      </w:r>
      <w:r w:rsidRPr="006B7B5A">
        <w:rPr>
          <w:lang w:val="it-IT"/>
        </w:rPr>
        <w:br/>
        <w:t>Ex seruulis boues mihi clitellarios.</w:t>
      </w:r>
      <w:r w:rsidRPr="006B7B5A">
        <w:rPr>
          <w:lang w:val="it-IT"/>
        </w:rPr>
        <w:br/>
        <w:t>770 Facite sultis quod imperaui, ne domum</w:t>
      </w:r>
      <w:r w:rsidRPr="006B7B5A">
        <w:rPr>
          <w:lang w:val="it-IT"/>
        </w:rPr>
        <w:br/>
        <w:t>Reuersus ostendam imparata esse omnia.</w:t>
      </w:r>
      <w:r w:rsidRPr="006B7B5A">
        <w:rPr>
          <w:lang w:val="it-IT"/>
        </w:rPr>
        <w:br/>
        <w:t>Volo mihi in officinis perpetuò operae</w:t>
      </w:r>
      <w:r w:rsidRPr="006B7B5A">
        <w:rPr>
          <w:lang w:val="it-IT"/>
        </w:rPr>
        <w:br/>
        <w:t>Caleant, nisi voltis corium vestrum magis</w:t>
      </w:r>
      <w:r w:rsidRPr="006B7B5A">
        <w:rPr>
          <w:lang w:val="it-IT"/>
        </w:rPr>
        <w:br/>
        <w:t>Rigere fustibus, quàm est vllum bubulum.</w:t>
      </w:r>
      <w:r w:rsidRPr="006B7B5A">
        <w:rPr>
          <w:lang w:val="it-IT"/>
        </w:rPr>
        <w:br/>
        <w:t>775 Non aedepol vos ociosos vsque alam.</w:t>
      </w:r>
      <w:r w:rsidRPr="006B7B5A">
        <w:rPr>
          <w:lang w:val="it-IT"/>
        </w:rPr>
        <w:br/>
        <w:t>Nimio mihi estis empti, nimio per Iouem,</w:t>
      </w:r>
      <w:r w:rsidRPr="006B7B5A">
        <w:rPr>
          <w:lang w:val="it-IT"/>
        </w:rPr>
        <w:br/>
        <w:t>Quàm vt in opere faciundo non sumptus supra</w:t>
      </w:r>
      <w:r w:rsidRPr="006B7B5A">
        <w:rPr>
          <w:lang w:val="it-IT"/>
        </w:rPr>
        <w:br/>
        <w:t>Decimam partem vsque exerceatis hîc mihi.</w:t>
      </w:r>
      <w:r w:rsidRPr="006B7B5A">
        <w:rPr>
          <w:lang w:val="it-IT"/>
        </w:rPr>
        <w:br/>
        <w:t>Nemo huc in Aegyptum seruos adducitur,</w:t>
      </w:r>
      <w:r w:rsidRPr="006B7B5A">
        <w:rPr>
          <w:lang w:val="it-IT"/>
        </w:rPr>
        <w:br/>
        <w:t>780 Vt conchas sibi vel vmbelicos de mari</w:t>
      </w:r>
      <w:r w:rsidRPr="006B7B5A">
        <w:rPr>
          <w:lang w:val="it-IT"/>
        </w:rPr>
        <w:br/>
        <w:t>Legat, &amp; manus vsque ad laborem contrahat.</w:t>
      </w:r>
      <w:r w:rsidRPr="006B7B5A">
        <w:rPr>
          <w:lang w:val="it-IT"/>
        </w:rPr>
        <w:br/>
        <w:t>Faceßite omnem ignauiam, faceßite.</w:t>
      </w:r>
      <w:r w:rsidRPr="006B7B5A">
        <w:rPr>
          <w:lang w:val="it-IT"/>
        </w:rPr>
        <w:br/>
        <w:t>Vah, quid opus est verbis? nimium vobis loquor.</w:t>
      </w:r>
      <w:r w:rsidRPr="006B7B5A">
        <w:rPr>
          <w:lang w:val="it-IT"/>
        </w:rPr>
        <w:br/>
        <w:t>Nisi seu fodinae seu officinae mihi domum</w:t>
      </w:r>
      <w:r w:rsidRPr="006B7B5A">
        <w:rPr>
          <w:lang w:val="it-IT"/>
        </w:rPr>
        <w:br/>
        <w:t>785 Reuerso desudauerint laboribus,</w:t>
      </w:r>
      <w:r w:rsidRPr="006B7B5A">
        <w:rPr>
          <w:lang w:val="it-IT"/>
        </w:rPr>
        <w:br/>
        <w:t>Ornabo lumbifragio dignißumè.</w:t>
      </w:r>
      <w:r w:rsidRPr="006B7B5A">
        <w:rPr>
          <w:lang w:val="it-IT"/>
        </w:rPr>
        <w:br/>
        <w:t>Nec mihi manus deesse ipsa re experiemini.</w:t>
      </w:r>
      <w:r w:rsidRPr="006B7B5A">
        <w:rPr>
          <w:lang w:val="it-IT"/>
        </w:rPr>
        <w:br/>
        <w:t>Ibo ad forum, vt visam illhic si quid publicae</w:t>
      </w:r>
      <w:r w:rsidRPr="006B7B5A">
        <w:rPr>
          <w:lang w:val="it-IT"/>
        </w:rPr>
        <w:br/>
        <w:t>Cessent operae: ego sarta tecta esse omnia</w:t>
      </w:r>
      <w:r w:rsidRPr="006B7B5A">
        <w:rPr>
          <w:lang w:val="it-IT"/>
        </w:rPr>
        <w:br/>
        <w:t>790 Volo, ne quid nostram deturpet Rempublicam.</w:t>
      </w:r>
      <w:r w:rsidRPr="006B7B5A">
        <w:rPr>
          <w:lang w:val="it-IT"/>
        </w:rPr>
        <w:br/>
        <w:t>Causabor omnium inertiam, si quid oculis</w:t>
      </w:r>
      <w:r w:rsidRPr="006B7B5A">
        <w:rPr>
          <w:lang w:val="it-IT"/>
        </w:rPr>
        <w:br/>
        <w:t>Doleat meis. atque hi quidem Hebraei viderint</w:t>
      </w:r>
      <w:r w:rsidRPr="006B7B5A">
        <w:rPr>
          <w:lang w:val="it-IT"/>
        </w:rPr>
        <w:br/>
        <w:t>Lubentius cacodaemonem, quàm me:. adeò eos                                                                                         TRAGICA. 21</w:t>
      </w:r>
      <w:r w:rsidRPr="006B7B5A">
        <w:rPr>
          <w:lang w:val="it-IT"/>
        </w:rPr>
        <w:br/>
        <w:t>Vt cimex mordacißimus è nidis suis</w:t>
      </w:r>
      <w:r w:rsidRPr="006B7B5A">
        <w:rPr>
          <w:lang w:val="it-IT"/>
        </w:rPr>
        <w:br/>
        <w:t>795 Noctu ad labores excitabo. Quis ferat</w:t>
      </w:r>
      <w:r w:rsidRPr="006B7B5A">
        <w:rPr>
          <w:lang w:val="it-IT"/>
        </w:rPr>
        <w:br/>
        <w:t>Ex mancipijs hisce nihili &amp; frugiperditis</w:t>
      </w:r>
      <w:r w:rsidRPr="006B7B5A">
        <w:rPr>
          <w:lang w:val="it-IT"/>
        </w:rPr>
        <w:br/>
        <w:t>Quemquam ocio, inertiaque consenescere?</w:t>
      </w:r>
      <w:r w:rsidRPr="006B7B5A">
        <w:rPr>
          <w:lang w:val="it-IT"/>
        </w:rPr>
        <w:br/>
        <w:t>Scena 4. Scazontes.</w:t>
      </w:r>
      <w:r w:rsidRPr="006B7B5A">
        <w:rPr>
          <w:lang w:val="it-IT"/>
        </w:rPr>
        <w:br/>
        <w:t>Moses solus.</w:t>
      </w:r>
      <w:r w:rsidRPr="006B7B5A">
        <w:rPr>
          <w:lang w:val="it-IT"/>
        </w:rPr>
        <w:br/>
        <w:t>VErbum profectò hoc verum est, quod ferunt vulgo:</w:t>
      </w:r>
      <w:r w:rsidRPr="006B7B5A">
        <w:rPr>
          <w:lang w:val="it-IT"/>
        </w:rPr>
        <w:br/>
        <w:t>Deum vel vltrò bona largirier saepè</w:t>
      </w:r>
      <w:r w:rsidRPr="006B7B5A">
        <w:rPr>
          <w:lang w:val="it-IT"/>
        </w:rPr>
        <w:br/>
        <w:t>800 Mortalibus, tametsi intelligant ipsi</w:t>
      </w:r>
      <w:r w:rsidRPr="006B7B5A">
        <w:rPr>
          <w:lang w:val="it-IT"/>
        </w:rPr>
        <w:br/>
        <w:t>Nihil. Vt enim ille est vnicum &amp; bonum summum,</w:t>
      </w:r>
      <w:r w:rsidRPr="006B7B5A">
        <w:rPr>
          <w:lang w:val="it-IT"/>
        </w:rPr>
        <w:br/>
        <w:t>Extra quem qui quaerat aliud bonum tota</w:t>
      </w:r>
      <w:r w:rsidRPr="006B7B5A">
        <w:rPr>
          <w:lang w:val="it-IT"/>
        </w:rPr>
        <w:br/>
        <w:t>Errat via, capitque pro bono saepè</w:t>
      </w:r>
      <w:r w:rsidRPr="006B7B5A">
        <w:rPr>
          <w:lang w:val="it-IT"/>
        </w:rPr>
        <w:br/>
        <w:t>Malum: ita eius bonitas arenam maris longè</w:t>
      </w:r>
      <w:r w:rsidRPr="006B7B5A">
        <w:rPr>
          <w:lang w:val="it-IT"/>
        </w:rPr>
        <w:br/>
        <w:t>805 Superat. sexcenta sunt exempla, si id vellem</w:t>
      </w:r>
      <w:r w:rsidRPr="006B7B5A">
        <w:rPr>
          <w:lang w:val="it-IT"/>
        </w:rPr>
        <w:br/>
        <w:t xml:space="preserve">Hac luce clarius docere. </w:t>
      </w:r>
      <w:r>
        <w:rPr>
          <w:lang w:val="de-DE"/>
        </w:rPr>
        <w:t>Si summè</w:t>
      </w:r>
      <w:r>
        <w:rPr>
          <w:lang w:val="de-DE"/>
        </w:rPr>
        <w:br/>
        <w:t>Bonus est, nihil nisi bonum de bono gigni</w:t>
      </w:r>
      <w:r>
        <w:rPr>
          <w:lang w:val="de-DE"/>
        </w:rPr>
        <w:br/>
        <w:t xml:space="preserve">Potest. </w:t>
      </w:r>
      <w:r w:rsidRPr="006B7B5A">
        <w:rPr>
          <w:lang w:val="it-IT"/>
        </w:rPr>
        <w:t>Sed nunc Deus bone, quid boni porto?</w:t>
      </w:r>
      <w:r w:rsidRPr="006B7B5A">
        <w:rPr>
          <w:lang w:val="it-IT"/>
        </w:rPr>
        <w:br/>
        <w:t>O foelices Hebraei bona si sua norint.</w:t>
      </w:r>
      <w:r w:rsidRPr="006B7B5A">
        <w:rPr>
          <w:lang w:val="it-IT"/>
        </w:rPr>
        <w:br/>
        <w:t>810 Nam delegatus huc eo, vt Israelitas</w:t>
      </w:r>
      <w:r w:rsidRPr="006B7B5A">
        <w:rPr>
          <w:lang w:val="it-IT"/>
        </w:rPr>
        <w:br/>
        <w:t>Meos educam ex seruitute, quae totos</w:t>
      </w:r>
      <w:r w:rsidRPr="006B7B5A">
        <w:rPr>
          <w:lang w:val="it-IT"/>
        </w:rPr>
        <w:br/>
        <w:t>Iam penè quadringentos annos infoelicem</w:t>
      </w:r>
      <w:r w:rsidRPr="006B7B5A">
        <w:rPr>
          <w:lang w:val="it-IT"/>
        </w:rPr>
        <w:br/>
        <w:t>Populum exercet, laniat, prorsusque discerpit.</w:t>
      </w:r>
      <w:r w:rsidRPr="006B7B5A">
        <w:rPr>
          <w:lang w:val="it-IT"/>
        </w:rPr>
        <w:br/>
        <w:t>Non magnus ille Zoroastres Aegypto</w:t>
      </w:r>
      <w:r w:rsidRPr="006B7B5A">
        <w:rPr>
          <w:lang w:val="it-IT"/>
        </w:rPr>
        <w:br/>
        <w:t>815 Tantum boni attulit, quantum modò Israel</w:t>
      </w:r>
      <w:r w:rsidRPr="006B7B5A">
        <w:rPr>
          <w:lang w:val="it-IT"/>
        </w:rPr>
        <w:br/>
        <w:t xml:space="preserve">Ex me audiet. At quem nam virum? quem Aegyptij tanti  </w:t>
      </w:r>
      <w:r>
        <w:rPr>
          <w:rStyle w:val="FootnoteReference"/>
        </w:rPr>
        <w:footnoteReference w:id="34"/>
      </w:r>
      <w:r w:rsidRPr="006B7B5A">
        <w:rPr>
          <w:lang w:val="it-IT"/>
        </w:rPr>
        <w:br/>
        <w:t>Faciunt, cuius prudentia atque ope infoelix</w:t>
      </w:r>
      <w:r w:rsidRPr="006B7B5A">
        <w:rPr>
          <w:lang w:val="it-IT"/>
        </w:rPr>
        <w:br/>
        <w:t xml:space="preserve">Alitur Aegyptus. Vah quanto satius foret </w:t>
      </w:r>
      <w:r>
        <w:rPr>
          <w:rStyle w:val="FootnoteReference"/>
        </w:rPr>
        <w:footnoteReference w:id="35"/>
      </w:r>
      <w:r w:rsidRPr="006B7B5A">
        <w:rPr>
          <w:lang w:val="it-IT"/>
        </w:rPr>
        <w:br/>
      </w:r>
      <w:r>
        <w:rPr>
          <w:lang w:val="de-DE"/>
        </w:rPr>
        <w:t>COMOEDIA</w:t>
      </w:r>
      <w:r>
        <w:rPr>
          <w:lang w:val="de-DE"/>
        </w:rPr>
        <w:br/>
        <w:t>Si notitiam veram veri Dei seruet.</w:t>
      </w:r>
      <w:r>
        <w:rPr>
          <w:lang w:val="de-DE"/>
        </w:rPr>
        <w:br/>
        <w:t>820 Nae tum mihi sapientißima videretur:</w:t>
      </w:r>
      <w:r>
        <w:rPr>
          <w:lang w:val="de-DE"/>
        </w:rPr>
        <w:br/>
        <w:t>In qua fuere tot annos inquilini</w:t>
      </w:r>
      <w:r>
        <w:rPr>
          <w:lang w:val="de-DE"/>
        </w:rPr>
        <w:br/>
        <w:t>Nostri patres, vt sapere veriùs vel tum</w:t>
      </w:r>
      <w:r>
        <w:rPr>
          <w:lang w:val="de-DE"/>
        </w:rPr>
        <w:br/>
        <w:t>Potuisset quàm facillimè, &amp; Dijs falsis</w:t>
      </w:r>
      <w:r>
        <w:rPr>
          <w:lang w:val="de-DE"/>
        </w:rPr>
        <w:br/>
        <w:t>Nullum exhibere cultum. Frustrà ego id mecum</w:t>
      </w:r>
      <w:r>
        <w:rPr>
          <w:lang w:val="de-DE"/>
        </w:rPr>
        <w:br/>
        <w:t>825 Deputo. quid si hoc ita voluit Deus noster?</w:t>
      </w:r>
      <w:r>
        <w:rPr>
          <w:lang w:val="de-DE"/>
        </w:rPr>
        <w:br/>
        <w:t>Quid si vel ideo mittat me ille in Aegyptum, haec</w:t>
      </w:r>
      <w:r>
        <w:rPr>
          <w:lang w:val="de-DE"/>
        </w:rPr>
        <w:br/>
        <w:t>Quòd perseueret in idolis suis. quantoque</w:t>
      </w:r>
      <w:r>
        <w:rPr>
          <w:lang w:val="de-DE"/>
        </w:rPr>
        <w:br/>
        <w:t>Diutius hîc agit Israel, magis tanto</w:t>
      </w:r>
      <w:r>
        <w:rPr>
          <w:lang w:val="de-DE"/>
        </w:rPr>
        <w:br/>
        <w:t>Quòd in suis erroribus senescat. Quis</w:t>
      </w:r>
      <w:r>
        <w:rPr>
          <w:lang w:val="de-DE"/>
        </w:rPr>
        <w:br/>
        <w:t>830 Osiris, quis Serapis, Apis aut Memphis?</w:t>
      </w:r>
      <w:r>
        <w:rPr>
          <w:lang w:val="de-DE"/>
        </w:rPr>
        <w:br/>
        <w:t>Quis item est Annubis? quos omnes Deos caeci</w:t>
      </w:r>
      <w:r>
        <w:rPr>
          <w:lang w:val="de-DE"/>
        </w:rPr>
        <w:br/>
        <w:t>Aegyptij colunt, postquam vnicum numen</w:t>
      </w:r>
      <w:r>
        <w:rPr>
          <w:lang w:val="de-DE"/>
        </w:rPr>
        <w:br/>
        <w:t>Sit supra infraque lunarem globum, curat</w:t>
      </w:r>
      <w:r>
        <w:rPr>
          <w:lang w:val="de-DE"/>
        </w:rPr>
        <w:br/>
        <w:t>Regitque quod omnia, quod agnoscit Israel</w:t>
      </w:r>
      <w:r>
        <w:rPr>
          <w:lang w:val="de-DE"/>
        </w:rPr>
        <w:br/>
        <w:t>835 Solus. sapientes sunt Aegyptij, verùm</w:t>
      </w:r>
      <w:r>
        <w:rPr>
          <w:lang w:val="de-DE"/>
        </w:rPr>
        <w:br/>
        <w:t>Vana est illa sapientia, quae Deumnescit.</w:t>
      </w:r>
      <w:r>
        <w:rPr>
          <w:lang w:val="de-DE"/>
        </w:rPr>
        <w:br/>
      </w:r>
      <w:r>
        <w:t>Nunc porr</w:t>
      </w:r>
      <w:r>
        <w:rPr>
          <w:rFonts w:cstheme="minorHAnsi"/>
        </w:rPr>
        <w:t>ó</w:t>
      </w:r>
      <w:r>
        <w:t xml:space="preserve"> in Aegyptum redeo haud bonis (volgò</w:t>
      </w:r>
      <w:r>
        <w:br/>
        <w:t>Quod dicunt) auibus, sed Deo auspice ac duce.</w:t>
      </w:r>
      <w:r>
        <w:br/>
        <w:t>Quando is qui me pridem necare conatus</w:t>
      </w:r>
      <w:r>
        <w:br/>
        <w:t>840 Fuit, diem modò obijt, ac Pharo regnet</w:t>
      </w:r>
      <w:r>
        <w:br/>
        <w:t>Alter. Fratrem moror, quem nunc mihi dixit</w:t>
      </w:r>
      <w:r>
        <w:br/>
        <w:t>Fore obuium Deus. atque eccum ipse adest inter</w:t>
      </w:r>
      <w:r>
        <w:br/>
        <w:t>Vepres. Deus vsque verus est. mihi hunc sumam</w:t>
      </w:r>
      <w:r>
        <w:br/>
        <w:t>Itineris comitem, &amp; fidum interpretem linguae.</w:t>
      </w:r>
      <w:r>
        <w:br/>
      </w:r>
      <w:r w:rsidRPr="006B7B5A">
        <w:rPr>
          <w:lang w:val="it-IT"/>
        </w:rPr>
        <w:t>Scena 5a Iamb. Senarii.</w:t>
      </w:r>
      <w:r w:rsidRPr="006B7B5A">
        <w:rPr>
          <w:lang w:val="it-IT"/>
        </w:rPr>
        <w:br/>
        <w:t>Aaron. Moses.</w:t>
      </w:r>
      <w:r w:rsidRPr="006B7B5A">
        <w:rPr>
          <w:lang w:val="it-IT"/>
        </w:rPr>
        <w:br/>
        <w:t>845 NIsi me animus fallit, fratrem hîc iam adesse, qui</w:t>
      </w:r>
      <w:r w:rsidRPr="006B7B5A">
        <w:rPr>
          <w:lang w:val="it-IT"/>
        </w:rPr>
        <w:br/>
        <w:t>Me praestoletur, praedixit dudum Deus.</w:t>
      </w:r>
      <w:r w:rsidRPr="006B7B5A">
        <w:rPr>
          <w:lang w:val="it-IT"/>
        </w:rPr>
        <w:br/>
        <w:t>TRAGICA.</w:t>
      </w:r>
      <w:r w:rsidRPr="006B7B5A">
        <w:rPr>
          <w:lang w:val="it-IT"/>
        </w:rPr>
        <w:br/>
        <w:t>Mos. Adest tibi frater. pax. Aa. nostrum vtrique pax.</w:t>
      </w:r>
      <w:r w:rsidRPr="006B7B5A">
        <w:rPr>
          <w:lang w:val="it-IT"/>
        </w:rPr>
        <w:br/>
        <w:t>In sancto hoc osculo laetißimus mihi</w:t>
      </w:r>
      <w:r w:rsidRPr="006B7B5A">
        <w:rPr>
          <w:lang w:val="it-IT"/>
        </w:rPr>
        <w:br/>
        <w:t>Tuus est aduentus. Mos. &amp; te ego frater gaudeo</w:t>
      </w:r>
      <w:r w:rsidRPr="006B7B5A">
        <w:rPr>
          <w:lang w:val="it-IT"/>
        </w:rPr>
        <w:br/>
        <w:t>850 Venisse mihi obuiam. Aa sic me huc vocat Deus,</w:t>
      </w:r>
      <w:r w:rsidRPr="006B7B5A">
        <w:rPr>
          <w:lang w:val="it-IT"/>
        </w:rPr>
        <w:br/>
        <w:t>Vt in hunc tibi desertum eam obuius. proin</w:t>
      </w:r>
      <w:r w:rsidRPr="006B7B5A">
        <w:rPr>
          <w:lang w:val="it-IT"/>
        </w:rPr>
        <w:br/>
        <w:t>Venisti solus? adestne vxor cum liberis?</w:t>
      </w:r>
      <w:r w:rsidRPr="006B7B5A">
        <w:rPr>
          <w:lang w:val="it-IT"/>
        </w:rPr>
        <w:br/>
        <w:t>Mos. Adest. sed audi quid nobis in itinere.</w:t>
      </w:r>
      <w:r w:rsidRPr="006B7B5A">
        <w:rPr>
          <w:lang w:val="it-IT"/>
        </w:rPr>
        <w:br/>
        <w:t>Aar. Quid? Mercuriale aliquod? Mos. non Mercuriale nos</w:t>
      </w:r>
      <w:r w:rsidRPr="006B7B5A">
        <w:rPr>
          <w:lang w:val="it-IT"/>
        </w:rPr>
        <w:br/>
        <w:t>855 Vllum afficit: est aliud quod tu mirabere.</w:t>
      </w:r>
      <w:r w:rsidRPr="006B7B5A">
        <w:rPr>
          <w:lang w:val="it-IT"/>
        </w:rPr>
        <w:br/>
        <w:t>Aar. Narra istuc quid sit. Mos. fortè in diuersorium</w:t>
      </w:r>
      <w:r w:rsidRPr="006B7B5A">
        <w:rPr>
          <w:lang w:val="it-IT"/>
        </w:rPr>
        <w:br/>
        <w:t>Vt veni cum meis, ecce Dominus mihi</w:t>
      </w:r>
      <w:r w:rsidRPr="006B7B5A">
        <w:rPr>
          <w:lang w:val="it-IT"/>
        </w:rPr>
        <w:br/>
        <w:t>Adest, mecumque ille grauiter luctatus est,</w:t>
      </w:r>
      <w:r w:rsidRPr="006B7B5A">
        <w:rPr>
          <w:lang w:val="it-IT"/>
        </w:rPr>
        <w:br/>
        <w:t>Adeò vt me interemisset. Aa. quid? interemisset? Mos. ac</w:t>
      </w:r>
      <w:r w:rsidRPr="006B7B5A">
        <w:rPr>
          <w:lang w:val="it-IT"/>
        </w:rPr>
        <w:br/>
        <w:t>860 Fecisset, n</w:t>
      </w:r>
      <w:r w:rsidRPr="006B7B5A">
        <w:rPr>
          <w:rFonts w:cstheme="minorHAnsi"/>
          <w:lang w:val="it-IT"/>
        </w:rPr>
        <w:t>î</w:t>
      </w:r>
      <w:r w:rsidRPr="006B7B5A">
        <w:rPr>
          <w:lang w:val="it-IT"/>
        </w:rPr>
        <w:t xml:space="preserve"> Vxor. Aa.hem, quid Vxor? Mos. Sephora</w:t>
      </w:r>
      <w:r w:rsidRPr="006B7B5A">
        <w:rPr>
          <w:lang w:val="it-IT"/>
        </w:rPr>
        <w:br/>
        <w:t>Mea arrepto silice acuto gnati mei</w:t>
      </w:r>
      <w:r w:rsidRPr="006B7B5A">
        <w:rPr>
          <w:lang w:val="it-IT"/>
        </w:rPr>
        <w:br/>
        <w:t>Praeputium praecidit, applicuitque ante hos meos</w:t>
      </w:r>
      <w:r w:rsidRPr="006B7B5A">
        <w:rPr>
          <w:lang w:val="it-IT"/>
        </w:rPr>
        <w:br/>
        <w:t>Pedes. Heus, inquit, tu mihi sponsus sanguinis.</w:t>
      </w:r>
      <w:r w:rsidRPr="006B7B5A">
        <w:rPr>
          <w:lang w:val="it-IT"/>
        </w:rPr>
        <w:br/>
        <w:t>Aar. Quid ille? Mos. destitit. Aa. nae indignum feceras.</w:t>
      </w:r>
      <w:r w:rsidRPr="006B7B5A">
        <w:rPr>
          <w:lang w:val="it-IT"/>
        </w:rPr>
        <w:br/>
        <w:t>865 Mos. Quidum? Aa. non tu aspernabere, quae Deus dedit</w:t>
      </w:r>
      <w:r w:rsidRPr="006B7B5A">
        <w:rPr>
          <w:lang w:val="it-IT"/>
        </w:rPr>
        <w:br/>
        <w:t>In signamortalibus. an excidit animo</w:t>
      </w:r>
      <w:r w:rsidRPr="006B7B5A">
        <w:rPr>
          <w:lang w:val="it-IT"/>
        </w:rPr>
        <w:br/>
        <w:t>Tandem tuo, quod ille foedus cum patre</w:t>
      </w:r>
      <w:r w:rsidRPr="006B7B5A">
        <w:rPr>
          <w:lang w:val="it-IT"/>
        </w:rPr>
        <w:br/>
        <w:t>Nostro Abrahamo percußit, atque in foederis</w:t>
      </w:r>
      <w:r w:rsidRPr="006B7B5A">
        <w:rPr>
          <w:lang w:val="it-IT"/>
        </w:rPr>
        <w:br/>
        <w:t>Signum voluit circunc</w:t>
      </w:r>
      <w:r w:rsidRPr="006B7B5A">
        <w:rPr>
          <w:rFonts w:cstheme="minorHAnsi"/>
          <w:lang w:val="it-IT"/>
        </w:rPr>
        <w:t>î</w:t>
      </w:r>
      <w:r w:rsidRPr="006B7B5A">
        <w:rPr>
          <w:lang w:val="it-IT"/>
        </w:rPr>
        <w:t>di omnes masculos?</w:t>
      </w:r>
      <w:r w:rsidRPr="006B7B5A">
        <w:rPr>
          <w:lang w:val="it-IT"/>
        </w:rPr>
        <w:br/>
        <w:t>870 Mos. Memini frater. Aa. res nulla adeò animum Dei</w:t>
      </w:r>
      <w:r w:rsidRPr="006B7B5A">
        <w:rPr>
          <w:lang w:val="it-IT"/>
        </w:rPr>
        <w:br/>
        <w:t>Perstringit, ac si sacra videat negligi,</w:t>
      </w:r>
      <w:r w:rsidRPr="006B7B5A">
        <w:rPr>
          <w:lang w:val="it-IT"/>
        </w:rPr>
        <w:br/>
        <w:t>Et se prophanari. Sed nunc quid venimus,</w:t>
      </w:r>
      <w:r w:rsidRPr="006B7B5A">
        <w:rPr>
          <w:lang w:val="it-IT"/>
        </w:rPr>
        <w:br/>
        <w:t>Loquamur. Mos. visus mihi Deus est. Aa. &amp; visus est</w:t>
      </w:r>
      <w:r w:rsidRPr="006B7B5A">
        <w:rPr>
          <w:lang w:val="it-IT"/>
        </w:rPr>
        <w:br/>
        <w:t>Mihi. Mos. ex rubeto ad me eminus locutus est.</w:t>
      </w:r>
      <w:r w:rsidRPr="006B7B5A">
        <w:rPr>
          <w:lang w:val="it-IT"/>
        </w:rPr>
        <w:br/>
        <w:t>875 Et vox eius meis intonuit auribus.</w:t>
      </w:r>
      <w:r w:rsidRPr="006B7B5A">
        <w:rPr>
          <w:lang w:val="it-IT"/>
        </w:rPr>
        <w:br/>
        <w:t>Aar. Videlicet descendit, vt iam liberet</w:t>
      </w:r>
      <w:r w:rsidRPr="006B7B5A">
        <w:rPr>
          <w:lang w:val="it-IT"/>
        </w:rPr>
        <w:br/>
        <w:t>Israel. Mos. &amp; videlicet per me ducem,</w:t>
      </w:r>
      <w:r w:rsidRPr="006B7B5A">
        <w:rPr>
          <w:lang w:val="it-IT"/>
        </w:rPr>
        <w:br/>
        <w:t>COMOEDIA</w:t>
      </w:r>
      <w:r w:rsidRPr="006B7B5A">
        <w:rPr>
          <w:lang w:val="it-IT"/>
        </w:rPr>
        <w:br/>
        <w:t>Et te mihi ad Pharonem linguae interpretem</w:t>
      </w:r>
      <w:r w:rsidRPr="006B7B5A">
        <w:rPr>
          <w:lang w:val="it-IT"/>
        </w:rPr>
        <w:br/>
        <w:t>Aar. Vt nunquam deserit suos. Abyssus est</w:t>
      </w:r>
      <w:r w:rsidRPr="006B7B5A">
        <w:rPr>
          <w:lang w:val="it-IT"/>
        </w:rPr>
        <w:br/>
        <w:t>880 Miserantis animi Deus. Mos. en hunc baculum mihi</w:t>
      </w:r>
      <w:r w:rsidRPr="006B7B5A">
        <w:rPr>
          <w:lang w:val="it-IT"/>
        </w:rPr>
        <w:br/>
        <w:t>Dedit in manum. Aa. vt illo nos illinc ducas. Mos. im</w:t>
      </w:r>
      <w:r w:rsidRPr="006B7B5A">
        <w:rPr>
          <w:rFonts w:cstheme="minorHAnsi"/>
          <w:lang w:val="it-IT"/>
        </w:rPr>
        <w:t>ò</w:t>
      </w:r>
      <w:r w:rsidRPr="006B7B5A">
        <w:rPr>
          <w:lang w:val="it-IT"/>
        </w:rPr>
        <w:br/>
        <w:t>Portenta vt edam. Aa. qu</w:t>
      </w:r>
      <w:r w:rsidRPr="006B7B5A">
        <w:rPr>
          <w:rFonts w:cstheme="minorHAnsi"/>
          <w:lang w:val="it-IT"/>
        </w:rPr>
        <w:t>î</w:t>
      </w:r>
      <w:r w:rsidRPr="006B7B5A">
        <w:rPr>
          <w:lang w:val="it-IT"/>
        </w:rPr>
        <w:t xml:space="preserve"> (malum) portenta? Mos. quae</w:t>
      </w:r>
      <w:r w:rsidRPr="006B7B5A">
        <w:rPr>
          <w:lang w:val="it-IT"/>
        </w:rPr>
        <w:br/>
        <w:t>Populum moueant, vt si verbis tuis minus</w:t>
      </w:r>
      <w:r w:rsidRPr="006B7B5A">
        <w:rPr>
          <w:lang w:val="it-IT"/>
        </w:rPr>
        <w:br/>
        <w:t>Credant, signis huc compellantur. Aar. optimè</w:t>
      </w:r>
      <w:r w:rsidRPr="006B7B5A">
        <w:rPr>
          <w:lang w:val="it-IT"/>
        </w:rPr>
        <w:br/>
        <w:t>885 Dicis. Nam dantur signa non credentibus.</w:t>
      </w:r>
      <w:r w:rsidRPr="006B7B5A">
        <w:rPr>
          <w:lang w:val="it-IT"/>
        </w:rPr>
        <w:br/>
        <w:t>Mos. Et haec tametsi viderit Pharo, nihil</w:t>
      </w:r>
      <w:r w:rsidRPr="006B7B5A">
        <w:rPr>
          <w:lang w:val="it-IT"/>
        </w:rPr>
        <w:br/>
        <w:t>Credet. Aar. quid ita verò? Mos. Sic dominus ad me ait:</w:t>
      </w:r>
      <w:r w:rsidRPr="006B7B5A">
        <w:rPr>
          <w:lang w:val="it-IT"/>
        </w:rPr>
        <w:br/>
        <w:t>Reuersus in Aegyptum, videsis omnia</w:t>
      </w:r>
      <w:r w:rsidRPr="006B7B5A">
        <w:rPr>
          <w:lang w:val="it-IT"/>
        </w:rPr>
        <w:br/>
        <w:t>Pharaoni prodigia facias, quae tibi in manum</w:t>
      </w:r>
      <w:r w:rsidRPr="006B7B5A">
        <w:rPr>
          <w:lang w:val="it-IT"/>
        </w:rPr>
        <w:br/>
        <w:t>890 Dedi: Ego verò tum indurabo animum illius ac</w:t>
      </w:r>
      <w:r w:rsidRPr="006B7B5A">
        <w:rPr>
          <w:lang w:val="it-IT"/>
        </w:rPr>
        <w:br/>
        <w:t>Retinebo, ne quò dimittat populum meum.</w:t>
      </w:r>
      <w:r w:rsidRPr="006B7B5A">
        <w:rPr>
          <w:lang w:val="it-IT"/>
        </w:rPr>
        <w:br/>
        <w:t>Tu itaque frater sic ad Pharonem dicito:</w:t>
      </w:r>
      <w:r w:rsidRPr="006B7B5A">
        <w:rPr>
          <w:lang w:val="it-IT"/>
        </w:rPr>
        <w:br/>
        <w:t>Sic inquit Dominus: Israel est filius</w:t>
      </w:r>
      <w:r w:rsidRPr="006B7B5A">
        <w:rPr>
          <w:lang w:val="it-IT"/>
        </w:rPr>
        <w:br/>
        <w:t>Mihi primigenus. Equidem ad te dixi, vt mitteres</w:t>
      </w:r>
      <w:r w:rsidRPr="006B7B5A">
        <w:rPr>
          <w:lang w:val="it-IT"/>
        </w:rPr>
        <w:br/>
        <w:t>895 Hunc filium, vt mihi seruiat: quem quia negas</w:t>
      </w:r>
      <w:r w:rsidRPr="006B7B5A">
        <w:rPr>
          <w:lang w:val="it-IT"/>
        </w:rPr>
        <w:br/>
        <w:t>Dimittere, ecce ego occidam tibi filium</w:t>
      </w:r>
      <w:r w:rsidRPr="006B7B5A">
        <w:rPr>
          <w:lang w:val="it-IT"/>
        </w:rPr>
        <w:br/>
        <w:t>Omnem primigenum. Aar. duram cepimus viam.</w:t>
      </w:r>
      <w:r w:rsidRPr="006B7B5A">
        <w:rPr>
          <w:lang w:val="it-IT"/>
        </w:rPr>
        <w:br/>
        <w:t xml:space="preserve">Sed hac ducit nos Deus: </w:t>
      </w:r>
      <w:r>
        <w:rPr>
          <w:lang w:val="el-GR"/>
        </w:rPr>
        <w:t>ἔ</w:t>
      </w:r>
      <w:r>
        <w:t>που</w:t>
      </w:r>
      <w:r w:rsidRPr="006B7B5A">
        <w:rPr>
          <w:lang w:val="it-IT"/>
        </w:rPr>
        <w:t xml:space="preserve"> frater </w:t>
      </w:r>
      <w:r>
        <w:rPr>
          <w:lang w:val="el-GR"/>
        </w:rPr>
        <w:t>θ</w:t>
      </w:r>
      <w:r>
        <w:t>ε</w:t>
      </w:r>
      <w:r>
        <w:rPr>
          <w:lang w:val="el-GR"/>
        </w:rPr>
        <w:t>ῷ</w:t>
      </w:r>
      <w:r w:rsidRPr="006B7B5A">
        <w:rPr>
          <w:lang w:val="it-IT"/>
        </w:rPr>
        <w:t>,</w:t>
      </w:r>
      <w:r w:rsidRPr="006B7B5A">
        <w:rPr>
          <w:lang w:val="it-IT"/>
        </w:rPr>
        <w:br/>
        <w:t>Et denique clauam Pharaoni aegrè extorseris.</w:t>
      </w:r>
      <w:r w:rsidRPr="006B7B5A">
        <w:rPr>
          <w:lang w:val="it-IT"/>
        </w:rPr>
        <w:br/>
        <w:t>900 Mos. Quid restat, vt eamus? Aar. frater nihil, nisi</w:t>
      </w:r>
      <w:r w:rsidRPr="006B7B5A">
        <w:rPr>
          <w:lang w:val="it-IT"/>
        </w:rPr>
        <w:br/>
        <w:t>Vt conuocem</w:t>
      </w:r>
      <w:r>
        <w:rPr>
          <w:lang w:val="el-GR"/>
        </w:rPr>
        <w:t>υ</w:t>
      </w:r>
      <w:r w:rsidRPr="006B7B5A">
        <w:rPr>
          <w:lang w:val="it-IT"/>
        </w:rPr>
        <w:t>s ex Israel optimos</w:t>
      </w:r>
      <w:r w:rsidRPr="006B7B5A">
        <w:rPr>
          <w:lang w:val="it-IT"/>
        </w:rPr>
        <w:br/>
        <w:t>Ac seniores, quibus haec narremus ordine.</w:t>
      </w:r>
      <w:r w:rsidRPr="006B7B5A">
        <w:rPr>
          <w:lang w:val="it-IT"/>
        </w:rPr>
        <w:br/>
        <w:t>Mos. Rectè mones. siquidem hinc quicquid tandem boni</w:t>
      </w:r>
      <w:r w:rsidRPr="006B7B5A">
        <w:rPr>
          <w:lang w:val="it-IT"/>
        </w:rPr>
        <w:br/>
        <w:t>Est gaudij aut salutis, ad hos defertur. hi</w:t>
      </w:r>
      <w:r w:rsidRPr="006B7B5A">
        <w:rPr>
          <w:lang w:val="it-IT"/>
        </w:rPr>
        <w:br/>
        <w:t>905 Soli sunt quos Deus iam noster respicit.</w:t>
      </w:r>
      <w:r w:rsidRPr="006B7B5A">
        <w:rPr>
          <w:lang w:val="it-IT"/>
        </w:rPr>
        <w:br/>
        <w:t>TRAGICA.  23</w:t>
      </w:r>
      <w:r w:rsidRPr="006B7B5A">
        <w:rPr>
          <w:lang w:val="it-IT"/>
        </w:rPr>
        <w:br/>
        <w:t>Chorus 2. hexastrophos filiorum Israelis.</w:t>
      </w:r>
      <w:r w:rsidRPr="006B7B5A">
        <w:rPr>
          <w:lang w:val="it-IT"/>
        </w:rPr>
        <w:br/>
        <w:t>Ex Psalmo 113.</w:t>
      </w:r>
      <w:r w:rsidRPr="006B7B5A">
        <w:rPr>
          <w:lang w:val="it-IT"/>
        </w:rPr>
        <w:br/>
        <w:t>Dimetri.</w:t>
      </w:r>
      <w:r w:rsidRPr="006B7B5A">
        <w:rPr>
          <w:lang w:val="it-IT"/>
        </w:rPr>
        <w:br/>
        <w:t>Poterisne ferre diutius</w:t>
      </w:r>
      <w:r w:rsidRPr="006B7B5A">
        <w:rPr>
          <w:lang w:val="it-IT"/>
        </w:rPr>
        <w:br/>
        <w:t>In seruitute nos Deus?</w:t>
      </w:r>
      <w:r w:rsidRPr="006B7B5A">
        <w:rPr>
          <w:lang w:val="it-IT"/>
        </w:rPr>
        <w:br/>
        <w:t>Aut qui tuos sic verberant,</w:t>
      </w:r>
      <w:r w:rsidRPr="006B7B5A">
        <w:rPr>
          <w:lang w:val="it-IT"/>
        </w:rPr>
        <w:br/>
        <w:t>Flagrisque caedunt duriter?</w:t>
      </w:r>
      <w:r w:rsidRPr="006B7B5A">
        <w:rPr>
          <w:lang w:val="it-IT"/>
        </w:rPr>
        <w:br/>
        <w:t>910 Nam &amp; exprobrant nomen tuum,</w:t>
      </w:r>
      <w:r w:rsidRPr="006B7B5A">
        <w:rPr>
          <w:lang w:val="it-IT"/>
        </w:rPr>
        <w:br/>
        <w:t>Dum quaeritant: qui sit Deus.</w:t>
      </w:r>
      <w:r w:rsidRPr="006B7B5A">
        <w:rPr>
          <w:lang w:val="it-IT"/>
        </w:rPr>
        <w:br/>
        <w:t>Deus sed ille noster est,</w:t>
      </w:r>
      <w:r w:rsidRPr="006B7B5A">
        <w:rPr>
          <w:lang w:val="it-IT"/>
        </w:rPr>
        <w:br/>
        <w:t>Coelos supremus qui tenet.</w:t>
      </w:r>
      <w:r w:rsidRPr="006B7B5A">
        <w:rPr>
          <w:lang w:val="it-IT"/>
        </w:rPr>
        <w:br/>
        <w:t>Hinc ille quicquid fecerit,</w:t>
      </w:r>
      <w:r w:rsidRPr="006B7B5A">
        <w:rPr>
          <w:lang w:val="it-IT"/>
        </w:rPr>
        <w:br/>
        <w:t>915 Perficiet arbitrio suo.</w:t>
      </w:r>
      <w:r w:rsidRPr="006B7B5A">
        <w:rPr>
          <w:lang w:val="it-IT"/>
        </w:rPr>
        <w:br/>
        <w:t>Et expoliuit omnia</w:t>
      </w:r>
      <w:r w:rsidRPr="006B7B5A">
        <w:rPr>
          <w:lang w:val="it-IT"/>
        </w:rPr>
        <w:br/>
        <w:t>Quae totus orbis continet.</w:t>
      </w:r>
      <w:r w:rsidRPr="006B7B5A">
        <w:rPr>
          <w:lang w:val="it-IT"/>
        </w:rPr>
        <w:br/>
        <w:t>Simulachra verò gentium</w:t>
      </w:r>
      <w:r w:rsidRPr="006B7B5A">
        <w:rPr>
          <w:lang w:val="it-IT"/>
        </w:rPr>
        <w:br/>
        <w:t>Quae vos &amp; ipsa extollitis:</w:t>
      </w:r>
      <w:r w:rsidRPr="006B7B5A">
        <w:rPr>
          <w:lang w:val="it-IT"/>
        </w:rPr>
        <w:br/>
        <w:t>920 Imagines sunt aureae,</w:t>
      </w:r>
      <w:r w:rsidRPr="006B7B5A">
        <w:rPr>
          <w:lang w:val="it-IT"/>
        </w:rPr>
        <w:br/>
        <w:t>Aut plumbeae atque argenteae,</w:t>
      </w:r>
      <w:r w:rsidRPr="006B7B5A">
        <w:rPr>
          <w:lang w:val="it-IT"/>
        </w:rPr>
        <w:br/>
        <w:t>Humana quas industria</w:t>
      </w:r>
      <w:r w:rsidRPr="006B7B5A">
        <w:rPr>
          <w:lang w:val="it-IT"/>
        </w:rPr>
        <w:br/>
        <w:t>Effingit atque perficit.</w:t>
      </w:r>
      <w:r w:rsidRPr="006B7B5A">
        <w:rPr>
          <w:lang w:val="it-IT"/>
        </w:rPr>
        <w:br/>
      </w:r>
      <w:r>
        <w:t>Illis figuram viuide</w:t>
      </w:r>
      <w:r>
        <w:br/>
        <w:t>925 Insculpitoris artifex:</w:t>
      </w:r>
      <w:r>
        <w:br/>
        <w:t>Sed oris vsum negligit,</w:t>
      </w:r>
      <w:r>
        <w:br/>
        <w:t>Nam non potest hunc addere.</w:t>
      </w:r>
      <w:r>
        <w:br/>
        <w:t>Hinc fit, tacentes perpetim</w:t>
      </w:r>
      <w:r>
        <w:br/>
        <w:t>Vt non queant vel hiscere.</w:t>
      </w:r>
      <w:r>
        <w:br/>
        <w:t>930 Caelator illis addidit</w:t>
      </w:r>
      <w:r>
        <w:br/>
        <w:t>Oculos, quibus nihil vident.</w:t>
      </w:r>
      <w:r>
        <w:br/>
        <w:t>Aures habent, nec audiunt:</w:t>
      </w:r>
      <w:r>
        <w:br/>
        <w:t>Nares habent, sed his nihil</w:t>
      </w:r>
      <w:r>
        <w:br/>
        <w:t>COMOEDIA</w:t>
      </w:r>
      <w:r>
        <w:br/>
        <w:t>Odoris ipsae sentiunt</w:t>
      </w:r>
      <w:r>
        <w:br/>
        <w:t>935 Sint perforatae quamlibet.</w:t>
      </w:r>
      <w:r>
        <w:br/>
        <w:t>Sic exhibent manus suas,</w:t>
      </w:r>
      <w:r>
        <w:br/>
        <w:t>Verùm quibus nil palpitant.</w:t>
      </w:r>
      <w:r>
        <w:br/>
        <w:t>Pedes habent, nec ambulant.</w:t>
      </w:r>
      <w:r>
        <w:br/>
      </w:r>
      <w:r w:rsidRPr="006B7B5A">
        <w:rPr>
          <w:lang w:val="it-IT"/>
        </w:rPr>
        <w:t>Et stant aperto gutture,</w:t>
      </w:r>
      <w:r w:rsidRPr="006B7B5A">
        <w:rPr>
          <w:lang w:val="it-IT"/>
        </w:rPr>
        <w:br/>
        <w:t>940 Vocem sed illo neutiquam,</w:t>
      </w:r>
      <w:r w:rsidRPr="006B7B5A">
        <w:rPr>
          <w:lang w:val="it-IT"/>
        </w:rPr>
        <w:br/>
        <w:t>Sonumue possunt edere.</w:t>
      </w:r>
      <w:r w:rsidRPr="006B7B5A">
        <w:rPr>
          <w:lang w:val="it-IT"/>
        </w:rPr>
        <w:br/>
        <w:t>His conferatur, qui facit</w:t>
      </w:r>
      <w:r w:rsidRPr="006B7B5A">
        <w:rPr>
          <w:lang w:val="it-IT"/>
        </w:rPr>
        <w:br/>
        <w:t>Tales imagines sibi.</w:t>
      </w:r>
      <w:r w:rsidRPr="006B7B5A">
        <w:rPr>
          <w:lang w:val="it-IT"/>
        </w:rPr>
        <w:br/>
        <w:t>Et differunt ab his nihil,</w:t>
      </w:r>
      <w:r w:rsidRPr="006B7B5A">
        <w:rPr>
          <w:lang w:val="it-IT"/>
        </w:rPr>
        <w:br/>
        <w:t>945 Simulachra quotquot factitant,</w:t>
      </w:r>
      <w:r w:rsidRPr="006B7B5A">
        <w:rPr>
          <w:lang w:val="it-IT"/>
        </w:rPr>
        <w:br/>
        <w:t>In ista qui vel impij</w:t>
      </w:r>
      <w:r w:rsidRPr="006B7B5A">
        <w:rPr>
          <w:lang w:val="it-IT"/>
        </w:rPr>
        <w:br/>
        <w:t>Omnem locant fiduciam.</w:t>
      </w:r>
      <w:r w:rsidRPr="006B7B5A">
        <w:rPr>
          <w:lang w:val="it-IT"/>
        </w:rPr>
        <w:br/>
        <w:t>Israel in Deo tuo</w:t>
      </w:r>
      <w:r w:rsidRPr="006B7B5A">
        <w:rPr>
          <w:lang w:val="it-IT"/>
        </w:rPr>
        <w:br/>
        <w:t>Tu spem fidemque colloca.</w:t>
      </w:r>
      <w:r w:rsidRPr="006B7B5A">
        <w:rPr>
          <w:lang w:val="it-IT"/>
        </w:rPr>
        <w:br/>
        <w:t>950 Solus is opem tibi feret,</w:t>
      </w:r>
      <w:r w:rsidRPr="006B7B5A">
        <w:rPr>
          <w:lang w:val="it-IT"/>
        </w:rPr>
        <w:br/>
        <w:t>Et liberabit his malis.</w:t>
      </w:r>
      <w:r w:rsidRPr="006B7B5A">
        <w:rPr>
          <w:lang w:val="it-IT"/>
        </w:rPr>
        <w:br/>
        <w:t>Confide: nam te proteget</w:t>
      </w:r>
      <w:r w:rsidRPr="006B7B5A">
        <w:rPr>
          <w:lang w:val="it-IT"/>
        </w:rPr>
        <w:br/>
        <w:t>Scuto suae potentiae.</w:t>
      </w:r>
      <w:r w:rsidRPr="006B7B5A">
        <w:rPr>
          <w:lang w:val="it-IT"/>
        </w:rPr>
        <w:br/>
      </w:r>
      <w:r w:rsidRPr="006B7B5A">
        <w:rPr>
          <w:lang w:val="it-IT"/>
        </w:rPr>
        <w:br/>
        <w:t>Actus 3. Scena 1a Senarii.</w:t>
      </w:r>
      <w:r w:rsidRPr="006B7B5A">
        <w:rPr>
          <w:lang w:val="it-IT"/>
        </w:rPr>
        <w:br/>
        <w:t>Moses.  Aaron.</w:t>
      </w:r>
      <w:r w:rsidRPr="006B7B5A">
        <w:rPr>
          <w:lang w:val="it-IT"/>
        </w:rPr>
        <w:br/>
        <w:t>CErtò Israelitis iam nostris persuasimus</w:t>
      </w:r>
      <w:r w:rsidRPr="006B7B5A">
        <w:rPr>
          <w:lang w:val="it-IT"/>
        </w:rPr>
        <w:br/>
        <w:t>955 Deum nobis fuisse visum, &amp; supplices</w:t>
      </w:r>
      <w:r w:rsidRPr="006B7B5A">
        <w:rPr>
          <w:lang w:val="it-IT"/>
        </w:rPr>
        <w:br/>
        <w:t>Credunt, natio alioqui dura atque incredula.</w:t>
      </w:r>
      <w:r w:rsidRPr="006B7B5A">
        <w:rPr>
          <w:lang w:val="it-IT"/>
        </w:rPr>
        <w:br/>
        <w:t>Aar. Nisi manifesta hîc adsit gratia numinis</w:t>
      </w:r>
      <w:r w:rsidRPr="006B7B5A">
        <w:rPr>
          <w:lang w:val="it-IT"/>
        </w:rPr>
        <w:br/>
        <w:t>Vt sic velit fieri, nae tu frater mihi</w:t>
      </w:r>
      <w:r w:rsidRPr="006B7B5A">
        <w:rPr>
          <w:lang w:val="it-IT"/>
        </w:rPr>
        <w:br/>
        <w:t>Laterem laueris, &amp; quod iam illis persuaseris,</w:t>
      </w:r>
      <w:r w:rsidRPr="006B7B5A">
        <w:rPr>
          <w:lang w:val="it-IT"/>
        </w:rPr>
        <w:br/>
        <w:t>TRAGICA. 24</w:t>
      </w:r>
      <w:r w:rsidRPr="006B7B5A">
        <w:rPr>
          <w:lang w:val="it-IT"/>
        </w:rPr>
        <w:br/>
        <w:t>960 Ne sic persuaseris quidem. Mos. Mirabilis</w:t>
      </w:r>
      <w:r w:rsidRPr="006B7B5A">
        <w:rPr>
          <w:lang w:val="it-IT"/>
        </w:rPr>
        <w:br/>
        <w:t>Dei bonitas, mirabilis in factis suis.</w:t>
      </w:r>
      <w:r w:rsidRPr="006B7B5A">
        <w:rPr>
          <w:lang w:val="it-IT"/>
        </w:rPr>
        <w:br/>
        <w:t>Tant</w:t>
      </w:r>
      <w:r w:rsidRPr="006B7B5A">
        <w:rPr>
          <w:rFonts w:cstheme="minorHAnsi"/>
          <w:lang w:val="it-IT"/>
        </w:rPr>
        <w:t>ú</w:t>
      </w:r>
      <w:r w:rsidRPr="006B7B5A">
        <w:rPr>
          <w:lang w:val="it-IT"/>
        </w:rPr>
        <w:t>mne ignaris gratiam addi? itan malis</w:t>
      </w:r>
      <w:r w:rsidRPr="006B7B5A">
        <w:rPr>
          <w:lang w:val="it-IT"/>
        </w:rPr>
        <w:br/>
        <w:t>Populo heu duris oppresso vltrò opitularier?</w:t>
      </w:r>
      <w:r w:rsidRPr="006B7B5A">
        <w:rPr>
          <w:lang w:val="it-IT"/>
        </w:rPr>
        <w:br/>
        <w:t xml:space="preserve">Hem illuc vide frater, fortis vt à forti </w:t>
      </w:r>
      <w:r>
        <w:rPr>
          <w:rStyle w:val="FootnoteReference"/>
        </w:rPr>
        <w:footnoteReference w:id="36"/>
      </w:r>
      <w:r w:rsidRPr="006B7B5A">
        <w:rPr>
          <w:lang w:val="it-IT"/>
        </w:rPr>
        <w:br/>
        <w:t>965 Praedam auferet, qui multò illo sit fortior.</w:t>
      </w:r>
      <w:r w:rsidRPr="006B7B5A">
        <w:rPr>
          <w:lang w:val="it-IT"/>
        </w:rPr>
        <w:br/>
        <w:t>Aar. Et nunc mihi in mentem venit, quod ad Abraham</w:t>
      </w:r>
      <w:r w:rsidRPr="006B7B5A">
        <w:rPr>
          <w:lang w:val="it-IT"/>
        </w:rPr>
        <w:br/>
        <w:t>Olim Deus percusso foedere dixit: En</w:t>
      </w:r>
      <w:r w:rsidRPr="006B7B5A">
        <w:rPr>
          <w:lang w:val="it-IT"/>
        </w:rPr>
        <w:br/>
        <w:t>Ego sum El Schadai, te gentes in plurimas</w:t>
      </w:r>
      <w:r w:rsidRPr="006B7B5A">
        <w:rPr>
          <w:lang w:val="it-IT"/>
        </w:rPr>
        <w:br/>
        <w:t>Patrem dedi, ex te sceptra posteritas tua</w:t>
      </w:r>
      <w:r w:rsidRPr="006B7B5A">
        <w:rPr>
          <w:lang w:val="it-IT"/>
        </w:rPr>
        <w:br/>
        <w:t>970 Mirabitur, tibique &amp; semini tuo</w:t>
      </w:r>
      <w:r w:rsidRPr="006B7B5A">
        <w:rPr>
          <w:lang w:val="it-IT"/>
        </w:rPr>
        <w:br/>
        <w:t>Ero Deus. Me autore poßidebitis</w:t>
      </w:r>
      <w:r w:rsidRPr="006B7B5A">
        <w:rPr>
          <w:lang w:val="it-IT"/>
        </w:rPr>
        <w:br/>
        <w:t>Terram hanc, in qua tu modò peregrinus &amp; aduena es.</w:t>
      </w:r>
      <w:r w:rsidRPr="006B7B5A">
        <w:rPr>
          <w:lang w:val="it-IT"/>
        </w:rPr>
        <w:br/>
        <w:t>Mos. Quae verba dixti, sint cuiusmodi, tenes.</w:t>
      </w:r>
      <w:r w:rsidRPr="006B7B5A">
        <w:rPr>
          <w:lang w:val="it-IT"/>
        </w:rPr>
        <w:br/>
        <w:t>Sed eius esse vterque nouimus, suos</w:t>
      </w:r>
      <w:r w:rsidRPr="006B7B5A">
        <w:rPr>
          <w:lang w:val="it-IT"/>
        </w:rPr>
        <w:br/>
        <w:t>975 Qui amat semper, qui verbo fallit neminem.</w:t>
      </w:r>
      <w:r w:rsidRPr="006B7B5A">
        <w:rPr>
          <w:lang w:val="it-IT"/>
        </w:rPr>
        <w:br/>
        <w:t>Citius hic sol neget diem, aut coelum ruat,</w:t>
      </w:r>
      <w:r w:rsidRPr="006B7B5A">
        <w:rPr>
          <w:lang w:val="it-IT"/>
        </w:rPr>
        <w:br/>
        <w:t>Quàm non promißis ille maneat suis.</w:t>
      </w:r>
      <w:r w:rsidRPr="006B7B5A">
        <w:rPr>
          <w:lang w:val="it-IT"/>
        </w:rPr>
        <w:br/>
        <w:t>Aar. Verus Deus est. proinde confidentiùs</w:t>
      </w:r>
      <w:r w:rsidRPr="006B7B5A">
        <w:rPr>
          <w:lang w:val="it-IT"/>
        </w:rPr>
        <w:br/>
        <w:t>Parhonem adeamus. Mos. adeamus, &amp; quam sumus</w:t>
      </w:r>
      <w:r w:rsidRPr="006B7B5A">
        <w:rPr>
          <w:lang w:val="it-IT"/>
        </w:rPr>
        <w:br/>
        <w:t>980 Nacti spartam, exornemus sedulò ac piè.</w:t>
      </w:r>
      <w:r w:rsidRPr="006B7B5A">
        <w:rPr>
          <w:lang w:val="it-IT"/>
        </w:rPr>
        <w:br/>
        <w:t>Aderit Deus suis ministris, nec (licet</w:t>
      </w:r>
      <w:r w:rsidRPr="006B7B5A">
        <w:rPr>
          <w:lang w:val="it-IT"/>
        </w:rPr>
        <w:br/>
        <w:t>Pharo aduersabitur) dubito, quin prouinciam</w:t>
      </w:r>
      <w:r w:rsidRPr="006B7B5A">
        <w:rPr>
          <w:lang w:val="it-IT"/>
        </w:rPr>
        <w:br/>
        <w:t>Coeptam secundabit. Aar. quid ais frater? quasi</w:t>
      </w:r>
      <w:r w:rsidRPr="006B7B5A">
        <w:rPr>
          <w:lang w:val="it-IT"/>
        </w:rPr>
        <w:br/>
        <w:t>Non iam sumus certi, quid ille dixerit</w:t>
      </w:r>
      <w:r w:rsidRPr="006B7B5A">
        <w:rPr>
          <w:lang w:val="it-IT"/>
        </w:rPr>
        <w:br/>
        <w:t>985 Nobis. imò amplius spero, amplius scio</w:t>
      </w:r>
      <w:r w:rsidRPr="006B7B5A">
        <w:rPr>
          <w:lang w:val="it-IT"/>
        </w:rPr>
        <w:br/>
        <w:t>Praestabit, quam dixit, qui in verbis fidus est.</w:t>
      </w:r>
      <w:r w:rsidRPr="006B7B5A">
        <w:rPr>
          <w:lang w:val="it-IT"/>
        </w:rPr>
        <w:br/>
      </w:r>
      <w:r>
        <w:t xml:space="preserve">Hic fabulae totius erit choragus optimus, </w:t>
      </w:r>
      <w:r>
        <w:rPr>
          <w:rStyle w:val="FootnoteReference"/>
        </w:rPr>
        <w:footnoteReference w:id="37"/>
      </w:r>
      <w:r>
        <w:br/>
        <w:t>Et ludiones nos suos non adiuuet?</w:t>
      </w:r>
      <w:r>
        <w:br/>
      </w:r>
      <w:r w:rsidRPr="006B7B5A">
        <w:rPr>
          <w:lang w:val="it-IT"/>
        </w:rPr>
        <w:t>Nos delegati mittimur, an non memor erit</w:t>
      </w:r>
      <w:r w:rsidRPr="006B7B5A">
        <w:rPr>
          <w:lang w:val="it-IT"/>
        </w:rPr>
        <w:br/>
        <w:t>990 Nostri qui misit? cuius agitur causa, num</w:t>
      </w:r>
      <w:r w:rsidRPr="006B7B5A">
        <w:rPr>
          <w:lang w:val="it-IT"/>
        </w:rPr>
        <w:br/>
        <w:t>D</w:t>
      </w:r>
    </w:p>
    <w:p w14:paraId="007EDDC0" w14:textId="77777777" w:rsidR="00897341" w:rsidRDefault="005F63BB">
      <w:r w:rsidRPr="006B7B5A">
        <w:rPr>
          <w:lang w:val="it-IT"/>
        </w:rPr>
        <w:t>COMOEDIA</w:t>
      </w:r>
      <w:r w:rsidRPr="006B7B5A">
        <w:rPr>
          <w:lang w:val="it-IT"/>
        </w:rPr>
        <w:br/>
        <w:t>Hanc ille deserat? Et quis est, qui sic iubet,</w:t>
      </w:r>
      <w:r w:rsidRPr="006B7B5A">
        <w:rPr>
          <w:lang w:val="it-IT"/>
        </w:rPr>
        <w:br/>
        <w:t>Nos ire qui compellit, qui prouidentia</w:t>
      </w:r>
      <w:r w:rsidRPr="006B7B5A">
        <w:rPr>
          <w:lang w:val="it-IT"/>
        </w:rPr>
        <w:br/>
        <w:t>Sua tyrannidem regis pertaesus, hinc</w:t>
      </w:r>
      <w:r w:rsidRPr="006B7B5A">
        <w:rPr>
          <w:lang w:val="it-IT"/>
        </w:rPr>
        <w:br/>
        <w:t>Liberat Israelem? an non is Deus est patrum</w:t>
      </w:r>
      <w:r w:rsidRPr="006B7B5A">
        <w:rPr>
          <w:lang w:val="it-IT"/>
        </w:rPr>
        <w:br/>
        <w:t>995 Nostrorum? Proin duce qui proficiscitur Deo,</w:t>
      </w:r>
      <w:r w:rsidRPr="006B7B5A">
        <w:rPr>
          <w:lang w:val="it-IT"/>
        </w:rPr>
        <w:br/>
        <w:t>Non infoeliciter ire hunc censeo, nec malè</w:t>
      </w:r>
      <w:r w:rsidRPr="006B7B5A">
        <w:rPr>
          <w:lang w:val="it-IT"/>
        </w:rPr>
        <w:br/>
        <w:t>Rem constabiliuit suam. Mos. verißima</w:t>
      </w:r>
      <w:r w:rsidRPr="006B7B5A">
        <w:rPr>
          <w:lang w:val="it-IT"/>
        </w:rPr>
        <w:br/>
        <w:t>Frater loqueris. En commodum huc sese ingerunt</w:t>
      </w:r>
      <w:r w:rsidRPr="006B7B5A">
        <w:rPr>
          <w:lang w:val="it-IT"/>
        </w:rPr>
        <w:br/>
        <w:t>Nobis Iudas ac Simeon, hósne adducimus</w:t>
      </w:r>
      <w:r w:rsidRPr="006B7B5A">
        <w:rPr>
          <w:lang w:val="it-IT"/>
        </w:rPr>
        <w:br/>
        <w:t>1000 Vna ad Pharonem, vt dictorum testes sient</w:t>
      </w:r>
      <w:r w:rsidRPr="006B7B5A">
        <w:rPr>
          <w:lang w:val="it-IT"/>
        </w:rPr>
        <w:br/>
        <w:t>Ac factorum? Aa. ah, minimè frater non est opus.</w:t>
      </w:r>
      <w:r w:rsidRPr="006B7B5A">
        <w:rPr>
          <w:lang w:val="it-IT"/>
        </w:rPr>
        <w:br/>
        <w:t>Ne si fors durius is nobis respondeat,</w:t>
      </w:r>
      <w:r w:rsidRPr="006B7B5A">
        <w:rPr>
          <w:lang w:val="it-IT"/>
        </w:rPr>
        <w:br/>
        <w:t>Illi interim desperent, &amp; animos statim</w:t>
      </w:r>
      <w:r w:rsidRPr="006B7B5A">
        <w:rPr>
          <w:lang w:val="it-IT"/>
        </w:rPr>
        <w:br/>
        <w:t>Mutent. Est nanque genus nostrum irritabile,</w:t>
      </w:r>
      <w:r w:rsidRPr="006B7B5A">
        <w:rPr>
          <w:lang w:val="it-IT"/>
        </w:rPr>
        <w:br/>
        <w:t>1005 Durae ceruicis, nisi quid aliud seruitus</w:t>
      </w:r>
      <w:r w:rsidRPr="006B7B5A">
        <w:rPr>
          <w:lang w:val="it-IT"/>
        </w:rPr>
        <w:br/>
        <w:t>Communis omnium haec docuit: quàm languida</w:t>
      </w:r>
      <w:r w:rsidRPr="006B7B5A">
        <w:rPr>
          <w:lang w:val="it-IT"/>
        </w:rPr>
        <w:br/>
        <w:t>Autem spes ista sit, vides. Natura non</w:t>
      </w:r>
      <w:r w:rsidRPr="006B7B5A">
        <w:rPr>
          <w:lang w:val="it-IT"/>
        </w:rPr>
        <w:br/>
        <w:t>Facilè cedit, sicubi iam insederit semel.</w:t>
      </w:r>
      <w:r w:rsidRPr="006B7B5A">
        <w:rPr>
          <w:lang w:val="it-IT"/>
        </w:rPr>
        <w:br/>
        <w:t>Et seruitute mores plerumque in malum</w:t>
      </w:r>
      <w:r w:rsidRPr="006B7B5A">
        <w:rPr>
          <w:lang w:val="it-IT"/>
        </w:rPr>
        <w:br/>
        <w:t>1010 Mutantur. caeterùm illi abeant ad sua. Mos. probe</w:t>
      </w:r>
      <w:r w:rsidRPr="006B7B5A">
        <w:rPr>
          <w:lang w:val="it-IT"/>
        </w:rPr>
        <w:br/>
        <w:t>Dicis. Aar. pro certo scimus ex monitu Dei,</w:t>
      </w:r>
      <w:r w:rsidRPr="006B7B5A">
        <w:rPr>
          <w:lang w:val="it-IT"/>
        </w:rPr>
        <w:br/>
        <w:t>Quàm Pharo grauatim nos feret, quamque audiet</w:t>
      </w:r>
      <w:r w:rsidRPr="006B7B5A">
        <w:rPr>
          <w:lang w:val="it-IT"/>
        </w:rPr>
        <w:br/>
        <w:t>Inuito animo nos sollicitare vt liberum</w:t>
      </w:r>
      <w:r w:rsidRPr="006B7B5A">
        <w:rPr>
          <w:lang w:val="it-IT"/>
        </w:rPr>
        <w:br/>
        <w:t xml:space="preserve">Permittat ire Israelem. </w:t>
      </w:r>
      <w:r>
        <w:t>Mos. sic est. tamen</w:t>
      </w:r>
      <w:r>
        <w:br/>
        <w:t>1015 Permittet, licet inuitus. tandem sentiet</w:t>
      </w:r>
      <w:r>
        <w:br/>
        <w:t>Tyrannus, viuátne alius se potentior.</w:t>
      </w:r>
      <w:r>
        <w:br/>
      </w:r>
      <w:r w:rsidRPr="006B7B5A">
        <w:rPr>
          <w:lang w:val="it-IT"/>
        </w:rPr>
        <w:t>Nunc ad fores palatij propè adsumus:</w:t>
      </w:r>
      <w:r w:rsidRPr="006B7B5A">
        <w:rPr>
          <w:lang w:val="it-IT"/>
        </w:rPr>
        <w:br/>
        <w:t xml:space="preserve">Tu pulsa grauiter, vt in Dei Israelis nomine </w:t>
      </w:r>
      <w:r>
        <w:rPr>
          <w:rStyle w:val="FootnoteReference"/>
        </w:rPr>
        <w:footnoteReference w:id="38"/>
      </w:r>
      <w:r w:rsidRPr="006B7B5A">
        <w:rPr>
          <w:lang w:val="it-IT"/>
        </w:rPr>
        <w:br/>
        <w:t>Nostrum emittamus arietem. machaera</w:t>
      </w:r>
      <w:r w:rsidRPr="006B7B5A">
        <w:rPr>
          <w:lang w:val="it-IT"/>
        </w:rPr>
        <w:br/>
        <w:t>1020 Pharoni est, &amp; nobis esse in nostro Deo</w:t>
      </w:r>
      <w:r w:rsidRPr="006B7B5A">
        <w:rPr>
          <w:lang w:val="it-IT"/>
        </w:rPr>
        <w:br/>
        <w:t>Verninam intelliget. agè pulsa liberè.</w:t>
      </w:r>
      <w:r w:rsidRPr="006B7B5A">
        <w:rPr>
          <w:lang w:val="it-IT"/>
        </w:rPr>
        <w:br/>
      </w:r>
      <w:r w:rsidRPr="006B7B5A">
        <w:rPr>
          <w:lang w:val="it-IT"/>
        </w:rPr>
        <w:br/>
        <w:t>TRAGICA.  25</w:t>
      </w:r>
      <w:r w:rsidRPr="006B7B5A">
        <w:rPr>
          <w:lang w:val="it-IT"/>
        </w:rPr>
        <w:br/>
        <w:t>Scena 2a Trimetri.</w:t>
      </w:r>
      <w:r w:rsidRPr="006B7B5A">
        <w:rPr>
          <w:lang w:val="it-IT"/>
        </w:rPr>
        <w:br/>
        <w:t>Aaron. Dromo. Moses. Pharo.</w:t>
      </w:r>
      <w:r w:rsidRPr="006B7B5A">
        <w:rPr>
          <w:lang w:val="it-IT"/>
        </w:rPr>
        <w:br/>
        <w:t>Demarchus. Desmophylax.</w:t>
      </w:r>
      <w:r w:rsidRPr="006B7B5A">
        <w:rPr>
          <w:lang w:val="it-IT"/>
        </w:rPr>
        <w:br/>
      </w:r>
      <w:r>
        <w:t>APerite nobis aliquis. Dro heus, quis impete</w:t>
      </w:r>
      <w:r>
        <w:br/>
        <w:t>Tam vasto ambas fores conuolsit cardine</w:t>
      </w:r>
      <w:r>
        <w:br/>
        <w:t>Toto? quae vos (malum) intemperiae exercitant,</w:t>
      </w:r>
      <w:r>
        <w:br/>
        <w:t xml:space="preserve">1025 Vt sic perfingeretis has fores? Mos frater </w:t>
      </w:r>
      <w:r>
        <w:rPr>
          <w:rStyle w:val="FootnoteReference"/>
        </w:rPr>
        <w:footnoteReference w:id="39"/>
      </w:r>
      <w:r>
        <w:br/>
        <w:t>Videlicet bona hic dat principia. Aa tui</w:t>
      </w:r>
      <w:r>
        <w:br/>
        <w:t>Nos nil quicquam perfregimus, sed quaerimus</w:t>
      </w:r>
      <w:r>
        <w:br/>
        <w:t>Regem, si fors queamus conuenire eum.</w:t>
      </w:r>
      <w:r>
        <w:br/>
        <w:t>Dro. Itáne eum vos? Aar. nos, siquidem licet. Est graue</w:t>
      </w:r>
      <w:r>
        <w:br/>
        <w:t>1030 Negocium, quod hîc communicabimus.</w:t>
      </w:r>
      <w:r>
        <w:br/>
      </w:r>
      <w:r w:rsidRPr="006B7B5A">
        <w:rPr>
          <w:lang w:val="it-IT"/>
        </w:rPr>
        <w:t>Et regis interest, si ad illum admittimur.</w:t>
      </w:r>
      <w:r w:rsidRPr="006B7B5A">
        <w:rPr>
          <w:lang w:val="it-IT"/>
        </w:rPr>
        <w:br/>
        <w:t>Mos. Ne saeui tantopere, nos regem quaerimus.</w:t>
      </w:r>
      <w:r w:rsidRPr="006B7B5A">
        <w:rPr>
          <w:lang w:val="it-IT"/>
        </w:rPr>
        <w:br/>
        <w:t>Dro. Nempè scio. arcem facietis è cloaca apud</w:t>
      </w:r>
      <w:r w:rsidRPr="006B7B5A">
        <w:rPr>
          <w:lang w:val="it-IT"/>
        </w:rPr>
        <w:br/>
        <w:t xml:space="preserve">Regem. Aa res indicabit. </w:t>
      </w:r>
      <w:r>
        <w:t>Dro. hîc moramini,</w:t>
      </w:r>
      <w:r>
        <w:br/>
        <w:t>1035 Visam an regi vacat. Aar. Vise obsecro. Superbum</w:t>
      </w:r>
      <w:r>
        <w:br/>
        <w:t>An petulans hoc genus hominum est, nisi quis sciat</w:t>
      </w:r>
      <w:r>
        <w:br/>
        <w:t>His commodè loqui, sunt portae ferreae.</w:t>
      </w:r>
      <w:r>
        <w:br/>
        <w:t>Mos. Hoc tu dixti verè frater sed interim</w:t>
      </w:r>
      <w:r>
        <w:br/>
        <w:t>Memineris nunc tuum esse ad regem expromere</w:t>
      </w:r>
      <w:r>
        <w:br/>
        <w:t>1040 Verbum Dei nostri, verbum quod in meo</w:t>
      </w:r>
      <w:r>
        <w:br/>
        <w:t>Tuoque ille ore dudum statuit, ne mea</w:t>
      </w:r>
      <w:r>
        <w:br/>
        <w:t>Titubantia ipsum offendam: post istuc tamen</w:t>
      </w:r>
      <w:r>
        <w:br/>
        <w:t>Ego succenturiatus adero tibi quoque.</w:t>
      </w:r>
      <w:r>
        <w:br/>
      </w:r>
      <w:r w:rsidRPr="006B7B5A">
        <w:rPr>
          <w:lang w:val="it-IT"/>
        </w:rPr>
        <w:t>Dro. Vbi estis vos? ehodum intrate, accedite huc</w:t>
      </w:r>
      <w:r w:rsidRPr="006B7B5A">
        <w:rPr>
          <w:lang w:val="it-IT"/>
        </w:rPr>
        <w:br/>
        <w:t>1045 In atrio sedet Pharo. Aar. tibi Pharao</w:t>
      </w:r>
      <w:r w:rsidRPr="006B7B5A">
        <w:rPr>
          <w:lang w:val="it-IT"/>
        </w:rPr>
        <w:br/>
        <w:t>Rex salua omnia faxit Deus. Mos &amp; sapienter vt</w:t>
      </w:r>
      <w:r w:rsidRPr="006B7B5A">
        <w:rPr>
          <w:lang w:val="it-IT"/>
        </w:rPr>
        <w:br/>
        <w:t>Tuos regas rex Pharo. Pha. quid adfertis noui?</w:t>
      </w:r>
      <w:r w:rsidRPr="006B7B5A">
        <w:rPr>
          <w:lang w:val="it-IT"/>
        </w:rPr>
        <w:br/>
        <w:t>Men’ voltis vos? cedo quid causae est, vt sciam?</w:t>
      </w:r>
      <w:r w:rsidRPr="006B7B5A">
        <w:rPr>
          <w:lang w:val="it-IT"/>
        </w:rPr>
        <w:br/>
        <w:t>D ij</w:t>
      </w:r>
      <w:r w:rsidRPr="006B7B5A">
        <w:rPr>
          <w:lang w:val="it-IT"/>
        </w:rPr>
        <w:br/>
        <w:t>COMOEDIA</w:t>
      </w:r>
      <w:r w:rsidRPr="006B7B5A">
        <w:rPr>
          <w:lang w:val="it-IT"/>
        </w:rPr>
        <w:br/>
        <w:t>Aar. Nos huc legati venimus iussu Dei</w:t>
      </w:r>
      <w:r w:rsidRPr="006B7B5A">
        <w:rPr>
          <w:lang w:val="it-IT"/>
        </w:rPr>
        <w:br/>
        <w:t>1050 Israelis: ne suspicare quid mali.</w:t>
      </w:r>
      <w:r w:rsidRPr="006B7B5A">
        <w:rPr>
          <w:lang w:val="it-IT"/>
        </w:rPr>
        <w:br/>
        <w:t>Non adferimus bellum, nec quod regnum tuum</w:t>
      </w:r>
      <w:r w:rsidRPr="006B7B5A">
        <w:rPr>
          <w:lang w:val="it-IT"/>
        </w:rPr>
        <w:br/>
        <w:t>In aliquo labefactet, si modo vis pius</w:t>
      </w:r>
      <w:r w:rsidRPr="006B7B5A">
        <w:rPr>
          <w:lang w:val="it-IT"/>
        </w:rPr>
        <w:br/>
        <w:t>Huic acquiescere. Misit porrò orare te</w:t>
      </w:r>
      <w:r w:rsidRPr="006B7B5A">
        <w:rPr>
          <w:lang w:val="it-IT"/>
        </w:rPr>
        <w:br/>
        <w:t>Dominus Deus Israelis vt populum suum</w:t>
      </w:r>
      <w:r w:rsidRPr="006B7B5A">
        <w:rPr>
          <w:lang w:val="it-IT"/>
        </w:rPr>
        <w:br/>
        <w:t>1055 Patienter hinc dimittas, vt festum diem</w:t>
      </w:r>
      <w:r w:rsidRPr="006B7B5A">
        <w:rPr>
          <w:lang w:val="it-IT"/>
        </w:rPr>
        <w:br/>
        <w:t>In deserto celebrent sibi: pius annue.</w:t>
      </w:r>
      <w:r w:rsidRPr="006B7B5A">
        <w:rPr>
          <w:lang w:val="it-IT"/>
        </w:rPr>
        <w:br/>
        <w:t>Phar. Quid ais impurè? hem credo quis est ille Dominus</w:t>
      </w:r>
      <w:r w:rsidRPr="006B7B5A">
        <w:rPr>
          <w:lang w:val="it-IT"/>
        </w:rPr>
        <w:br/>
        <w:t>Vt ego audiam eius vocem &amp; illi debeam</w:t>
      </w:r>
      <w:r w:rsidRPr="006B7B5A">
        <w:rPr>
          <w:lang w:val="it-IT"/>
        </w:rPr>
        <w:br/>
        <w:t>Israelem? Simpliciter tibi</w:t>
      </w:r>
      <w:r w:rsidRPr="006B7B5A">
        <w:rPr>
          <w:lang w:val="it-IT"/>
        </w:rPr>
        <w:br/>
        <w:t>1060 Pro illo nunc respondeo: Dominum ego nescio</w:t>
      </w:r>
      <w:r w:rsidRPr="006B7B5A">
        <w:rPr>
          <w:lang w:val="it-IT"/>
        </w:rPr>
        <w:br/>
        <w:t>Vllum, nec Israelem aliquo hinc dimisero.</w:t>
      </w:r>
      <w:r w:rsidRPr="006B7B5A">
        <w:rPr>
          <w:lang w:val="it-IT"/>
        </w:rPr>
        <w:br/>
        <w:t>Aar. Ab ne putes venisse nos nostra ipsius</w:t>
      </w:r>
      <w:r w:rsidRPr="006B7B5A">
        <w:rPr>
          <w:lang w:val="it-IT"/>
        </w:rPr>
        <w:br/>
        <w:t>Sponte, aut hoc quicquid est tandem negocij</w:t>
      </w:r>
      <w:r w:rsidRPr="006B7B5A">
        <w:rPr>
          <w:lang w:val="it-IT"/>
        </w:rPr>
        <w:br/>
        <w:t>Sic perfici ex composito: longè aliter est.</w:t>
      </w:r>
      <w:r w:rsidRPr="006B7B5A">
        <w:rPr>
          <w:lang w:val="it-IT"/>
        </w:rPr>
        <w:br/>
        <w:t>1065 Vocauit enim nos huc ille Hebraeorum Deus:</w:t>
      </w:r>
      <w:r w:rsidRPr="006B7B5A">
        <w:rPr>
          <w:lang w:val="it-IT"/>
        </w:rPr>
        <w:br/>
        <w:t>Huius iam nos ad te ministros hîc vides.</w:t>
      </w:r>
      <w:r w:rsidRPr="006B7B5A">
        <w:rPr>
          <w:lang w:val="it-IT"/>
        </w:rPr>
        <w:br/>
        <w:t>Eia sodes, quaeso vt pace liceat tua,</w:t>
      </w:r>
      <w:r w:rsidRPr="006B7B5A">
        <w:rPr>
          <w:lang w:val="it-IT"/>
        </w:rPr>
        <w:br/>
        <w:t>Vt eamus inquam hinc ad trium dierum iter,</w:t>
      </w:r>
      <w:r w:rsidRPr="006B7B5A">
        <w:rPr>
          <w:lang w:val="it-IT"/>
        </w:rPr>
        <w:br/>
        <w:t>Nec verò amplius, &amp; sacruficemus dein Deo</w:t>
      </w:r>
      <w:r w:rsidRPr="006B7B5A">
        <w:rPr>
          <w:lang w:val="it-IT"/>
        </w:rPr>
        <w:br/>
        <w:t>1070 Domino nostro in deserto, ne fors ingruat</w:t>
      </w:r>
      <w:r w:rsidRPr="006B7B5A">
        <w:rPr>
          <w:lang w:val="it-IT"/>
        </w:rPr>
        <w:br/>
        <w:t>Nobis aliqua pestis, ferrumve hostile, quo</w:t>
      </w:r>
      <w:r w:rsidRPr="006B7B5A">
        <w:rPr>
          <w:lang w:val="it-IT"/>
        </w:rPr>
        <w:br/>
        <w:t>Serui tui spreto Domino miserè cadant.</w:t>
      </w:r>
      <w:r w:rsidRPr="006B7B5A">
        <w:rPr>
          <w:lang w:val="it-IT"/>
        </w:rPr>
        <w:br/>
        <w:t>Phar. Vin’ tibi paucis iam denuò respondeam?</w:t>
      </w:r>
      <w:r w:rsidRPr="006B7B5A">
        <w:rPr>
          <w:lang w:val="it-IT"/>
        </w:rPr>
        <w:br/>
        <w:t>Ne aliquam vobis camerinam istis moueas vide,</w:t>
      </w:r>
      <w:r w:rsidRPr="006B7B5A">
        <w:rPr>
          <w:lang w:val="it-IT"/>
        </w:rPr>
        <w:br/>
        <w:t>1075 Aut excitaßis crabrones si sic loqui</w:t>
      </w:r>
      <w:r w:rsidRPr="006B7B5A">
        <w:rPr>
          <w:lang w:val="it-IT"/>
        </w:rPr>
        <w:br/>
        <w:t>Pergis Mos. quàm vereor, ne imprudens isthaec sibi</w:t>
      </w:r>
      <w:r w:rsidRPr="006B7B5A">
        <w:rPr>
          <w:lang w:val="it-IT"/>
        </w:rPr>
        <w:br/>
        <w:t>Dixerit. O Pharo, quae hic tibi narrant vera sunt.</w:t>
      </w:r>
      <w:r w:rsidRPr="006B7B5A">
        <w:rPr>
          <w:lang w:val="it-IT"/>
        </w:rPr>
        <w:br/>
        <w:t>Eia dimitte igitur. ita enim iubet Deus,</w:t>
      </w:r>
      <w:r w:rsidRPr="006B7B5A">
        <w:rPr>
          <w:lang w:val="it-IT"/>
        </w:rPr>
        <w:br/>
        <w:t>Cui tu obluctari si velis, inscitia est,</w:t>
      </w:r>
      <w:r w:rsidRPr="006B7B5A">
        <w:rPr>
          <w:lang w:val="it-IT"/>
        </w:rPr>
        <w:br/>
        <w:t>TRAGICA. 26</w:t>
      </w:r>
      <w:r w:rsidRPr="006B7B5A">
        <w:rPr>
          <w:lang w:val="it-IT"/>
        </w:rPr>
        <w:br/>
        <w:t>1080 Et iuxtà rem tibi hoc modo promoueris,</w:t>
      </w:r>
      <w:r w:rsidRPr="006B7B5A">
        <w:rPr>
          <w:lang w:val="it-IT"/>
        </w:rPr>
        <w:br/>
        <w:t>Ac si aduorsum stimulum sciens calcaueris.</w:t>
      </w:r>
      <w:r w:rsidRPr="006B7B5A">
        <w:rPr>
          <w:lang w:val="it-IT"/>
        </w:rPr>
        <w:br/>
        <w:t>Phar. Pròh Iuppiter, hi me adigent ad aliquam insaniam.</w:t>
      </w:r>
      <w:r w:rsidRPr="006B7B5A">
        <w:rPr>
          <w:lang w:val="it-IT"/>
        </w:rPr>
        <w:br/>
        <w:t>O quanta, quanta in voltu confidentia est?</w:t>
      </w:r>
      <w:r w:rsidRPr="006B7B5A">
        <w:rPr>
          <w:lang w:val="it-IT"/>
        </w:rPr>
        <w:br/>
        <w:t>Num cogitant quid dicant?num pudet viros</w:t>
      </w:r>
      <w:r w:rsidRPr="006B7B5A">
        <w:rPr>
          <w:lang w:val="it-IT"/>
        </w:rPr>
        <w:br/>
        <w:t>1085 Triobolares haec ad me gerris Siculis</w:t>
      </w:r>
      <w:r w:rsidRPr="006B7B5A">
        <w:rPr>
          <w:lang w:val="it-IT"/>
        </w:rPr>
        <w:br/>
        <w:t>Vaniora adferre serio? apagite sultis hinc</w:t>
      </w:r>
      <w:r w:rsidRPr="006B7B5A">
        <w:rPr>
          <w:lang w:val="it-IT"/>
        </w:rPr>
        <w:br/>
        <w:t>Apinas vestras, has ego tricas parui aestumo.</w:t>
      </w:r>
      <w:r w:rsidRPr="006B7B5A">
        <w:rPr>
          <w:lang w:val="it-IT"/>
        </w:rPr>
        <w:br/>
        <w:t>Mos. Quid autem ò rex Pharo? Ph. rogitas etiam? Quia</w:t>
      </w:r>
      <w:r w:rsidRPr="006B7B5A">
        <w:rPr>
          <w:lang w:val="it-IT"/>
        </w:rPr>
        <w:br/>
        <w:t>Tu Moses &amp; Aaron, cur ab operibus suis</w:t>
      </w:r>
      <w:r w:rsidRPr="006B7B5A">
        <w:rPr>
          <w:lang w:val="it-IT"/>
        </w:rPr>
        <w:br/>
        <w:t>1090 Populum abstrahitis? eho consultiùs mihi</w:t>
      </w:r>
      <w:r w:rsidRPr="006B7B5A">
        <w:rPr>
          <w:lang w:val="it-IT"/>
        </w:rPr>
        <w:br/>
        <w:t>Feceritis, ite ad vestra etiam, ite opera ilico,</w:t>
      </w:r>
      <w:r w:rsidRPr="006B7B5A">
        <w:rPr>
          <w:lang w:val="it-IT"/>
        </w:rPr>
        <w:br/>
        <w:t>Et vos aliquid laboris hîc faceßite.</w:t>
      </w:r>
      <w:r w:rsidRPr="006B7B5A">
        <w:rPr>
          <w:lang w:val="it-IT"/>
        </w:rPr>
        <w:br/>
        <w:t>Quid desit interim vobis, pulchrè scio,</w:t>
      </w:r>
      <w:r w:rsidRPr="006B7B5A">
        <w:rPr>
          <w:lang w:val="it-IT"/>
        </w:rPr>
        <w:br/>
        <w:t>Torpetis ocio omnes. Aar. au, ne istuc Pharo</w:t>
      </w:r>
      <w:r w:rsidRPr="006B7B5A">
        <w:rPr>
          <w:lang w:val="it-IT"/>
        </w:rPr>
        <w:br/>
        <w:t>1095 Falsò de nobis arbitrere. Ph scilicet</w:t>
      </w:r>
      <w:r w:rsidRPr="006B7B5A">
        <w:rPr>
          <w:lang w:val="it-IT"/>
        </w:rPr>
        <w:br/>
        <w:t>Falsò: vide quàm falsò. Est terrae huius frequens</w:t>
      </w:r>
      <w:r w:rsidRPr="006B7B5A">
        <w:rPr>
          <w:lang w:val="it-IT"/>
        </w:rPr>
        <w:br/>
        <w:t>Populus, &amp; vos vestris nugis nunc facitis vt</w:t>
      </w:r>
      <w:r w:rsidRPr="006B7B5A">
        <w:rPr>
          <w:lang w:val="it-IT"/>
        </w:rPr>
        <w:br/>
        <w:t xml:space="preserve">Cessent paßim ab oneribus suis. </w:t>
      </w:r>
      <w:r>
        <w:rPr>
          <w:rStyle w:val="FootnoteReference"/>
        </w:rPr>
        <w:footnoteReference w:id="40"/>
      </w:r>
      <w:r w:rsidRPr="006B7B5A">
        <w:rPr>
          <w:lang w:val="it-IT"/>
        </w:rPr>
        <w:br/>
        <w:t>Nulla adeò ex re istuc fit, nisi ex nimio ocio.</w:t>
      </w:r>
      <w:r w:rsidRPr="006B7B5A">
        <w:rPr>
          <w:lang w:val="it-IT"/>
        </w:rPr>
        <w:br/>
        <w:t>1100 Mos. Si me audias tandem Pharo, non rectè accipis.</w:t>
      </w:r>
      <w:r w:rsidRPr="006B7B5A">
        <w:rPr>
          <w:lang w:val="it-IT"/>
        </w:rPr>
        <w:br/>
        <w:t>Pha. Ego audiam? quid ego audiam? non audio.</w:t>
      </w:r>
      <w:r w:rsidRPr="006B7B5A">
        <w:rPr>
          <w:lang w:val="it-IT"/>
        </w:rPr>
        <w:br/>
        <w:t>Quin efficiam fortunae vestrae quo loco</w:t>
      </w:r>
      <w:r w:rsidRPr="006B7B5A">
        <w:rPr>
          <w:lang w:val="it-IT"/>
        </w:rPr>
        <w:br/>
        <w:t>Fuerint hactenus intelligatis, quando sic</w:t>
      </w:r>
      <w:r w:rsidRPr="006B7B5A">
        <w:rPr>
          <w:lang w:val="it-IT"/>
        </w:rPr>
        <w:br/>
        <w:t>Boni ocij vos satias ceperit semel.</w:t>
      </w:r>
      <w:r w:rsidRPr="006B7B5A">
        <w:rPr>
          <w:lang w:val="it-IT"/>
        </w:rPr>
        <w:br/>
        <w:t>1105 Hem nunc cornutam vos petijstis bestiam,</w:t>
      </w:r>
      <w:r w:rsidRPr="006B7B5A">
        <w:rPr>
          <w:lang w:val="it-IT"/>
        </w:rPr>
        <w:br/>
        <w:t>Vbi me vestro differre studuistis Deo.</w:t>
      </w:r>
      <w:r w:rsidRPr="006B7B5A">
        <w:rPr>
          <w:lang w:val="it-IT"/>
        </w:rPr>
        <w:br/>
        <w:t>Nunc videro, quis illhic &amp; quantus siet.</w:t>
      </w:r>
      <w:r w:rsidRPr="006B7B5A">
        <w:rPr>
          <w:lang w:val="it-IT"/>
        </w:rPr>
        <w:br/>
        <w:t>Qui gratiam nescit ferre, offensam ferat.</w:t>
      </w:r>
      <w:r w:rsidRPr="006B7B5A">
        <w:rPr>
          <w:lang w:val="it-IT"/>
        </w:rPr>
        <w:br/>
        <w:t>Aar. Rex obsecro bona verba. Mos. mitius agito.</w:t>
      </w:r>
      <w:r w:rsidRPr="006B7B5A">
        <w:rPr>
          <w:lang w:val="it-IT"/>
        </w:rPr>
        <w:br/>
        <w:t>1110 Ne tu Deum faxis tibi iratum. Ph. tibi</w:t>
      </w:r>
      <w:r w:rsidRPr="006B7B5A">
        <w:rPr>
          <w:lang w:val="it-IT"/>
        </w:rPr>
        <w:br/>
        <w:t xml:space="preserve"> D iij</w:t>
      </w:r>
      <w:r w:rsidRPr="006B7B5A">
        <w:rPr>
          <w:lang w:val="it-IT"/>
        </w:rPr>
        <w:br/>
        <w:t>COMOEDIA</w:t>
      </w:r>
      <w:r w:rsidRPr="006B7B5A">
        <w:rPr>
          <w:lang w:val="it-IT"/>
        </w:rPr>
        <w:br/>
        <w:t xml:space="preserve">Iratus sit. </w:t>
      </w:r>
      <w:r>
        <w:t xml:space="preserve">Credin’ me dictis proteles tuis? </w:t>
      </w:r>
      <w:r>
        <w:rPr>
          <w:rStyle w:val="FootnoteReference"/>
        </w:rPr>
        <w:footnoteReference w:id="41"/>
      </w:r>
      <w:r>
        <w:br/>
        <w:t>Agite huc Demarchum, Desmophylacem &amp; caeteros</w:t>
      </w:r>
      <w:r>
        <w:br/>
        <w:t>Exactores populi, vt quid mandem in posterum</w:t>
      </w:r>
      <w:r>
        <w:br/>
        <w:t>Sciant; illi quod volo, probè curauerint.</w:t>
      </w:r>
      <w:r>
        <w:br/>
      </w:r>
      <w:r>
        <w:rPr>
          <w:lang w:val="de-DE"/>
        </w:rPr>
        <w:t>1115 Dem. Nos adsumus Pharao rex illustrißime.</w:t>
      </w:r>
      <w:r>
        <w:rPr>
          <w:lang w:val="de-DE"/>
        </w:rPr>
        <w:br/>
        <w:t>Phar. Videtis has aues? Desm. videmus maximè.</w:t>
      </w:r>
      <w:r>
        <w:rPr>
          <w:lang w:val="de-DE"/>
        </w:rPr>
        <w:br/>
      </w:r>
      <w:r w:rsidRPr="006B7B5A">
        <w:rPr>
          <w:lang w:val="de-DE"/>
        </w:rPr>
        <w:t>Phar. Occasionem fugiendi hae captant sibi,</w:t>
      </w:r>
      <w:r w:rsidRPr="006B7B5A">
        <w:rPr>
          <w:lang w:val="de-DE"/>
        </w:rPr>
        <w:br/>
        <w:t>Quae si data est semel, satis est: nam nunquam eas</w:t>
      </w:r>
      <w:r w:rsidRPr="006B7B5A">
        <w:rPr>
          <w:lang w:val="de-DE"/>
        </w:rPr>
        <w:br/>
        <w:t xml:space="preserve">Post illa poßis prendere. </w:t>
      </w:r>
      <w:r>
        <w:t>Dem. narras optimè.</w:t>
      </w:r>
      <w:r>
        <w:br/>
        <w:t>1120 Phar. Proin has ego in caueam dabo, singularias</w:t>
      </w:r>
      <w:r>
        <w:br/>
        <w:t>Illis cathenas demite, &amp; actutum indite</w:t>
      </w:r>
      <w:r>
        <w:br/>
        <w:t>Maiores, vt mihi asseruentur sedulò.</w:t>
      </w:r>
      <w:r>
        <w:br/>
        <w:t>Pertaesus ocij Israel duras dabit,</w:t>
      </w:r>
      <w:r>
        <w:br/>
        <w:t>Huic posthac nullas paleas suppeditabitis</w:t>
      </w:r>
      <w:r>
        <w:br/>
        <w:t>1125 Ferundis lateribus velut hactenus quidem</w:t>
      </w:r>
      <w:r>
        <w:br/>
        <w:t xml:space="preserve">Fecistis: ipsi eant, paleasque colligant sibi. </w:t>
      </w:r>
      <w:r>
        <w:rPr>
          <w:rStyle w:val="FootnoteReference"/>
        </w:rPr>
        <w:footnoteReference w:id="42"/>
      </w:r>
      <w:r>
        <w:br/>
        <w:t>Nihilo tamen minus perficiant pristinum.</w:t>
      </w:r>
      <w:r>
        <w:br/>
        <w:t>Demensum laterum, aut certe amplius imponite,</w:t>
      </w:r>
      <w:r>
        <w:br/>
        <w:t>Neque hinc quicquam minuite: torpent ocio.</w:t>
      </w:r>
      <w:r>
        <w:br/>
        <w:t>1130 Adeoque nunc clamant: Ibimus hinc &amp; Deo</w:t>
      </w:r>
      <w:r>
        <w:br/>
        <w:t>Nostro sacruficabimus. At porrò seruitus</w:t>
      </w:r>
      <w:r>
        <w:br/>
        <w:t>Illis apud nos est iusta ac clemens nimis.</w:t>
      </w:r>
      <w:r>
        <w:br/>
        <w:t>Aequom est hanc aggrauarier vt sit his labor</w:t>
      </w:r>
      <w:r>
        <w:br/>
        <w:t xml:space="preserve">Labore laboriosior, ne ad res vanas suos </w:t>
      </w:r>
      <w:r>
        <w:rPr>
          <w:rStyle w:val="FootnoteReference"/>
        </w:rPr>
        <w:footnoteReference w:id="43"/>
      </w:r>
      <w:r>
        <w:br/>
        <w:t>1135 Adiungant animos. Desm. aedepol isthuc bellè habet.</w:t>
      </w:r>
      <w:r>
        <w:br/>
        <w:t>Dem. Hanc regis nostri aequissumam sententiam</w:t>
      </w:r>
      <w:r>
        <w:br/>
        <w:t>Et alijs indicabimus collegis, vt seruent ratam.</w:t>
      </w:r>
      <w:r>
        <w:br/>
        <w:t>Hi quid adimant suis laboribus, ilicò</w:t>
      </w:r>
      <w:r>
        <w:br/>
        <w:t>Contundam fustibus, ac vapulabunt durius.</w:t>
      </w:r>
      <w:r>
        <w:br/>
      </w:r>
      <w:r w:rsidRPr="006B7B5A">
        <w:rPr>
          <w:lang w:val="it-IT"/>
        </w:rPr>
        <w:t>1140 Aar. Huic mandes, si quid rectè curatum velis.</w:t>
      </w:r>
      <w:r w:rsidRPr="006B7B5A">
        <w:rPr>
          <w:lang w:val="it-IT"/>
        </w:rPr>
        <w:br/>
        <w:t>Agè tu instiga, si non hic insanit satis.</w:t>
      </w:r>
      <w:r w:rsidRPr="006B7B5A">
        <w:rPr>
          <w:lang w:val="it-IT"/>
        </w:rPr>
        <w:br/>
        <w:t>TRAGICA. 27</w:t>
      </w:r>
      <w:r w:rsidRPr="006B7B5A">
        <w:rPr>
          <w:lang w:val="it-IT"/>
        </w:rPr>
        <w:br/>
        <w:t>Phar. Curate sic. in eam partem si quid siet</w:t>
      </w:r>
      <w:r w:rsidRPr="006B7B5A">
        <w:rPr>
          <w:lang w:val="it-IT"/>
        </w:rPr>
        <w:br/>
        <w:t xml:space="preserve">Peccatum, ignoscitur. </w:t>
      </w:r>
      <w:r>
        <w:t>Mos. Pharo non aequom facis.</w:t>
      </w:r>
      <w:r>
        <w:br/>
        <w:t>Pha. Abundas ocio Moses penuriam</w:t>
      </w:r>
      <w:r>
        <w:br/>
        <w:t xml:space="preserve">1145 Melius feretis quàm saturitatem. </w:t>
      </w:r>
      <w:r w:rsidRPr="006B7B5A">
        <w:rPr>
          <w:lang w:val="it-IT"/>
        </w:rPr>
        <w:t>Mos. Itan’ ais?</w:t>
      </w:r>
      <w:r w:rsidRPr="006B7B5A">
        <w:rPr>
          <w:lang w:val="it-IT"/>
        </w:rPr>
        <w:br/>
        <w:t>Nos iudicet Dominus. Pha. abite &amp; dicite</w:t>
      </w:r>
      <w:r w:rsidRPr="006B7B5A">
        <w:rPr>
          <w:lang w:val="it-IT"/>
        </w:rPr>
        <w:br/>
        <w:t>Haec nunc iam Domino vestro, vt quantus sit Pharo</w:t>
      </w:r>
      <w:r w:rsidRPr="006B7B5A">
        <w:rPr>
          <w:lang w:val="it-IT"/>
        </w:rPr>
        <w:br/>
        <w:t>Ex vobis norit &amp; quantae potentiae.</w:t>
      </w:r>
      <w:r w:rsidRPr="006B7B5A">
        <w:rPr>
          <w:lang w:val="it-IT"/>
        </w:rPr>
        <w:br/>
        <w:t>Mos. Hoc illud est frater quod dudum inquit mihi</w:t>
      </w:r>
      <w:r w:rsidRPr="006B7B5A">
        <w:rPr>
          <w:lang w:val="it-IT"/>
        </w:rPr>
        <w:br/>
        <w:t>1150 Dominus, induruisse cor Pharonis, &amp;</w:t>
      </w:r>
      <w:r w:rsidRPr="006B7B5A">
        <w:rPr>
          <w:lang w:val="it-IT"/>
        </w:rPr>
        <w:br/>
        <w:t>Nunquam fore vt dimittat hunc populum lubens.</w:t>
      </w:r>
      <w:r w:rsidRPr="006B7B5A">
        <w:rPr>
          <w:lang w:val="it-IT"/>
        </w:rPr>
        <w:br/>
        <w:t>Vereor tamen ne ex hoc odio Israel statim</w:t>
      </w:r>
      <w:r w:rsidRPr="006B7B5A">
        <w:rPr>
          <w:lang w:val="it-IT"/>
        </w:rPr>
        <w:br/>
        <w:t>Mutet animos, nolitque nos audire, si</w:t>
      </w:r>
      <w:r w:rsidRPr="006B7B5A">
        <w:rPr>
          <w:lang w:val="it-IT"/>
        </w:rPr>
        <w:br/>
        <w:t>Negantur paleae, id quod futurum iam scio.</w:t>
      </w:r>
      <w:r w:rsidRPr="006B7B5A">
        <w:rPr>
          <w:lang w:val="it-IT"/>
        </w:rPr>
        <w:br/>
        <w:t>1155 Aar. Curae id Deo sit: Ille animum dat &amp; adimit.</w:t>
      </w:r>
      <w:r w:rsidRPr="006B7B5A">
        <w:rPr>
          <w:lang w:val="it-IT"/>
        </w:rPr>
        <w:br/>
        <w:t>Videndum quid iam nobis dicturus siet.</w:t>
      </w:r>
      <w:r w:rsidRPr="006B7B5A">
        <w:rPr>
          <w:lang w:val="it-IT"/>
        </w:rPr>
        <w:br/>
        <w:t>Scena tertia Senarii.</w:t>
      </w:r>
      <w:r w:rsidRPr="006B7B5A">
        <w:rPr>
          <w:lang w:val="it-IT"/>
        </w:rPr>
        <w:br/>
        <w:t>Iudas, Simeon, Henochus, Moses, Aaron, Pharo.</w:t>
      </w:r>
      <w:r w:rsidRPr="006B7B5A">
        <w:rPr>
          <w:lang w:val="it-IT"/>
        </w:rPr>
        <w:br/>
      </w:r>
      <w:r>
        <w:rPr>
          <w:lang w:val="de-DE"/>
        </w:rPr>
        <w:t>EHeu, tuam fidem Domine. Sim. proh, prò Deum</w:t>
      </w:r>
      <w:r>
        <w:rPr>
          <w:lang w:val="de-DE"/>
        </w:rPr>
        <w:br/>
        <w:t>1160 Immortalem. He. ò Iehonah, noster ò Deus.</w:t>
      </w:r>
      <w:r>
        <w:rPr>
          <w:lang w:val="de-DE"/>
        </w:rPr>
        <w:br/>
      </w:r>
      <w:r w:rsidRPr="006B7B5A">
        <w:rPr>
          <w:lang w:val="it-IT"/>
        </w:rPr>
        <w:t>Iud. Vah carnificinam, sceleratam tyrannidem.</w:t>
      </w:r>
      <w:r w:rsidRPr="006B7B5A">
        <w:rPr>
          <w:lang w:val="it-IT"/>
        </w:rPr>
        <w:br/>
        <w:t>Mos. Quis clamor hic? quis eiulatus? Aar scilicet</w:t>
      </w:r>
      <w:r w:rsidRPr="006B7B5A">
        <w:rPr>
          <w:lang w:val="it-IT"/>
        </w:rPr>
        <w:br/>
        <w:t>Hi principes sunt Israelis, fortè iam</w:t>
      </w:r>
      <w:r w:rsidRPr="006B7B5A">
        <w:rPr>
          <w:lang w:val="it-IT"/>
        </w:rPr>
        <w:br/>
        <w:t>De paleis audiuere, id illis nunc dolet.</w:t>
      </w:r>
      <w:r w:rsidRPr="006B7B5A">
        <w:rPr>
          <w:lang w:val="it-IT"/>
        </w:rPr>
        <w:br/>
        <w:t>1165 Iud. Quis vnquam audiuit contumeliosiùs</w:t>
      </w:r>
      <w:r w:rsidRPr="006B7B5A">
        <w:rPr>
          <w:lang w:val="it-IT"/>
        </w:rPr>
        <w:br/>
        <w:t>Factam cuiquam iniuriam? Sim. dira patimur,</w:t>
      </w:r>
      <w:r w:rsidRPr="006B7B5A">
        <w:rPr>
          <w:lang w:val="it-IT"/>
        </w:rPr>
        <w:br/>
        <w:t>Crudelia sunt, quae rex iubet tyrannus. Hen. ò</w:t>
      </w:r>
      <w:r w:rsidRPr="006B7B5A">
        <w:rPr>
          <w:lang w:val="it-IT"/>
        </w:rPr>
        <w:br/>
        <w:t>Saeuitiam hominis, ò mala quae toleramus impia.</w:t>
      </w:r>
      <w:r w:rsidRPr="006B7B5A">
        <w:rPr>
          <w:lang w:val="it-IT"/>
        </w:rPr>
        <w:br/>
      </w:r>
      <w:r>
        <w:rPr>
          <w:lang w:val="de-DE"/>
        </w:rPr>
        <w:t>Hoccine seruire est? hoccine esse liberum?</w:t>
      </w:r>
      <w:r>
        <w:rPr>
          <w:lang w:val="de-DE"/>
        </w:rPr>
        <w:br/>
        <w:t>D iiij</w:t>
      </w:r>
      <w:r>
        <w:rPr>
          <w:lang w:val="de-DE"/>
        </w:rPr>
        <w:br/>
      </w:r>
      <w:r w:rsidRPr="006B7B5A">
        <w:rPr>
          <w:lang w:val="de-DE"/>
        </w:rPr>
        <w:t>COMOEDIA</w:t>
      </w:r>
      <w:r w:rsidRPr="006B7B5A">
        <w:rPr>
          <w:lang w:val="de-DE"/>
        </w:rPr>
        <w:br/>
        <w:t>1170 Mos. Frater cedamus hinc, videamus, quónam eant.</w:t>
      </w:r>
      <w:r w:rsidRPr="006B7B5A">
        <w:rPr>
          <w:lang w:val="de-DE"/>
        </w:rPr>
        <w:br/>
        <w:t>Hen. Quanto melius esset, si apertis ensibus</w:t>
      </w:r>
      <w:r w:rsidRPr="006B7B5A">
        <w:rPr>
          <w:lang w:val="de-DE"/>
        </w:rPr>
        <w:br/>
        <w:t>Inuadant nos, &amp; frustulatim dissecent?</w:t>
      </w:r>
      <w:r w:rsidRPr="006B7B5A">
        <w:rPr>
          <w:lang w:val="de-DE"/>
        </w:rPr>
        <w:br/>
      </w:r>
      <w:r w:rsidRPr="006B7B5A">
        <w:rPr>
          <w:lang w:val="it-IT"/>
        </w:rPr>
        <w:t>Sim. An non satis erat perpetuis laboribus</w:t>
      </w:r>
      <w:r w:rsidRPr="006B7B5A">
        <w:rPr>
          <w:lang w:val="it-IT"/>
        </w:rPr>
        <w:br/>
        <w:t>Cruciari, noctesque diesque obnixè agere omnia,</w:t>
      </w:r>
      <w:r w:rsidRPr="006B7B5A">
        <w:rPr>
          <w:lang w:val="it-IT"/>
        </w:rPr>
        <w:br/>
        <w:t>1175 Nisi insuper paleae negentur, heu, quibus</w:t>
      </w:r>
      <w:r w:rsidRPr="006B7B5A">
        <w:rPr>
          <w:lang w:val="it-IT"/>
        </w:rPr>
        <w:br/>
        <w:t xml:space="preserve">Vitam sustentemus miseram? </w:t>
      </w:r>
      <w:r>
        <w:t>Iud. durißimum</w:t>
      </w:r>
      <w:r>
        <w:br/>
        <w:t>Telum fames. Ad haec quis sufferat miser</w:t>
      </w:r>
      <w:r>
        <w:br/>
        <w:t>Tot verbera, tot fustes? ò iras plumbeas.</w:t>
      </w:r>
      <w:r>
        <w:br/>
        <w:t>Sed recta nos petamus aulam. hanc supplices</w:t>
      </w:r>
      <w:r>
        <w:br/>
        <w:t>1180 Expostulemus cum Parhone iniuriam.</w:t>
      </w:r>
      <w:r>
        <w:br/>
      </w:r>
      <w:r w:rsidRPr="006B7B5A">
        <w:rPr>
          <w:lang w:val="it-IT"/>
        </w:rPr>
        <w:t>Heno. Sanè vero. haeccine indigna fieri? ò fidem</w:t>
      </w:r>
      <w:r w:rsidRPr="006B7B5A">
        <w:rPr>
          <w:lang w:val="it-IT"/>
        </w:rPr>
        <w:br/>
        <w:t>Dei Israelis, quid commeruerunt tui?</w:t>
      </w:r>
      <w:r w:rsidRPr="006B7B5A">
        <w:rPr>
          <w:lang w:val="it-IT"/>
        </w:rPr>
        <w:br/>
        <w:t>Imò fac meruisse, satin haec dura seruitus</w:t>
      </w:r>
      <w:r w:rsidRPr="006B7B5A">
        <w:rPr>
          <w:lang w:val="it-IT"/>
        </w:rPr>
        <w:br/>
        <w:t>Pro supplicio graui? satin verberarier,</w:t>
      </w:r>
      <w:r w:rsidRPr="006B7B5A">
        <w:rPr>
          <w:lang w:val="it-IT"/>
        </w:rPr>
        <w:br/>
        <w:t>1185 In latomijs pendentes virgis plectier</w:t>
      </w:r>
      <w:r w:rsidRPr="006B7B5A">
        <w:rPr>
          <w:lang w:val="it-IT"/>
        </w:rPr>
        <w:br/>
        <w:t>Et indignis vsque exercerier modis?</w:t>
      </w:r>
      <w:r w:rsidRPr="006B7B5A">
        <w:rPr>
          <w:lang w:val="it-IT"/>
        </w:rPr>
        <w:br/>
        <w:t>Ah pro paleis sibi ipsis stipulas colligunt,</w:t>
      </w:r>
      <w:r w:rsidRPr="006B7B5A">
        <w:rPr>
          <w:lang w:val="it-IT"/>
        </w:rPr>
        <w:br/>
        <w:t>Quibus in opere faciundo non magae percitur,</w:t>
      </w:r>
      <w:r w:rsidRPr="006B7B5A">
        <w:rPr>
          <w:lang w:val="it-IT"/>
        </w:rPr>
        <w:br/>
        <w:t>Quàm si in manibus lupos habeant. Frustra haec ego.</w:t>
      </w:r>
      <w:r w:rsidRPr="006B7B5A">
        <w:rPr>
          <w:lang w:val="it-IT"/>
        </w:rPr>
        <w:br/>
        <w:t>1190 Tu Iuda nihil time, nihil aut verere, rem</w:t>
      </w:r>
      <w:r w:rsidRPr="006B7B5A">
        <w:rPr>
          <w:lang w:val="it-IT"/>
        </w:rPr>
        <w:br/>
        <w:t>Nostram Parhoni apertè ita vt est exponito.</w:t>
      </w:r>
      <w:r w:rsidRPr="006B7B5A">
        <w:rPr>
          <w:lang w:val="it-IT"/>
        </w:rPr>
        <w:br/>
      </w:r>
      <w:r w:rsidRPr="006B7B5A">
        <w:rPr>
          <w:lang w:val="nl-NL"/>
        </w:rPr>
        <w:t>En prodit ipsus, accedamus alacriter.</w:t>
      </w:r>
      <w:r w:rsidRPr="006B7B5A">
        <w:rPr>
          <w:lang w:val="nl-NL"/>
        </w:rPr>
        <w:br/>
      </w:r>
      <w:r>
        <w:rPr>
          <w:lang w:val="nl-NL"/>
        </w:rPr>
        <w:t>Aar. Adeunt regem. hem oportunè ipsus exijt.</w:t>
      </w:r>
      <w:r>
        <w:rPr>
          <w:lang w:val="nl-NL"/>
        </w:rPr>
        <w:br/>
      </w:r>
      <w:r w:rsidRPr="006B7B5A">
        <w:t xml:space="preserve">Iud. Viuat rex Pharao. </w:t>
      </w:r>
      <w:r>
        <w:t>Ph. quid acturi venistis huc?</w:t>
      </w:r>
      <w:r>
        <w:br/>
        <w:t xml:space="preserve">1195 Aut quibus de causis me acceditis? effare. </w:t>
      </w:r>
      <w:r>
        <w:rPr>
          <w:rStyle w:val="FootnoteReference"/>
        </w:rPr>
        <w:footnoteReference w:id="44"/>
      </w:r>
      <w:r>
        <w:br/>
      </w:r>
      <w:r w:rsidRPr="006B7B5A">
        <w:rPr>
          <w:lang w:val="it-IT"/>
        </w:rPr>
        <w:t>Iud. Miramur equidem quid regi in mentem modò</w:t>
      </w:r>
      <w:r w:rsidRPr="006B7B5A">
        <w:rPr>
          <w:lang w:val="it-IT"/>
        </w:rPr>
        <w:br/>
        <w:t>Venire potuerit, vt ita faciat suis</w:t>
      </w:r>
      <w:r w:rsidRPr="006B7B5A">
        <w:rPr>
          <w:lang w:val="it-IT"/>
        </w:rPr>
        <w:br/>
        <w:t>Seruis. Pha. quas tu (malùm) ambages mihi occipis?</w:t>
      </w:r>
      <w:r w:rsidRPr="006B7B5A">
        <w:rPr>
          <w:lang w:val="it-IT"/>
        </w:rPr>
        <w:br/>
        <w:t>Nil circuitione opus est, rem ipsam mihi</w:t>
      </w:r>
      <w:r w:rsidRPr="006B7B5A">
        <w:rPr>
          <w:lang w:val="it-IT"/>
        </w:rPr>
        <w:br/>
        <w:t>1200 Loquere. Iud. rex Pharao, non datur palea seruis tuis                                                                        TRAGICA.  28</w:t>
      </w:r>
      <w:r w:rsidRPr="006B7B5A">
        <w:rPr>
          <w:lang w:val="it-IT"/>
        </w:rPr>
        <w:br/>
        <w:t xml:space="preserve">Nec interim quicquam licet cessare ob operibus </w:t>
      </w:r>
      <w:r>
        <w:rPr>
          <w:rStyle w:val="FootnoteReference"/>
        </w:rPr>
        <w:footnoteReference w:id="45"/>
      </w:r>
      <w:r w:rsidRPr="006B7B5A">
        <w:rPr>
          <w:lang w:val="it-IT"/>
        </w:rPr>
        <w:br/>
        <w:t>Quin aßiduè dicunt: hem ducite lateres,</w:t>
      </w:r>
      <w:r w:rsidRPr="006B7B5A">
        <w:rPr>
          <w:lang w:val="it-IT"/>
        </w:rPr>
        <w:br/>
        <w:t>Ducite. super his fustes &amp; verbera ingerunt.</w:t>
      </w:r>
      <w:r w:rsidRPr="006B7B5A">
        <w:rPr>
          <w:lang w:val="it-IT"/>
        </w:rPr>
        <w:br/>
        <w:t>Flagris iuxtà ac fame conficimur serui tui.</w:t>
      </w:r>
      <w:r w:rsidRPr="006B7B5A">
        <w:rPr>
          <w:lang w:val="it-IT"/>
        </w:rPr>
        <w:br/>
        <w:t>1205 Phar. Odiosi, an vos quantum hîc fit operis poenitet?</w:t>
      </w:r>
      <w:r w:rsidRPr="006B7B5A">
        <w:rPr>
          <w:lang w:val="it-IT"/>
        </w:rPr>
        <w:br/>
        <w:t>Vacatis ocio, vacatis ocio</w:t>
      </w:r>
      <w:r w:rsidRPr="006B7B5A">
        <w:rPr>
          <w:lang w:val="it-IT"/>
        </w:rPr>
        <w:br/>
        <w:t>Inquam vos &amp; ob id dicitis modò: Ibimus</w:t>
      </w:r>
      <w:r w:rsidRPr="006B7B5A">
        <w:rPr>
          <w:lang w:val="it-IT"/>
        </w:rPr>
        <w:br/>
        <w:t>Ac sacruficabimus Domino. Sim. nil dicimus.</w:t>
      </w:r>
      <w:r w:rsidRPr="006B7B5A">
        <w:rPr>
          <w:lang w:val="it-IT"/>
        </w:rPr>
        <w:br/>
        <w:t>Phar. Hanc vestri vobis impetrarunt gratiam</w:t>
      </w:r>
      <w:r w:rsidRPr="006B7B5A">
        <w:rPr>
          <w:lang w:val="it-IT"/>
        </w:rPr>
        <w:br/>
        <w:t>1210 Legati. his similes, si sint, alios mittite.</w:t>
      </w:r>
      <w:r w:rsidRPr="006B7B5A">
        <w:rPr>
          <w:lang w:val="it-IT"/>
        </w:rPr>
        <w:br/>
        <w:t>Proinde vos ite &amp; operamini: nihil</w:t>
      </w:r>
      <w:r w:rsidRPr="006B7B5A">
        <w:rPr>
          <w:lang w:val="it-IT"/>
        </w:rPr>
        <w:br/>
        <w:t>Agitis, palea vobis non dabitur vt solet.</w:t>
      </w:r>
      <w:r w:rsidRPr="006B7B5A">
        <w:rPr>
          <w:lang w:val="it-IT"/>
        </w:rPr>
        <w:br/>
        <w:t>Nihilominus tamen demensum reddite</w:t>
      </w:r>
      <w:r w:rsidRPr="006B7B5A">
        <w:rPr>
          <w:lang w:val="it-IT"/>
        </w:rPr>
        <w:br/>
        <w:t>Lateritium, secùs meritò vapulabitis.</w:t>
      </w:r>
      <w:r w:rsidRPr="006B7B5A">
        <w:rPr>
          <w:lang w:val="it-IT"/>
        </w:rPr>
        <w:br/>
        <w:t>1215 Heno. Ah Iuda mortuus qu</w:t>
      </w:r>
      <w:r w:rsidRPr="006B7B5A">
        <w:rPr>
          <w:rFonts w:cstheme="minorHAnsi"/>
          <w:lang w:val="it-IT"/>
        </w:rPr>
        <w:t>à</w:t>
      </w:r>
      <w:r w:rsidRPr="006B7B5A">
        <w:rPr>
          <w:lang w:val="it-IT"/>
        </w:rPr>
        <w:t xml:space="preserve">m viuos sim, malim. </w:t>
      </w:r>
      <w:r>
        <w:rPr>
          <w:rStyle w:val="FootnoteReference"/>
        </w:rPr>
        <w:footnoteReference w:id="46"/>
      </w:r>
      <w:r w:rsidRPr="006B7B5A">
        <w:rPr>
          <w:lang w:val="it-IT"/>
        </w:rPr>
        <w:br/>
        <w:t>Itan’ semel in nos toto Erinnys impetu</w:t>
      </w:r>
      <w:r w:rsidRPr="006B7B5A">
        <w:rPr>
          <w:lang w:val="it-IT"/>
        </w:rPr>
        <w:br/>
        <w:t xml:space="preserve">Fuerit? quae dirae hanc nobis excitant Tragoediam? </w:t>
      </w:r>
      <w:r>
        <w:rPr>
          <w:rStyle w:val="FootnoteReference"/>
        </w:rPr>
        <w:footnoteReference w:id="47"/>
      </w:r>
      <w:r w:rsidRPr="006B7B5A">
        <w:rPr>
          <w:lang w:val="it-IT"/>
        </w:rPr>
        <w:br/>
        <w:t>Sim. Quid nunc ais Iuda? aut quid demum cogitas?</w:t>
      </w:r>
      <w:r w:rsidRPr="006B7B5A">
        <w:rPr>
          <w:lang w:val="it-IT"/>
        </w:rPr>
        <w:br/>
        <w:t>Sunt hae promißiones illae splendidae,</w:t>
      </w:r>
      <w:r w:rsidRPr="006B7B5A">
        <w:rPr>
          <w:lang w:val="it-IT"/>
        </w:rPr>
        <w:br/>
        <w:t>1220 Quas fecit olim patri nostro Abraham Deus?</w:t>
      </w:r>
      <w:r w:rsidRPr="006B7B5A">
        <w:rPr>
          <w:lang w:val="it-IT"/>
        </w:rPr>
        <w:br/>
        <w:t>Quid est, nisi montes pollicerier aureos?</w:t>
      </w:r>
      <w:r w:rsidRPr="006B7B5A">
        <w:rPr>
          <w:lang w:val="it-IT"/>
        </w:rPr>
        <w:br/>
        <w:t>Aar. Nimirum frater hi peccant grauiter Deo.</w:t>
      </w:r>
      <w:r w:rsidRPr="006B7B5A">
        <w:rPr>
          <w:lang w:val="it-IT"/>
        </w:rPr>
        <w:br/>
        <w:t>Succurre, ne patiare sic vulgus rude</w:t>
      </w:r>
      <w:r w:rsidRPr="006B7B5A">
        <w:rPr>
          <w:lang w:val="it-IT"/>
        </w:rPr>
        <w:br/>
        <w:t>Et imperitum errare. Iud. Verùm Henoche quid</w:t>
      </w:r>
      <w:r w:rsidRPr="006B7B5A">
        <w:rPr>
          <w:lang w:val="it-IT"/>
        </w:rPr>
        <w:br/>
        <w:t>1225 Moses, quid Aaron? vbi sunt? ob iam. Aa visus es.</w:t>
      </w:r>
      <w:r w:rsidRPr="006B7B5A">
        <w:rPr>
          <w:lang w:val="it-IT"/>
        </w:rPr>
        <w:br/>
        <w:t>Iud. Vah egregium ver</w:t>
      </w:r>
      <w:r w:rsidRPr="006B7B5A">
        <w:rPr>
          <w:rFonts w:cstheme="minorHAnsi"/>
          <w:lang w:val="it-IT"/>
        </w:rPr>
        <w:t>ò</w:t>
      </w:r>
      <w:r w:rsidRPr="006B7B5A">
        <w:rPr>
          <w:lang w:val="it-IT"/>
        </w:rPr>
        <w:t xml:space="preserve"> columen populi Dei.</w:t>
      </w:r>
      <w:r w:rsidRPr="006B7B5A">
        <w:rPr>
          <w:lang w:val="it-IT"/>
        </w:rPr>
        <w:br/>
        <w:t>Heno. Vah peßimi duces. Sim. impostores nequam.</w:t>
      </w:r>
      <w:r w:rsidRPr="006B7B5A">
        <w:rPr>
          <w:lang w:val="it-IT"/>
        </w:rPr>
        <w:br/>
        <w:t>Itáne lepidum atque gloriosum ducitis</w:t>
      </w:r>
      <w:r w:rsidRPr="006B7B5A">
        <w:rPr>
          <w:lang w:val="it-IT"/>
        </w:rPr>
        <w:br/>
        <w:t>Hiantem coruum miserè adeò deludere?</w:t>
      </w:r>
      <w:r w:rsidRPr="006B7B5A">
        <w:rPr>
          <w:lang w:val="it-IT"/>
        </w:rPr>
        <w:br/>
        <w:t>1230 Mos. Ne tam quidem fratres animus commotus esto:</w:t>
      </w:r>
      <w:r w:rsidRPr="006B7B5A">
        <w:rPr>
          <w:lang w:val="it-IT"/>
        </w:rPr>
        <w:br/>
        <w:t>Compescite iram, animos regite atque audite me.</w:t>
      </w:r>
      <w:r w:rsidRPr="006B7B5A">
        <w:rPr>
          <w:lang w:val="it-IT"/>
        </w:rPr>
        <w:br/>
        <w:t xml:space="preserve">D </w:t>
      </w:r>
      <w:r>
        <w:t>ν</w:t>
      </w:r>
      <w:r w:rsidRPr="006B7B5A">
        <w:rPr>
          <w:lang w:val="it-IT"/>
        </w:rPr>
        <w:br/>
        <w:t>COMOEDIA</w:t>
      </w:r>
      <w:r w:rsidRPr="006B7B5A">
        <w:rPr>
          <w:lang w:val="it-IT"/>
        </w:rPr>
        <w:br/>
        <w:t xml:space="preserve">Iud. Ten’ verò nos? </w:t>
      </w:r>
      <w:r>
        <w:rPr>
          <w:lang w:val="nl-NL"/>
        </w:rPr>
        <w:t>Hen. Viden’ nos consilijs tuis</w:t>
      </w:r>
      <w:r>
        <w:rPr>
          <w:lang w:val="nl-NL"/>
        </w:rPr>
        <w:br/>
        <w:t>Miseros esse impeditos? Mos. iam expediet Deus.</w:t>
      </w:r>
      <w:r>
        <w:rPr>
          <w:lang w:val="nl-NL"/>
        </w:rPr>
        <w:br/>
        <w:t xml:space="preserve">Iud. Expediet? nempè vt modò. Mos.imò Spero illius. </w:t>
      </w:r>
      <w:r w:rsidRPr="001E2F1A">
        <w:t>Sim. ob,</w:t>
      </w:r>
      <w:r w:rsidRPr="001E2F1A">
        <w:br/>
        <w:t>1235 Tibi vt credamus? hem quo nos freti sumus?</w:t>
      </w:r>
      <w:r w:rsidRPr="001E2F1A">
        <w:br/>
      </w:r>
      <w:r w:rsidRPr="006B7B5A">
        <w:rPr>
          <w:lang w:val="it-IT"/>
        </w:rPr>
        <w:t>Tu nos hodie ex re tranquillißima probè</w:t>
      </w:r>
      <w:r w:rsidRPr="006B7B5A">
        <w:rPr>
          <w:lang w:val="it-IT"/>
        </w:rPr>
        <w:br/>
        <w:t>Coniecisti in miseriam multò pessumam.</w:t>
      </w:r>
      <w:r w:rsidRPr="006B7B5A">
        <w:rPr>
          <w:lang w:val="it-IT"/>
        </w:rPr>
        <w:br/>
        <w:t>Pro vita mortem commutauimus opera</w:t>
      </w:r>
      <w:r w:rsidRPr="006B7B5A">
        <w:rPr>
          <w:lang w:val="it-IT"/>
        </w:rPr>
        <w:br/>
        <w:t>Tua. Aar. eia, non rectè putatis filij</w:t>
      </w:r>
      <w:r w:rsidRPr="006B7B5A">
        <w:rPr>
          <w:lang w:val="it-IT"/>
        </w:rPr>
        <w:br/>
        <w:t>1240 Heno. Videat Dominus super vos atque iudicet,</w:t>
      </w:r>
      <w:r w:rsidRPr="006B7B5A">
        <w:rPr>
          <w:lang w:val="it-IT"/>
        </w:rPr>
        <w:br/>
        <w:t>Foetere qui fecistis odorem Israelis</w:t>
      </w:r>
      <w:r w:rsidRPr="006B7B5A">
        <w:rPr>
          <w:lang w:val="it-IT"/>
        </w:rPr>
        <w:br/>
        <w:t xml:space="preserve">Coram Parhone &amp; illius ministris, </w:t>
      </w:r>
      <w:r>
        <w:rPr>
          <w:rStyle w:val="FootnoteReference"/>
        </w:rPr>
        <w:footnoteReference w:id="48"/>
      </w:r>
      <w:r w:rsidRPr="006B7B5A">
        <w:rPr>
          <w:color w:val="FF0000"/>
          <w:lang w:val="it-IT"/>
        </w:rPr>
        <w:br/>
      </w:r>
      <w:r w:rsidRPr="006B7B5A">
        <w:rPr>
          <w:lang w:val="it-IT"/>
        </w:rPr>
        <w:t>Quom his in manus gladium dedistis, quo indies</w:t>
      </w:r>
      <w:r w:rsidRPr="006B7B5A">
        <w:rPr>
          <w:lang w:val="it-IT"/>
        </w:rPr>
        <w:br/>
        <w:t>Nos iugulent ac miserè trucident. pergite</w:t>
      </w:r>
      <w:r w:rsidRPr="006B7B5A">
        <w:rPr>
          <w:lang w:val="it-IT"/>
        </w:rPr>
        <w:br/>
        <w:t>1245 Et rem impeditam restituite scilicet.</w:t>
      </w:r>
      <w:r w:rsidRPr="006B7B5A">
        <w:rPr>
          <w:lang w:val="it-IT"/>
        </w:rPr>
        <w:br/>
        <w:t>Mose. Tu frater abi, sed nusquam longius. Deum</w:t>
      </w:r>
      <w:r w:rsidRPr="006B7B5A">
        <w:rPr>
          <w:lang w:val="it-IT"/>
        </w:rPr>
        <w:br/>
        <w:t>Ego conuenero, si quid spei duit.</w:t>
      </w:r>
      <w:r w:rsidRPr="006B7B5A">
        <w:rPr>
          <w:lang w:val="it-IT"/>
        </w:rPr>
        <w:br/>
        <w:t>Aar. Amabo te, ita faxis frater. vale. Mos. vale.</w:t>
      </w:r>
      <w:r w:rsidRPr="006B7B5A">
        <w:rPr>
          <w:lang w:val="it-IT"/>
        </w:rPr>
        <w:br/>
        <w:t>Scena 4a Octonarii Iambici.</w:t>
      </w:r>
      <w:r w:rsidRPr="006B7B5A">
        <w:rPr>
          <w:lang w:val="it-IT"/>
        </w:rPr>
        <w:br/>
        <w:t xml:space="preserve">Moses. </w:t>
      </w:r>
      <w:r>
        <w:rPr>
          <w:lang w:val="de-DE"/>
        </w:rPr>
        <w:t xml:space="preserve">Elohim. Aminadabus. Populus Israelis.                                                                                              DEus Araham, Deus Isaac, Deus Israel. </w:t>
      </w:r>
      <w:r w:rsidRPr="006B7B5A">
        <w:rPr>
          <w:lang w:val="it-IT"/>
        </w:rPr>
        <w:t>Deus patrum</w:t>
      </w:r>
      <w:r w:rsidRPr="006B7B5A">
        <w:rPr>
          <w:lang w:val="it-IT"/>
        </w:rPr>
        <w:br/>
        <w:t>1250 Nostrorum, ò mi domine, quod in istas me miserias conijcis</w:t>
      </w:r>
      <w:r w:rsidRPr="006B7B5A">
        <w:rPr>
          <w:lang w:val="it-IT"/>
        </w:rPr>
        <w:br/>
        <w:t>Frustra? quid peccaui aut commerui, quod in his me implicas malis?</w:t>
      </w:r>
      <w:r w:rsidRPr="006B7B5A">
        <w:rPr>
          <w:lang w:val="it-IT"/>
        </w:rPr>
        <w:br/>
        <w:t xml:space="preserve">Ego audiens dicto acceßi Pharonem nomine in tuo </w:t>
      </w:r>
      <w:r w:rsidRPr="006B7B5A">
        <w:rPr>
          <w:lang w:val="it-IT"/>
        </w:rPr>
        <w:br/>
        <w:t>Ac cur tam iniquè agis tuo cum populo? quae tibi sedet</w:t>
      </w:r>
      <w:r w:rsidRPr="006B7B5A">
        <w:rPr>
          <w:lang w:val="it-IT"/>
        </w:rPr>
        <w:br/>
        <w:t>Sententia? nam cur me misisti?num verò me vt perderes?</w:t>
      </w:r>
      <w:r w:rsidRPr="006B7B5A">
        <w:rPr>
          <w:lang w:val="it-IT"/>
        </w:rPr>
        <w:br/>
        <w:t>1255 Ex illo enim tempore, quo adij Pharonem ac sum locutus, en</w:t>
      </w:r>
      <w:r w:rsidRPr="006B7B5A">
        <w:rPr>
          <w:lang w:val="it-IT"/>
        </w:rPr>
        <w:br/>
        <w:t>Populum magis magisque afflixit, nec sua à tyrannide</w:t>
      </w:r>
      <w:r w:rsidRPr="006B7B5A">
        <w:rPr>
          <w:lang w:val="it-IT"/>
        </w:rPr>
        <w:br/>
        <w:t>Cessauit, nec tu quoque populum tuum hinc eripuisti mihi.</w:t>
      </w:r>
      <w:r w:rsidRPr="006B7B5A">
        <w:rPr>
          <w:lang w:val="it-IT"/>
        </w:rPr>
        <w:br/>
      </w:r>
      <w:r>
        <w:t>TRAGICA.  29</w:t>
      </w:r>
      <w:r>
        <w:br/>
        <w:t>Eloh. Heus Moses, Moses heus. Mos. domine quid vis? adsum tibi. El. mod</w:t>
      </w:r>
      <w:r>
        <w:rPr>
          <w:rFonts w:cstheme="minorHAnsi"/>
        </w:rPr>
        <w:t>ò</w:t>
      </w:r>
      <w:r>
        <w:t xml:space="preserve">                                  Videbis quod facturus sum Pharoni: per validam manum </w:t>
      </w:r>
      <w:r>
        <w:br/>
        <w:t>1260 Eos dimittet, atque per manum robustam eijciet è</w:t>
      </w:r>
      <w:r>
        <w:br/>
        <w:t xml:space="preserve">Terra sua. credin’ tu isthaec? </w:t>
      </w:r>
      <w:r w:rsidRPr="006B7B5A">
        <w:rPr>
          <w:lang w:val="it-IT"/>
        </w:rPr>
        <w:t>Mos. noui domine quod sis bonus,</w:t>
      </w:r>
      <w:r w:rsidRPr="006B7B5A">
        <w:rPr>
          <w:lang w:val="it-IT"/>
        </w:rPr>
        <w:br/>
        <w:t>Nec si velis, poßis, nec si poßis, velis quicquam mali</w:t>
      </w:r>
      <w:r w:rsidRPr="006B7B5A">
        <w:rPr>
          <w:lang w:val="it-IT"/>
        </w:rPr>
        <w:br/>
        <w:t>Facere. Eloh. haec si sic putas, agè, me vide, ego dominus ero tuus.</w:t>
      </w:r>
      <w:r w:rsidRPr="006B7B5A">
        <w:rPr>
          <w:lang w:val="it-IT"/>
        </w:rPr>
        <w:br/>
        <w:t xml:space="preserve">Apparui Abrahamo, Isaaco atque Iacobo in deo </w:t>
      </w:r>
      <w:r>
        <w:rPr>
          <w:rStyle w:val="FootnoteReference"/>
        </w:rPr>
        <w:footnoteReference w:id="49"/>
      </w:r>
      <w:r w:rsidRPr="006B7B5A">
        <w:rPr>
          <w:lang w:val="it-IT"/>
        </w:rPr>
        <w:br/>
        <w:t>1265 Schadai, &amp; in nomine meo Iehoua non sum factus notior</w:t>
      </w:r>
      <w:r w:rsidRPr="006B7B5A">
        <w:rPr>
          <w:lang w:val="it-IT"/>
        </w:rPr>
        <w:br/>
        <w:t>Illis. huc illud etiam accedit, quod foedus statui meum</w:t>
      </w:r>
      <w:r w:rsidRPr="006B7B5A">
        <w:rPr>
          <w:lang w:val="it-IT"/>
        </w:rPr>
        <w:br/>
        <w:t>Cum ijsdem, vt traderem his terram Chanaan, terram nimirum eam,</w:t>
      </w:r>
      <w:r w:rsidRPr="006B7B5A">
        <w:rPr>
          <w:lang w:val="it-IT"/>
        </w:rPr>
        <w:br/>
        <w:t xml:space="preserve">In qua ipsi peregrini fuere &amp; incolae. </w:t>
      </w:r>
      <w:r>
        <w:rPr>
          <w:rStyle w:val="FootnoteReference"/>
        </w:rPr>
        <w:footnoteReference w:id="50"/>
      </w:r>
      <w:r w:rsidRPr="006B7B5A">
        <w:rPr>
          <w:lang w:val="it-IT"/>
        </w:rPr>
        <w:br/>
        <w:t>Nunc verò filiorum Israel lacrumas &amp; planctus graues</w:t>
      </w:r>
      <w:r w:rsidRPr="006B7B5A">
        <w:rPr>
          <w:lang w:val="it-IT"/>
        </w:rPr>
        <w:br/>
        <w:t>1270 Inaudij, quos seruitute Aegyptij modò premunt,</w:t>
      </w:r>
      <w:r w:rsidRPr="006B7B5A">
        <w:rPr>
          <w:lang w:val="it-IT"/>
        </w:rPr>
        <w:br/>
        <w:t>Venitque in mentem foederis mei mihi. Itaque dicito</w:t>
      </w:r>
      <w:r w:rsidRPr="006B7B5A">
        <w:rPr>
          <w:lang w:val="it-IT"/>
        </w:rPr>
        <w:br/>
        <w:t>Sic filijs Israelis: Ego Pominus, vosque eduxero</w:t>
      </w:r>
      <w:r w:rsidRPr="006B7B5A">
        <w:rPr>
          <w:lang w:val="it-IT"/>
        </w:rPr>
        <w:br/>
        <w:t>Ex oneribus istis Aegypti, atque ex seruitute extraxero,</w:t>
      </w:r>
      <w:r w:rsidRPr="006B7B5A">
        <w:rPr>
          <w:lang w:val="it-IT"/>
        </w:rPr>
        <w:br/>
        <w:t>Vos liberali vt asseram causa manu.</w:t>
      </w:r>
      <w:r w:rsidRPr="006B7B5A">
        <w:rPr>
          <w:lang w:val="it-IT"/>
        </w:rPr>
        <w:br/>
        <w:t>1275 Vos mihi populus, vicißatim ero vester Deus: nec clam siet</w:t>
      </w:r>
      <w:r w:rsidRPr="006B7B5A">
        <w:rPr>
          <w:lang w:val="it-IT"/>
        </w:rPr>
        <w:br/>
        <w:t>Vobis, quin ego dominus deus vester sim, qui vos libero</w:t>
      </w:r>
      <w:r w:rsidRPr="006B7B5A">
        <w:rPr>
          <w:lang w:val="it-IT"/>
        </w:rPr>
        <w:br/>
        <w:t>De oneribus hisce Aegyptijs. Denique (fidant modo mihi)</w:t>
      </w:r>
      <w:r w:rsidRPr="006B7B5A">
        <w:rPr>
          <w:lang w:val="it-IT"/>
        </w:rPr>
        <w:br/>
        <w:t>Inducam vos in eam terram, olim cuius gratia manum</w:t>
      </w:r>
      <w:r w:rsidRPr="006B7B5A">
        <w:rPr>
          <w:lang w:val="it-IT"/>
        </w:rPr>
        <w:br/>
        <w:t>Meam leuaui, vt Abrahe, Isaac, Iaacob darem: &amp; dabo hanc</w:t>
      </w:r>
      <w:r w:rsidRPr="006B7B5A">
        <w:rPr>
          <w:lang w:val="it-IT"/>
        </w:rPr>
        <w:br/>
        <w:t>1280 Vobis vt poßideatis. Ego enim dominus. Nunc igitur citò</w:t>
      </w:r>
      <w:r w:rsidRPr="006B7B5A">
        <w:rPr>
          <w:lang w:val="it-IT"/>
        </w:rPr>
        <w:br/>
        <w:t>Te confer hinc ad Israelem, &amp; non mora isthaec dicito.</w:t>
      </w:r>
      <w:r w:rsidRPr="006B7B5A">
        <w:rPr>
          <w:lang w:val="it-IT"/>
        </w:rPr>
        <w:br/>
        <w:t>Mos. Abeo domine iam rursus, visam quid modò profecero.</w:t>
      </w:r>
      <w:r w:rsidRPr="006B7B5A">
        <w:rPr>
          <w:lang w:val="it-IT"/>
        </w:rPr>
        <w:br/>
        <w:t>Sed ecce oportune ad laborem accinctus obuiam venit</w:t>
      </w:r>
      <w:r w:rsidRPr="006B7B5A">
        <w:rPr>
          <w:lang w:val="it-IT"/>
        </w:rPr>
        <w:br/>
        <w:t>Israel, compellabo viros: verum timeo nimis malè</w:t>
      </w:r>
      <w:r w:rsidRPr="006B7B5A">
        <w:rPr>
          <w:lang w:val="it-IT"/>
        </w:rPr>
        <w:br/>
        <w:t>1285 Pop. Me vt audiant faciam tamen. Fratres viri quò pergitis?</w:t>
      </w:r>
      <w:r w:rsidRPr="006B7B5A">
        <w:rPr>
          <w:lang w:val="it-IT"/>
        </w:rPr>
        <w:br/>
        <w:t>Ad opera, nos quibus exemistis scilicet. Am sed heus vbi</w:t>
      </w:r>
      <w:r w:rsidRPr="006B7B5A">
        <w:rPr>
          <w:lang w:val="it-IT"/>
        </w:rPr>
        <w:br/>
        <w:t>Nunc Moses ille, qui erat tibi in falso ore plurimus deus?</w:t>
      </w:r>
      <w:r w:rsidRPr="006B7B5A">
        <w:rPr>
          <w:lang w:val="it-IT"/>
        </w:rPr>
        <w:br/>
        <w:t>Mos. Audi Israel, vobis loquatur per me dominus vester. Pop. hem</w:t>
      </w:r>
      <w:r w:rsidRPr="006B7B5A">
        <w:rPr>
          <w:lang w:val="it-IT"/>
        </w:rPr>
        <w:br/>
        <w:t>COMOEDIA</w:t>
      </w:r>
      <w:r w:rsidRPr="006B7B5A">
        <w:rPr>
          <w:lang w:val="it-IT"/>
        </w:rPr>
        <w:br/>
        <w:t>Nósne audiamus adhuc? Mos. parumper sistite, sic ait Deus</w:t>
      </w:r>
      <w:r w:rsidRPr="006B7B5A">
        <w:rPr>
          <w:lang w:val="it-IT"/>
        </w:rPr>
        <w:br/>
        <w:t>1290 Vester: se Dominum esse, educturum de Aegyptijs vos oneribus,</w:t>
      </w:r>
      <w:r w:rsidRPr="006B7B5A">
        <w:rPr>
          <w:lang w:val="it-IT"/>
        </w:rPr>
        <w:br/>
        <w:t>Vt vos manu Pharonis mißi, sitis populus illius,</w:t>
      </w:r>
      <w:r w:rsidRPr="006B7B5A">
        <w:rPr>
          <w:lang w:val="it-IT"/>
        </w:rPr>
        <w:br/>
        <w:t>Se item fore Dominum Deum vestrum &amp; malorum vindicem.</w:t>
      </w:r>
      <w:r w:rsidRPr="006B7B5A">
        <w:rPr>
          <w:lang w:val="it-IT"/>
        </w:rPr>
        <w:br/>
        <w:t>Sic credite, nec animum aliter induxeritis: me videte, si</w:t>
      </w:r>
      <w:r w:rsidRPr="006B7B5A">
        <w:rPr>
          <w:lang w:val="it-IT"/>
        </w:rPr>
        <w:br/>
        <w:t>Falsus sit ille, quem non scio posse quenquam fallere.</w:t>
      </w:r>
      <w:r w:rsidRPr="006B7B5A">
        <w:rPr>
          <w:lang w:val="it-IT"/>
        </w:rPr>
        <w:br/>
        <w:t>1295 Popul. Vah, nos credamus? hem nunquam nobis tam dices commodè.</w:t>
      </w:r>
      <w:r w:rsidRPr="006B7B5A">
        <w:rPr>
          <w:lang w:val="it-IT"/>
        </w:rPr>
        <w:br/>
        <w:t>Vt terga nostra iterum tuam in fidem committamus. Am. vide</w:t>
      </w:r>
      <w:r w:rsidRPr="006B7B5A">
        <w:rPr>
          <w:lang w:val="it-IT"/>
        </w:rPr>
        <w:br/>
        <w:t>Sodes quid postules, vt si volumus tibi acquiescere,</w:t>
      </w:r>
      <w:r w:rsidRPr="006B7B5A">
        <w:rPr>
          <w:lang w:val="it-IT"/>
        </w:rPr>
        <w:br/>
        <w:t>Vna pro seruitute geminam nobis confestim pares.</w:t>
      </w:r>
      <w:r w:rsidRPr="006B7B5A">
        <w:rPr>
          <w:lang w:val="it-IT"/>
        </w:rPr>
        <w:br/>
        <w:t>Proinde Moses alios quaere, quos illudas, nos face</w:t>
      </w:r>
      <w:r w:rsidRPr="006B7B5A">
        <w:rPr>
          <w:lang w:val="it-IT"/>
        </w:rPr>
        <w:br/>
        <w:t>1300 Missos. Mos. ah mi Domine, siccine contemnor? quis videor modò?</w:t>
      </w:r>
      <w:r w:rsidRPr="006B7B5A">
        <w:rPr>
          <w:lang w:val="it-IT"/>
        </w:rPr>
        <w:br/>
        <w:t xml:space="preserve">Hem, repudiatus repetor. Adeon’ hominem quempiam </w:t>
      </w:r>
      <w:r>
        <w:rPr>
          <w:rStyle w:val="FootnoteReference"/>
        </w:rPr>
        <w:footnoteReference w:id="51"/>
      </w:r>
      <w:r w:rsidRPr="006B7B5A">
        <w:rPr>
          <w:lang w:val="it-IT"/>
        </w:rPr>
        <w:br/>
        <w:t>Esse inuenustam, aut infoelicem vt ego sum? spretus quò petam?</w:t>
      </w:r>
      <w:r w:rsidRPr="006B7B5A">
        <w:rPr>
          <w:lang w:val="it-IT"/>
        </w:rPr>
        <w:br/>
        <w:t xml:space="preserve">Eloh. Moses. Mo.eccum me Domine Eloh. ingredere denuò ad Pharonem. </w:t>
      </w:r>
      <w:r>
        <w:rPr>
          <w:rStyle w:val="FootnoteReference"/>
        </w:rPr>
        <w:footnoteReference w:id="52"/>
      </w:r>
      <w:r w:rsidRPr="006B7B5A">
        <w:rPr>
          <w:lang w:val="it-IT"/>
        </w:rPr>
        <w:br/>
        <w:t>Vt filios meos Israëlis permittat è sua</w:t>
      </w:r>
      <w:r w:rsidRPr="006B7B5A">
        <w:rPr>
          <w:lang w:val="it-IT"/>
        </w:rPr>
        <w:br/>
        <w:t>1305 Terra exire aliò. Mos. quid ais Domine? En filij Israel nihil</w:t>
      </w:r>
      <w:r w:rsidRPr="006B7B5A">
        <w:rPr>
          <w:lang w:val="it-IT"/>
        </w:rPr>
        <w:br/>
        <w:t>Iam me audiunt, quidum Pharo me patienter audiat obsecro?</w:t>
      </w:r>
      <w:r w:rsidRPr="006B7B5A">
        <w:rPr>
          <w:lang w:val="it-IT"/>
        </w:rPr>
        <w:br/>
        <w:t>Cùm sim labijs quoque incircuncisus? Elo. Aaron adest tibi,</w:t>
      </w:r>
      <w:r w:rsidRPr="006B7B5A">
        <w:rPr>
          <w:lang w:val="it-IT"/>
        </w:rPr>
        <w:br/>
        <w:t>Respice. quin me vide modò: te iamdudum constitui Deum</w:t>
      </w:r>
      <w:r w:rsidRPr="006B7B5A">
        <w:rPr>
          <w:lang w:val="it-IT"/>
        </w:rPr>
        <w:br/>
        <w:t>Parhoni: &amp; hic frater tuus Aaron, propheta erit tuus.</w:t>
      </w:r>
      <w:r w:rsidRPr="006B7B5A">
        <w:rPr>
          <w:lang w:val="it-IT"/>
        </w:rPr>
        <w:br/>
        <w:t>1310 Tu cuncta loqueris, quae ego tibi praecipio: Aaron frater tuus</w:t>
      </w:r>
      <w:r w:rsidRPr="006B7B5A">
        <w:rPr>
          <w:lang w:val="it-IT"/>
        </w:rPr>
        <w:br/>
        <w:t>Loquetur ad Parhonem, Israelem vt dimittat è sua</w:t>
      </w:r>
      <w:r w:rsidRPr="006B7B5A">
        <w:rPr>
          <w:lang w:val="it-IT"/>
        </w:rPr>
        <w:br/>
        <w:t xml:space="preserve">Terra. </w:t>
      </w:r>
      <w:r>
        <w:t>Interim ego animum Parhonis egregiè indurabo, nec</w:t>
      </w:r>
      <w:r>
        <w:br/>
        <w:t>Volet signis ac portentis sibi editis auditis vos.</w:t>
      </w:r>
      <w:r>
        <w:br/>
        <w:t>Enimuerò multis modis manum extendam meam super</w:t>
      </w:r>
      <w:r>
        <w:br/>
        <w:t>1315 Aegyptum, &amp; educam populum meum Israel validissima</w:t>
      </w:r>
      <w:r>
        <w:br/>
        <w:t>Vi, vt quom istuc fecero, me Dominum certò norint Aegyptij.</w:t>
      </w:r>
      <w:r>
        <w:br/>
      </w:r>
      <w:r w:rsidRPr="006B7B5A">
        <w:rPr>
          <w:lang w:val="it-IT"/>
        </w:rPr>
        <w:t>Mose. Facesso domine denuò, quando ita vis. ius postulas tuum.</w:t>
      </w:r>
      <w:r w:rsidRPr="006B7B5A">
        <w:rPr>
          <w:lang w:val="it-IT"/>
        </w:rPr>
        <w:br/>
      </w:r>
      <w:r>
        <w:rPr>
          <w:lang w:val="de-DE"/>
        </w:rPr>
        <w:t>Eloh. Si sibi portentum aliquod Pharo volet per vos ostendier,</w:t>
      </w:r>
      <w:r>
        <w:rPr>
          <w:lang w:val="de-DE"/>
        </w:rPr>
        <w:br/>
      </w:r>
      <w:r w:rsidRPr="006B7B5A">
        <w:rPr>
          <w:lang w:val="it-IT"/>
        </w:rPr>
        <w:t>TRAGICA. 30</w:t>
      </w:r>
      <w:r w:rsidRPr="006B7B5A">
        <w:rPr>
          <w:lang w:val="it-IT"/>
        </w:rPr>
        <w:br/>
        <w:t>Dices tuo fratri, vt tuum baculum sustolllat ac statim</w:t>
      </w:r>
      <w:r w:rsidRPr="006B7B5A">
        <w:rPr>
          <w:lang w:val="it-IT"/>
        </w:rPr>
        <w:br/>
        <w:t>1320 Serpens fiat, si abiecerit coram Pharone, Mose. nempè sic</w:t>
      </w:r>
      <w:r w:rsidRPr="006B7B5A">
        <w:rPr>
          <w:lang w:val="it-IT"/>
        </w:rPr>
        <w:br/>
        <w:t>Curabimus. nunquid aliud vis Domine? Elo. nihil abi modo.</w:t>
      </w:r>
      <w:r w:rsidRPr="006B7B5A">
        <w:rPr>
          <w:lang w:val="it-IT"/>
        </w:rPr>
        <w:br/>
        <w:t>Scena 5a Trimetri.</w:t>
      </w:r>
      <w:r w:rsidRPr="006B7B5A">
        <w:rPr>
          <w:lang w:val="it-IT"/>
        </w:rPr>
        <w:br/>
        <w:t>Moses. Aaron.</w:t>
      </w:r>
      <w:r w:rsidRPr="006B7B5A">
        <w:rPr>
          <w:lang w:val="it-IT"/>
        </w:rPr>
        <w:br/>
        <w:t>QVid restat vt eamus frater, quò mittimur?</w:t>
      </w:r>
      <w:r w:rsidRPr="006B7B5A">
        <w:rPr>
          <w:lang w:val="it-IT"/>
        </w:rPr>
        <w:br/>
        <w:t>Aar. Vbi vis, in me nulla erit mora. non ego</w:t>
      </w:r>
      <w:r w:rsidRPr="006B7B5A">
        <w:rPr>
          <w:lang w:val="it-IT"/>
        </w:rPr>
        <w:br/>
        <w:t>Patiar vllum in me commodum tibi claudier,</w:t>
      </w:r>
      <w:r w:rsidRPr="006B7B5A">
        <w:rPr>
          <w:lang w:val="it-IT"/>
        </w:rPr>
        <w:br/>
        <w:t>1325 Vt prosim Israelitis nostris. Mos. quid? Deum</w:t>
      </w:r>
      <w:r w:rsidRPr="006B7B5A">
        <w:rPr>
          <w:lang w:val="it-IT"/>
        </w:rPr>
        <w:br/>
        <w:t>Non nos sequamur? Aar. ducem sequitur Deum</w:t>
      </w:r>
      <w:r w:rsidRPr="006B7B5A">
        <w:rPr>
          <w:lang w:val="it-IT"/>
        </w:rPr>
        <w:br/>
        <w:t>Non cespitat, non, si in tenebris versabitur</w:t>
      </w:r>
      <w:r w:rsidRPr="006B7B5A">
        <w:rPr>
          <w:lang w:val="it-IT"/>
        </w:rPr>
        <w:br/>
        <w:t>Plusquam cimmerijs. Sed putásne eduxerit</w:t>
      </w:r>
      <w:r w:rsidRPr="006B7B5A">
        <w:rPr>
          <w:lang w:val="it-IT"/>
        </w:rPr>
        <w:br/>
        <w:t>Aegypto Israelem? Mos. certè non fit mihi</w:t>
      </w:r>
      <w:r w:rsidRPr="006B7B5A">
        <w:rPr>
          <w:lang w:val="it-IT"/>
        </w:rPr>
        <w:br/>
        <w:t>1330 Dubium nam qui secùs autumant, neque hi satis</w:t>
      </w:r>
      <w:r w:rsidRPr="006B7B5A">
        <w:rPr>
          <w:lang w:val="it-IT"/>
        </w:rPr>
        <w:br/>
        <w:t>Norunt Deum, neque ille hos semper respicit</w:t>
      </w:r>
      <w:r w:rsidRPr="006B7B5A">
        <w:rPr>
          <w:lang w:val="it-IT"/>
        </w:rPr>
        <w:br/>
        <w:t>Frater: quod ibi fit, vbi non verè viuitur.</w:t>
      </w:r>
      <w:r w:rsidRPr="006B7B5A">
        <w:rPr>
          <w:lang w:val="it-IT"/>
        </w:rPr>
        <w:br/>
        <w:t>Aar. Tamen si Pharao. Mos ah, quid? fremat iratus licet,</w:t>
      </w:r>
      <w:r w:rsidRPr="006B7B5A">
        <w:rPr>
          <w:lang w:val="it-IT"/>
        </w:rPr>
        <w:br/>
        <w:t>Volet tandem inuitus populum dimittere.</w:t>
      </w:r>
      <w:r w:rsidRPr="006B7B5A">
        <w:rPr>
          <w:lang w:val="it-IT"/>
        </w:rPr>
        <w:br/>
        <w:t>1335 Ponunt feroces animos tigres, quom velit</w:t>
      </w:r>
      <w:r w:rsidRPr="006B7B5A">
        <w:rPr>
          <w:lang w:val="it-IT"/>
        </w:rPr>
        <w:br/>
        <w:t>Deus: subitò ima summis mutare hic valet.</w:t>
      </w:r>
      <w:r w:rsidRPr="006B7B5A">
        <w:rPr>
          <w:lang w:val="it-IT"/>
        </w:rPr>
        <w:br/>
        <w:t>Dominatur tumidus, spiritus altos gerat:</w:t>
      </w:r>
      <w:r w:rsidRPr="006B7B5A">
        <w:rPr>
          <w:lang w:val="it-IT"/>
        </w:rPr>
        <w:br/>
        <w:t>Sequitur superbos victor à tergo Deus.</w:t>
      </w:r>
      <w:r w:rsidRPr="006B7B5A">
        <w:rPr>
          <w:lang w:val="it-IT"/>
        </w:rPr>
        <w:br/>
        <w:t>Memini vidisse, quo quidem sum iniquior</w:t>
      </w:r>
      <w:r w:rsidRPr="006B7B5A">
        <w:rPr>
          <w:lang w:val="it-IT"/>
        </w:rPr>
        <w:br/>
        <w:t>1340 Parboni, duros animos nullis flectier</w:t>
      </w:r>
      <w:r w:rsidRPr="006B7B5A">
        <w:rPr>
          <w:lang w:val="it-IT"/>
        </w:rPr>
        <w:br/>
        <w:t>Potuisse precibus, nullis portentis Dei:</w:t>
      </w:r>
      <w:r w:rsidRPr="006B7B5A">
        <w:rPr>
          <w:lang w:val="it-IT"/>
        </w:rPr>
        <w:br/>
        <w:t>Quin arctiùs spumabant ore feruidi</w:t>
      </w:r>
      <w:r w:rsidRPr="006B7B5A">
        <w:rPr>
          <w:lang w:val="it-IT"/>
        </w:rPr>
        <w:br/>
        <w:t>Ignem, bellumque vltrò ciebant efferi.</w:t>
      </w:r>
      <w:r w:rsidRPr="006B7B5A">
        <w:rPr>
          <w:lang w:val="it-IT"/>
        </w:rPr>
        <w:br/>
        <w:t>Aar. Quid? maneátne similis Pharonem hunc exitus?</w:t>
      </w:r>
      <w:r w:rsidRPr="006B7B5A">
        <w:rPr>
          <w:lang w:val="it-IT"/>
        </w:rPr>
        <w:br/>
        <w:t>1345 Mos. Quis vitae finis sit futurus nescio,</w:t>
      </w:r>
      <w:r w:rsidRPr="006B7B5A">
        <w:rPr>
          <w:lang w:val="it-IT"/>
        </w:rPr>
        <w:br/>
        <w:t>COMOEDIA</w:t>
      </w:r>
      <w:r w:rsidRPr="006B7B5A">
        <w:rPr>
          <w:lang w:val="it-IT"/>
        </w:rPr>
        <w:br/>
        <w:t>Apparet hunc conari sedulò, dies</w:t>
      </w:r>
      <w:r w:rsidRPr="006B7B5A">
        <w:rPr>
          <w:lang w:val="it-IT"/>
        </w:rPr>
        <w:br/>
        <w:t>Noctésque laborare, omnem denique</w:t>
      </w:r>
      <w:r w:rsidRPr="006B7B5A">
        <w:rPr>
          <w:lang w:val="it-IT"/>
        </w:rPr>
        <w:br/>
        <w:t>Lapidem mouere, qui nos non dimittat hinc.</w:t>
      </w:r>
      <w:r w:rsidRPr="006B7B5A">
        <w:rPr>
          <w:lang w:val="it-IT"/>
        </w:rPr>
        <w:br/>
        <w:t>Et quantum ego eius animum perspexi satis,</w:t>
      </w:r>
      <w:r w:rsidRPr="006B7B5A">
        <w:rPr>
          <w:lang w:val="it-IT"/>
        </w:rPr>
        <w:br/>
        <w:t>1350 Non faciet: experietur extrema omnia</w:t>
      </w:r>
      <w:r w:rsidRPr="006B7B5A">
        <w:rPr>
          <w:lang w:val="it-IT"/>
        </w:rPr>
        <w:br/>
        <w:t>Potius, quàm deserat populum sic est homo,</w:t>
      </w:r>
      <w:r w:rsidRPr="006B7B5A">
        <w:rPr>
          <w:lang w:val="it-IT"/>
        </w:rPr>
        <w:br/>
        <w:t>Cum placas: aduorsatur sedulò, nihil</w:t>
      </w:r>
      <w:r w:rsidRPr="006B7B5A">
        <w:rPr>
          <w:lang w:val="it-IT"/>
        </w:rPr>
        <w:br/>
        <w:t>Vt impetres cum gratia. Aar. Videre tu</w:t>
      </w:r>
      <w:r w:rsidRPr="006B7B5A">
        <w:rPr>
          <w:lang w:val="it-IT"/>
        </w:rPr>
        <w:br/>
        <w:t>Mihi frater prospicere, quae futura sunt.</w:t>
      </w:r>
      <w:r w:rsidRPr="006B7B5A">
        <w:rPr>
          <w:lang w:val="it-IT"/>
        </w:rPr>
        <w:br/>
        <w:t>1355 Ain’ tot motus, tot nobis per</w:t>
      </w:r>
      <w:r w:rsidRPr="006B7B5A">
        <w:rPr>
          <w:rFonts w:cstheme="minorHAnsi"/>
          <w:lang w:val="it-IT"/>
        </w:rPr>
        <w:t>î</w:t>
      </w:r>
      <w:r w:rsidRPr="006B7B5A">
        <w:rPr>
          <w:lang w:val="it-IT"/>
        </w:rPr>
        <w:t>cula</w:t>
      </w:r>
      <w:r w:rsidRPr="006B7B5A">
        <w:rPr>
          <w:lang w:val="it-IT"/>
        </w:rPr>
        <w:br/>
        <w:t>Etiamnum restare? Mos. hoc illud videlicet</w:t>
      </w:r>
      <w:r w:rsidRPr="006B7B5A">
        <w:rPr>
          <w:lang w:val="it-IT"/>
        </w:rPr>
        <w:br/>
        <w:t>Est, quod animum indurauit Pharaonis Deus,</w:t>
      </w:r>
      <w:r w:rsidRPr="006B7B5A">
        <w:rPr>
          <w:lang w:val="it-IT"/>
        </w:rPr>
        <w:br/>
        <w:t>Ne quò patiatur hinc sibi populum abripi.</w:t>
      </w:r>
      <w:r w:rsidRPr="006B7B5A">
        <w:rPr>
          <w:lang w:val="it-IT"/>
        </w:rPr>
        <w:br/>
        <w:t>Deus per ardua volet innotescere</w:t>
      </w:r>
      <w:r w:rsidRPr="006B7B5A">
        <w:rPr>
          <w:lang w:val="it-IT"/>
        </w:rPr>
        <w:br/>
        <w:t>1360 Suis, ne vnquam leuis sequatur gratia,</w:t>
      </w:r>
      <w:r w:rsidRPr="006B7B5A">
        <w:rPr>
          <w:lang w:val="it-IT"/>
        </w:rPr>
        <w:br/>
        <w:t>Statimque id animis excidat, quod ceu minus</w:t>
      </w:r>
      <w:r w:rsidRPr="006B7B5A">
        <w:rPr>
          <w:lang w:val="it-IT"/>
        </w:rPr>
        <w:br/>
        <w:t>Difficile factum est, quid difficile tamen Deo?</w:t>
      </w:r>
      <w:r w:rsidRPr="006B7B5A">
        <w:rPr>
          <w:lang w:val="it-IT"/>
        </w:rPr>
        <w:br/>
      </w:r>
      <w:r>
        <w:t>Ac sic sunt mortales ferè omnes, vt quibus</w:t>
      </w:r>
      <w:r>
        <w:br/>
        <w:t>Quid benefacias, sit pluma leuior gratia.</w:t>
      </w:r>
      <w:r>
        <w:br/>
      </w:r>
      <w:r w:rsidRPr="006B7B5A">
        <w:rPr>
          <w:lang w:val="it-IT"/>
        </w:rPr>
        <w:t>1365 Aar. O quàm libenter audio te frater, nisi</w:t>
      </w:r>
      <w:r w:rsidRPr="006B7B5A">
        <w:rPr>
          <w:lang w:val="it-IT"/>
        </w:rPr>
        <w:br/>
        <w:t>Aliud praesens modò vrgeret negocium.</w:t>
      </w:r>
      <w:r w:rsidRPr="006B7B5A">
        <w:rPr>
          <w:lang w:val="it-IT"/>
        </w:rPr>
        <w:br/>
        <w:t>Scena 6a Eiusdem farinae versus.</w:t>
      </w:r>
      <w:r w:rsidRPr="006B7B5A">
        <w:rPr>
          <w:lang w:val="it-IT"/>
        </w:rPr>
        <w:br/>
        <w:t>Pharo. Symbulus. Aaron. Moses. Magi 3.</w:t>
      </w:r>
      <w:r w:rsidRPr="006B7B5A">
        <w:rPr>
          <w:lang w:val="it-IT"/>
        </w:rPr>
        <w:br/>
        <w:t>3. Zoroast. Iamnes &amp; Mambres.</w:t>
      </w:r>
      <w:r w:rsidRPr="006B7B5A">
        <w:rPr>
          <w:lang w:val="it-IT"/>
        </w:rPr>
        <w:br/>
        <w:t>1370 SEcutus consilium tuum Symbule, non</w:t>
      </w:r>
      <w:r w:rsidRPr="006B7B5A">
        <w:rPr>
          <w:lang w:val="it-IT"/>
        </w:rPr>
        <w:br/>
        <w:t>Omnino ineptè mihi pol fecisse videor,</w:t>
      </w:r>
      <w:r w:rsidRPr="006B7B5A">
        <w:rPr>
          <w:lang w:val="it-IT"/>
        </w:rPr>
        <w:br/>
        <w:t>Vt me noster Osiris bene amet. Sym. nam tu Pharo</w:t>
      </w:r>
      <w:r w:rsidRPr="006B7B5A">
        <w:rPr>
          <w:lang w:val="it-IT"/>
        </w:rPr>
        <w:br/>
        <w:t>Nisi omnem funem sic praesecuisses semel,</w:t>
      </w:r>
      <w:r w:rsidRPr="006B7B5A">
        <w:rPr>
          <w:lang w:val="it-IT"/>
        </w:rPr>
        <w:br/>
        <w:t>Machaeramque hoc tibi retorsisses ariete,</w:t>
      </w:r>
      <w:r w:rsidRPr="006B7B5A">
        <w:rPr>
          <w:lang w:val="it-IT"/>
        </w:rPr>
        <w:br/>
        <w:t>TRAGICA.  31</w:t>
      </w:r>
      <w:r w:rsidRPr="006B7B5A">
        <w:rPr>
          <w:lang w:val="it-IT"/>
        </w:rPr>
        <w:br/>
        <w:t>1375 Iamdudum ad te scio redijssent. Pha. commodùm</w:t>
      </w:r>
      <w:r w:rsidRPr="006B7B5A">
        <w:rPr>
          <w:lang w:val="it-IT"/>
        </w:rPr>
        <w:br/>
        <w:t>Mihi in mentem suggesseras, &amp; laudo te.</w:t>
      </w:r>
      <w:r w:rsidRPr="006B7B5A">
        <w:rPr>
          <w:lang w:val="it-IT"/>
        </w:rPr>
        <w:br/>
        <w:t>Symb. Si tibi quid feci aut facio, quod placet Pharo, &amp;</w:t>
      </w:r>
      <w:r w:rsidRPr="006B7B5A">
        <w:rPr>
          <w:lang w:val="it-IT"/>
        </w:rPr>
        <w:br/>
        <w:t>Id gratum aduorsum te fuisse gaudeo.</w:t>
      </w:r>
      <w:r w:rsidRPr="006B7B5A">
        <w:rPr>
          <w:lang w:val="it-IT"/>
        </w:rPr>
        <w:br/>
        <w:t>Phar. Fex hominum méne cogeret? Sym. quid? cogeret?</w:t>
      </w:r>
      <w:r w:rsidRPr="006B7B5A">
        <w:rPr>
          <w:lang w:val="it-IT"/>
        </w:rPr>
        <w:br/>
        <w:t>1380 Malum malo adde potius: si non sufficit</w:t>
      </w:r>
      <w:r w:rsidRPr="006B7B5A">
        <w:rPr>
          <w:lang w:val="it-IT"/>
        </w:rPr>
        <w:br/>
        <w:t>Simplex malum, pepererint mox sibi geminum.</w:t>
      </w:r>
      <w:r w:rsidRPr="006B7B5A">
        <w:rPr>
          <w:lang w:val="it-IT"/>
        </w:rPr>
        <w:br/>
        <w:t>Nae viceris. oderint, dum metuant. quid tua?</w:t>
      </w:r>
      <w:r w:rsidRPr="006B7B5A">
        <w:rPr>
          <w:lang w:val="it-IT"/>
        </w:rPr>
        <w:br/>
        <w:t>Si quod habes, seruas: si potiris interim</w:t>
      </w:r>
      <w:r w:rsidRPr="006B7B5A">
        <w:rPr>
          <w:lang w:val="it-IT"/>
        </w:rPr>
        <w:br/>
        <w:t>Voto tuo, ne aliquis aduersus te queat</w:t>
      </w:r>
      <w:r w:rsidRPr="006B7B5A">
        <w:rPr>
          <w:lang w:val="it-IT"/>
        </w:rPr>
        <w:br/>
        <w:t>1385 Vel ausit hiscere. Thar. aedepol idem arbitror.</w:t>
      </w:r>
      <w:r w:rsidRPr="006B7B5A">
        <w:rPr>
          <w:lang w:val="it-IT"/>
        </w:rPr>
        <w:br/>
        <w:t>Aar. Hem Moses ante aulam tibi noster Pharo.</w:t>
      </w:r>
      <w:r w:rsidRPr="006B7B5A">
        <w:rPr>
          <w:lang w:val="it-IT"/>
        </w:rPr>
        <w:br/>
        <w:t>Mos. Profectò is est, nunc accedundi tempus est.</w:t>
      </w:r>
      <w:r w:rsidRPr="006B7B5A">
        <w:rPr>
          <w:lang w:val="it-IT"/>
        </w:rPr>
        <w:br/>
        <w:t>Tu loquere, orationi ego subseruiam.</w:t>
      </w:r>
      <w:r w:rsidRPr="006B7B5A">
        <w:rPr>
          <w:lang w:val="it-IT"/>
        </w:rPr>
        <w:br/>
        <w:t>Aar. Salus tibi Pharo. Pha. vah, vósne ad me homines nequam?</w:t>
      </w:r>
      <w:r w:rsidRPr="006B7B5A">
        <w:rPr>
          <w:lang w:val="it-IT"/>
        </w:rPr>
        <w:br/>
        <w:t>1390 Quam nunc mihi adfertis technam? Aar. Dominus Deus</w:t>
      </w:r>
      <w:r w:rsidRPr="006B7B5A">
        <w:rPr>
          <w:lang w:val="it-IT"/>
        </w:rPr>
        <w:br/>
        <w:t>Nos denuò ad te misit (pace quod tua</w:t>
      </w:r>
      <w:r w:rsidRPr="006B7B5A">
        <w:rPr>
          <w:lang w:val="it-IT"/>
        </w:rPr>
        <w:br/>
        <w:t>Liceat nobis) vt proficiscamur ac sacra</w:t>
      </w:r>
      <w:r w:rsidRPr="006B7B5A">
        <w:rPr>
          <w:lang w:val="it-IT"/>
        </w:rPr>
        <w:br/>
        <w:t>Faciamus in deserto: sic enim iubet</w:t>
      </w:r>
      <w:r w:rsidRPr="006B7B5A">
        <w:rPr>
          <w:lang w:val="it-IT"/>
        </w:rPr>
        <w:br/>
        <w:t>Deus ille Israelis, veluti antè diximus.</w:t>
      </w:r>
      <w:r w:rsidRPr="006B7B5A">
        <w:rPr>
          <w:lang w:val="it-IT"/>
        </w:rPr>
        <w:br/>
        <w:t>1395 Phar. Hem nugas Siculas. Dij vobis malum duint.</w:t>
      </w:r>
      <w:r w:rsidRPr="006B7B5A">
        <w:rPr>
          <w:lang w:val="it-IT"/>
        </w:rPr>
        <w:br/>
        <w:t>Sym. Tantine fit vobis vestra salus, vt fuit</w:t>
      </w:r>
      <w:r w:rsidRPr="006B7B5A">
        <w:rPr>
          <w:lang w:val="it-IT"/>
        </w:rPr>
        <w:br/>
        <w:t>Quae iam semel periclitata, redire nondum</w:t>
      </w:r>
      <w:r w:rsidRPr="006B7B5A">
        <w:rPr>
          <w:lang w:val="it-IT"/>
        </w:rPr>
        <w:br/>
        <w:t xml:space="preserve">Etiam pudeat? </w:t>
      </w:r>
      <w:r>
        <w:t>Ph. Symbule quid tu existimas?</w:t>
      </w:r>
      <w:r>
        <w:br/>
        <w:t>Egóne vt saepius de eadem re audiam?</w:t>
      </w:r>
      <w:r>
        <w:br/>
        <w:t>1400 Sym. Non audias. Mos. at rex Pharo quid agas, vide.</w:t>
      </w:r>
      <w:r>
        <w:br/>
      </w:r>
      <w:r w:rsidRPr="006B7B5A">
        <w:rPr>
          <w:lang w:val="it-IT"/>
        </w:rPr>
        <w:t>Dominus est qui mittit: sapienter feceris,</w:t>
      </w:r>
      <w:r w:rsidRPr="006B7B5A">
        <w:rPr>
          <w:lang w:val="it-IT"/>
        </w:rPr>
        <w:br/>
        <w:t>Si cum illo verbum nullum commutaueris.</w:t>
      </w:r>
      <w:r w:rsidRPr="006B7B5A">
        <w:rPr>
          <w:lang w:val="it-IT"/>
        </w:rPr>
        <w:br/>
        <w:t>Phar. Vide temeritas quò ducat homines malè</w:t>
      </w:r>
      <w:r w:rsidRPr="006B7B5A">
        <w:rPr>
          <w:lang w:val="it-IT"/>
        </w:rPr>
        <w:br/>
        <w:t>Prouidos: insanit qui nequit hanc compescere.</w:t>
      </w:r>
      <w:r w:rsidRPr="006B7B5A">
        <w:rPr>
          <w:lang w:val="it-IT"/>
        </w:rPr>
        <w:br/>
        <w:t>1405 Dixi, &amp; quoties dicam? nusquam dimisero.</w:t>
      </w:r>
      <w:r w:rsidRPr="006B7B5A">
        <w:rPr>
          <w:lang w:val="it-IT"/>
        </w:rPr>
        <w:br/>
        <w:t>COMOEDIA</w:t>
      </w:r>
      <w:r w:rsidRPr="006B7B5A">
        <w:rPr>
          <w:lang w:val="it-IT"/>
        </w:rPr>
        <w:br/>
        <w:t>Sym. Illhaec res est. proin potius amolimini</w:t>
      </w:r>
      <w:r w:rsidRPr="006B7B5A">
        <w:rPr>
          <w:lang w:val="it-IT"/>
        </w:rPr>
        <w:br/>
        <w:t>Vos hinc. insania est sequi pericula.</w:t>
      </w:r>
      <w:r w:rsidRPr="006B7B5A">
        <w:rPr>
          <w:lang w:val="it-IT"/>
        </w:rPr>
        <w:br/>
        <w:t>Aar. Insania est Deo obluctarier &amp; manum</w:t>
      </w:r>
      <w:r w:rsidRPr="006B7B5A">
        <w:rPr>
          <w:lang w:val="it-IT"/>
        </w:rPr>
        <w:br/>
        <w:t>Conserere cum potentiori. postulat</w:t>
      </w:r>
      <w:r w:rsidRPr="006B7B5A">
        <w:rPr>
          <w:lang w:val="it-IT"/>
        </w:rPr>
        <w:br/>
        <w:t>1410 Dominus suum ius, nemini negaueris.</w:t>
      </w:r>
      <w:r w:rsidRPr="006B7B5A">
        <w:rPr>
          <w:lang w:val="it-IT"/>
        </w:rPr>
        <w:br/>
      </w:r>
      <w:r>
        <w:t>Missum face Israelem rex Pharo. Ph. quis est</w:t>
      </w:r>
      <w:r>
        <w:br/>
        <w:t xml:space="preserve">Dominus, vt rursus iam idem interrogem? </w:t>
      </w:r>
      <w:r w:rsidRPr="006B7B5A">
        <w:rPr>
          <w:lang w:val="it-IT"/>
        </w:rPr>
        <w:t>Aa. Deus</w:t>
      </w:r>
      <w:r w:rsidRPr="006B7B5A">
        <w:rPr>
          <w:lang w:val="it-IT"/>
        </w:rPr>
        <w:br/>
        <w:t>Ille Israel, qui vtrique nostrum visus est.</w:t>
      </w:r>
      <w:r w:rsidRPr="006B7B5A">
        <w:rPr>
          <w:lang w:val="it-IT"/>
        </w:rPr>
        <w:br/>
        <w:t xml:space="preserve">Pha. Gerrae germanae. </w:t>
      </w:r>
      <w:r>
        <w:t>Sym. nugae, somnia, fabulae.</w:t>
      </w:r>
      <w:r>
        <w:br/>
        <w:t>1415 Pha. Symbule sic est. Vah, men’ sycophanticis</w:t>
      </w:r>
      <w:r>
        <w:br/>
        <w:t xml:space="preserve">Sutelis posse capi? </w:t>
      </w:r>
      <w:r w:rsidRPr="006B7B5A">
        <w:rPr>
          <w:lang w:val="it-IT"/>
        </w:rPr>
        <w:t>Mos. arbitrare nos Pharo</w:t>
      </w:r>
      <w:r w:rsidRPr="006B7B5A">
        <w:rPr>
          <w:lang w:val="it-IT"/>
        </w:rPr>
        <w:br/>
        <w:t>Tibi sycophantas, id non est. Pha. non? qui mihi</w:t>
      </w:r>
      <w:r w:rsidRPr="006B7B5A">
        <w:rPr>
          <w:lang w:val="it-IT"/>
        </w:rPr>
        <w:br/>
        <w:t>Studetis per fallaciam imponere, meos</w:t>
      </w:r>
      <w:r w:rsidRPr="006B7B5A">
        <w:rPr>
          <w:lang w:val="it-IT"/>
        </w:rPr>
        <w:br/>
        <w:t>Seruos inuito me hinc longè alio abducere?</w:t>
      </w:r>
      <w:r w:rsidRPr="006B7B5A">
        <w:rPr>
          <w:lang w:val="it-IT"/>
        </w:rPr>
        <w:br/>
        <w:t xml:space="preserve">1420 Sed ne me inhumanum putetis, aut qui non velim </w:t>
      </w:r>
      <w:r>
        <w:rPr>
          <w:rStyle w:val="FootnoteReference"/>
        </w:rPr>
        <w:footnoteReference w:id="53"/>
      </w:r>
      <w:r w:rsidRPr="006B7B5A">
        <w:rPr>
          <w:lang w:val="it-IT"/>
        </w:rPr>
        <w:br/>
        <w:t>Ratione vobiscum vtier, sic fecero.</w:t>
      </w:r>
      <w:r w:rsidRPr="006B7B5A">
        <w:rPr>
          <w:lang w:val="it-IT"/>
        </w:rPr>
        <w:br/>
        <w:t>Si vos dominus aliquis misit, si visus est</w:t>
      </w:r>
      <w:r w:rsidRPr="006B7B5A">
        <w:rPr>
          <w:lang w:val="it-IT"/>
        </w:rPr>
        <w:br/>
        <w:t>Idem vobis, agitè portenta aliqua edite</w:t>
      </w:r>
      <w:r w:rsidRPr="006B7B5A">
        <w:rPr>
          <w:lang w:val="it-IT"/>
        </w:rPr>
        <w:br/>
        <w:t>Vt credam, dictis facite mihi compendium.</w:t>
      </w:r>
      <w:r w:rsidRPr="006B7B5A">
        <w:rPr>
          <w:lang w:val="it-IT"/>
        </w:rPr>
        <w:br/>
      </w:r>
      <w:r>
        <w:t>1425 Mose. Si signis, monstris aut rerum miraculis</w:t>
      </w:r>
      <w:r>
        <w:br/>
        <w:t>Docendus es, licet his nihil moueberis,</w:t>
      </w:r>
      <w:r>
        <w:br/>
        <w:t>Agè sis Aaron proijce baculum ad pedes</w:t>
      </w:r>
      <w:r>
        <w:br/>
        <w:t>Huius, sanè proijce. Aar. baculum hem tibi. Ph. perij.</w:t>
      </w:r>
      <w:r>
        <w:br/>
        <w:t>Video serpentem. Sym. quid (malùm) extimescis? hei</w:t>
      </w:r>
      <w:r>
        <w:br/>
        <w:t xml:space="preserve">1430 Iocularia sunt. hic fascinator est nequam. </w:t>
      </w:r>
      <w:r>
        <w:rPr>
          <w:rStyle w:val="FootnoteReference"/>
        </w:rPr>
        <w:footnoteReference w:id="54"/>
      </w:r>
      <w:r>
        <w:br/>
        <w:t>Sic fascinat oculos, vt esse rem putes.</w:t>
      </w:r>
      <w:r>
        <w:br/>
      </w:r>
      <w:r w:rsidRPr="006B7B5A">
        <w:rPr>
          <w:lang w:val="it-IT"/>
        </w:rPr>
        <w:t>Mos. O nugamentum hominis. Ph. quid? fascinator hic</w:t>
      </w:r>
      <w:r w:rsidRPr="006B7B5A">
        <w:rPr>
          <w:lang w:val="it-IT"/>
        </w:rPr>
        <w:br/>
        <w:t>Siet? iube vocari actutum ad me magos</w:t>
      </w:r>
      <w:r w:rsidRPr="006B7B5A">
        <w:rPr>
          <w:lang w:val="it-IT"/>
        </w:rPr>
        <w:br/>
        <w:t>Nostros, si &amp; ipsi praestare queant artibus</w:t>
      </w:r>
      <w:r w:rsidRPr="006B7B5A">
        <w:rPr>
          <w:lang w:val="it-IT"/>
        </w:rPr>
        <w:br/>
        <w:t>1435 Suis. &amp; virgas secum singuli ferant.</w:t>
      </w:r>
      <w:r w:rsidRPr="006B7B5A">
        <w:rPr>
          <w:lang w:val="it-IT"/>
        </w:rPr>
        <w:br/>
        <w:t>Mose. Crede Pharo id Deum facere praestigijs</w:t>
      </w:r>
      <w:r w:rsidRPr="006B7B5A">
        <w:rPr>
          <w:lang w:val="it-IT"/>
        </w:rPr>
        <w:br/>
        <w:t>TRAGICA.  32</w:t>
      </w:r>
      <w:r w:rsidRPr="006B7B5A">
        <w:rPr>
          <w:lang w:val="it-IT"/>
        </w:rPr>
        <w:br/>
        <w:t>Nullis, neque enim huic opu’st, virtute cuius in</w:t>
      </w:r>
      <w:r w:rsidRPr="006B7B5A">
        <w:rPr>
          <w:lang w:val="it-IT"/>
        </w:rPr>
        <w:br/>
        <w:t>Formam redibit pristinam, si prenderit</w:t>
      </w:r>
      <w:r w:rsidRPr="006B7B5A">
        <w:rPr>
          <w:lang w:val="it-IT"/>
        </w:rPr>
        <w:br/>
        <w:t xml:space="preserve">Caudam. </w:t>
      </w:r>
      <w:r>
        <w:t>Pha. videre istud cupiam. Aar. Hem tibi Pharo.</w:t>
      </w:r>
      <w:r>
        <w:br/>
        <w:t>1440 Symb. Adsunt magi, vt specimen artis faciant suae.</w:t>
      </w:r>
      <w:r>
        <w:br/>
      </w:r>
      <w:r w:rsidRPr="006B7B5A">
        <w:rPr>
          <w:lang w:val="it-IT"/>
        </w:rPr>
        <w:t>Zoroast. Viuat Rex Pharao nos iußi aduolamus huc:</w:t>
      </w:r>
      <w:r w:rsidRPr="006B7B5A">
        <w:rPr>
          <w:lang w:val="it-IT"/>
        </w:rPr>
        <w:br/>
        <w:t>Loquere, si nostra ars tibi aliquid efficere queat.</w:t>
      </w:r>
      <w:r w:rsidRPr="006B7B5A">
        <w:rPr>
          <w:lang w:val="it-IT"/>
        </w:rPr>
        <w:br/>
        <w:t>Phar. Si rem citra dolum facitis, aut adeò si</w:t>
      </w:r>
      <w:r w:rsidRPr="006B7B5A">
        <w:rPr>
          <w:lang w:val="it-IT"/>
        </w:rPr>
        <w:br/>
        <w:t>Fallacia nulla subest, idem iam denuò</w:t>
      </w:r>
      <w:r w:rsidRPr="006B7B5A">
        <w:rPr>
          <w:lang w:val="it-IT"/>
        </w:rPr>
        <w:br/>
        <w:t>1445 Coram his tentate, vt quis Deus vester siet,</w:t>
      </w:r>
      <w:r w:rsidRPr="006B7B5A">
        <w:rPr>
          <w:lang w:val="it-IT"/>
        </w:rPr>
        <w:br/>
        <w:t>Intelligam. Mos. tu Aaron abijce baculum in</w:t>
      </w:r>
      <w:r w:rsidRPr="006B7B5A">
        <w:rPr>
          <w:lang w:val="it-IT"/>
        </w:rPr>
        <w:br/>
        <w:t>Dei Israëlis nomine. Pha quid? videtis hunc</w:t>
      </w:r>
      <w:r w:rsidRPr="006B7B5A">
        <w:rPr>
          <w:lang w:val="it-IT"/>
        </w:rPr>
        <w:br/>
        <w:t>Colubrum, quantus sit? Iamn. Phy, quàm difficile hoc? quasi</w:t>
      </w:r>
      <w:r w:rsidRPr="006B7B5A">
        <w:rPr>
          <w:lang w:val="it-IT"/>
        </w:rPr>
        <w:br/>
        <w:t>Idem &amp; nos incantare non nouerimus.</w:t>
      </w:r>
      <w:r w:rsidRPr="006B7B5A">
        <w:rPr>
          <w:lang w:val="it-IT"/>
        </w:rPr>
        <w:br/>
        <w:t>1450 Ita illi hunc baculum veneficis suis tibi</w:t>
      </w:r>
      <w:r w:rsidRPr="006B7B5A">
        <w:rPr>
          <w:lang w:val="it-IT"/>
        </w:rPr>
        <w:br/>
        <w:t>Tantum alligarunt. Mamb. astant hi tibi Pharo</w:t>
      </w:r>
      <w:r w:rsidRPr="006B7B5A">
        <w:rPr>
          <w:lang w:val="it-IT"/>
        </w:rPr>
        <w:br/>
        <w:t>Magicis dolis: nos si vis te in simili quoque</w:t>
      </w:r>
      <w:r w:rsidRPr="006B7B5A">
        <w:rPr>
          <w:lang w:val="it-IT"/>
        </w:rPr>
        <w:br/>
        <w:t xml:space="preserve">Deludemus. </w:t>
      </w:r>
      <w:r>
        <w:t>Non fur furem magis, aut lupus</w:t>
      </w:r>
      <w:r>
        <w:br/>
        <w:t>Lupum, quàm nosmet norimus inter nos. Ph. probè.</w:t>
      </w:r>
      <w:r>
        <w:br/>
        <w:t>1455 Sed vos proijcite baculos. Sym. proijcite verò.</w:t>
      </w:r>
      <w:r>
        <w:br/>
        <w:t>En rex Pharo, totidemne colubri? Ph. per Deos</w:t>
      </w:r>
      <w:r>
        <w:br/>
        <w:t xml:space="preserve">Totidem. at at, quid video? huius illic omnes deuorat. </w:t>
      </w:r>
      <w:r>
        <w:rPr>
          <w:rStyle w:val="FootnoteReference"/>
        </w:rPr>
        <w:footnoteReference w:id="55"/>
      </w:r>
      <w:r>
        <w:br/>
      </w:r>
      <w:r w:rsidRPr="006B7B5A">
        <w:rPr>
          <w:lang w:val="it-IT"/>
        </w:rPr>
        <w:t xml:space="preserve">Nil iam vides noui. incantamentis sibi </w:t>
      </w:r>
      <w:r>
        <w:rPr>
          <w:rStyle w:val="FootnoteReference"/>
        </w:rPr>
        <w:footnoteReference w:id="56"/>
      </w:r>
      <w:r w:rsidRPr="006B7B5A">
        <w:rPr>
          <w:lang w:val="it-IT"/>
        </w:rPr>
        <w:br/>
        <w:t xml:space="preserve">Ista omnia faciunt, &amp; nobis facile factu est. </w:t>
      </w:r>
      <w:r>
        <w:rPr>
          <w:rStyle w:val="FootnoteReference"/>
        </w:rPr>
        <w:footnoteReference w:id="57"/>
      </w:r>
      <w:r w:rsidRPr="006B7B5A">
        <w:rPr>
          <w:lang w:val="it-IT"/>
        </w:rPr>
        <w:br/>
        <w:t>1460 Zor. Eadem opera tibi baculos istos citò</w:t>
      </w:r>
      <w:r w:rsidRPr="006B7B5A">
        <w:rPr>
          <w:lang w:val="it-IT"/>
        </w:rPr>
        <w:br/>
        <w:t>Curaßint in taurum, asinum, ceruum vel suem</w:t>
      </w:r>
      <w:r w:rsidRPr="006B7B5A">
        <w:rPr>
          <w:lang w:val="it-IT"/>
        </w:rPr>
        <w:br/>
        <w:t>Abire si velis: &amp; nos poterimus quidem.</w:t>
      </w:r>
      <w:r w:rsidRPr="006B7B5A">
        <w:rPr>
          <w:lang w:val="it-IT"/>
        </w:rPr>
        <w:br/>
        <w:t>Sym. Proinde quantum audio, cauendum ab his tibi</w:t>
      </w:r>
      <w:r w:rsidRPr="006B7B5A">
        <w:rPr>
          <w:lang w:val="it-IT"/>
        </w:rPr>
        <w:br/>
        <w:t xml:space="preserve">Erit Pharo rex, ne te si pergis auscultare, mox </w:t>
      </w:r>
      <w:r>
        <w:rPr>
          <w:rStyle w:val="FootnoteReference"/>
        </w:rPr>
        <w:footnoteReference w:id="58"/>
      </w:r>
      <w:r w:rsidRPr="006B7B5A">
        <w:rPr>
          <w:lang w:val="it-IT"/>
        </w:rPr>
        <w:br/>
        <w:t>1465 Magicis susurris hinc aliquo insigni multent malo.</w:t>
      </w:r>
      <w:r w:rsidRPr="006B7B5A">
        <w:rPr>
          <w:lang w:val="it-IT"/>
        </w:rPr>
        <w:br/>
        <w:t>Nam pariter incantant homini vesaniam,</w:t>
      </w:r>
      <w:r w:rsidRPr="006B7B5A">
        <w:rPr>
          <w:lang w:val="it-IT"/>
        </w:rPr>
        <w:br/>
        <w:t>Pariter etiam excantant omnem prudentiam.</w:t>
      </w:r>
      <w:r w:rsidRPr="006B7B5A">
        <w:rPr>
          <w:lang w:val="it-IT"/>
        </w:rPr>
        <w:br/>
        <w:t>E                                                                                                                                                                COMOEDIA</w:t>
      </w:r>
      <w:r w:rsidRPr="006B7B5A">
        <w:rPr>
          <w:lang w:val="it-IT"/>
        </w:rPr>
        <w:br/>
        <w:t>Mamb. Cauendum tibi erit rex Pharo. Ph. fit sedule.</w:t>
      </w:r>
      <w:r w:rsidRPr="006B7B5A">
        <w:rPr>
          <w:lang w:val="it-IT"/>
        </w:rPr>
        <w:br/>
        <w:t>Abite hinc vos plani, impostores pessumi,</w:t>
      </w:r>
      <w:r w:rsidRPr="006B7B5A">
        <w:rPr>
          <w:lang w:val="it-IT"/>
        </w:rPr>
        <w:br/>
        <w:t>1470 Auferte nugas istas sycophanticas.</w:t>
      </w:r>
      <w:r w:rsidRPr="006B7B5A">
        <w:rPr>
          <w:lang w:val="it-IT"/>
        </w:rPr>
        <w:br/>
        <w:t>Hercle posthac si vos hic sed non est opus</w:t>
      </w:r>
      <w:r w:rsidRPr="006B7B5A">
        <w:rPr>
          <w:lang w:val="it-IT"/>
        </w:rPr>
        <w:br/>
        <w:t>Verbis. eamus intrò, vbi nugabimur</w:t>
      </w:r>
      <w:r w:rsidRPr="006B7B5A">
        <w:rPr>
          <w:lang w:val="it-IT"/>
        </w:rPr>
        <w:br/>
        <w:t>Magis super his nebulonibus. Iamn. Rex Pharo licet.</w:t>
      </w:r>
      <w:r w:rsidRPr="006B7B5A">
        <w:rPr>
          <w:lang w:val="it-IT"/>
        </w:rPr>
        <w:br/>
        <w:t>Scena 7. Scazontes.</w:t>
      </w:r>
      <w:r w:rsidRPr="006B7B5A">
        <w:rPr>
          <w:lang w:val="it-IT"/>
        </w:rPr>
        <w:br/>
        <w:t>Moses. Elohim.</w:t>
      </w:r>
      <w:r w:rsidRPr="006B7B5A">
        <w:rPr>
          <w:lang w:val="it-IT"/>
        </w:rPr>
        <w:br/>
        <w:t>PRò summe Deus tuam fidem obsecro: tandem</w:t>
      </w:r>
      <w:r w:rsidRPr="006B7B5A">
        <w:rPr>
          <w:lang w:val="it-IT"/>
        </w:rPr>
        <w:br/>
        <w:t>1475 aut muta odium Pharonis, aut tuam cernat</w:t>
      </w:r>
      <w:r w:rsidRPr="006B7B5A">
        <w:rPr>
          <w:lang w:val="it-IT"/>
        </w:rPr>
        <w:br/>
        <w:t>Potentiam: tametsi nil tuis verbis</w:t>
      </w:r>
      <w:r w:rsidRPr="006B7B5A">
        <w:rPr>
          <w:lang w:val="it-IT"/>
        </w:rPr>
        <w:br/>
        <w:t>Omnino diffidam. nos liberabis de</w:t>
      </w:r>
      <w:r w:rsidRPr="006B7B5A">
        <w:rPr>
          <w:lang w:val="it-IT"/>
        </w:rPr>
        <w:br/>
        <w:t>Manu Aegypti, atque vt stipulam sole perfringes</w:t>
      </w:r>
      <w:r w:rsidRPr="006B7B5A">
        <w:rPr>
          <w:lang w:val="it-IT"/>
        </w:rPr>
        <w:br/>
        <w:t>Excoctam nostros aduersarios. Elo. Moses.</w:t>
      </w:r>
      <w:r w:rsidRPr="006B7B5A">
        <w:rPr>
          <w:lang w:val="it-IT"/>
        </w:rPr>
        <w:br/>
        <w:t>1480 Grauatus est animus Parhonis, &amp; durus</w:t>
      </w:r>
      <w:r w:rsidRPr="006B7B5A">
        <w:rPr>
          <w:lang w:val="it-IT"/>
        </w:rPr>
        <w:br/>
        <w:t>Negat dimittere populum. ecce vesper iam</w:t>
      </w:r>
      <w:r w:rsidRPr="006B7B5A">
        <w:rPr>
          <w:lang w:val="it-IT"/>
        </w:rPr>
        <w:br/>
        <w:t>Adest, sed ito cras diluculo summo</w:t>
      </w:r>
      <w:r w:rsidRPr="006B7B5A">
        <w:rPr>
          <w:lang w:val="it-IT"/>
        </w:rPr>
        <w:br/>
        <w:t>Ad hunc Parhonem, qui egredietur ad amnem: tu</w:t>
      </w:r>
      <w:r w:rsidRPr="006B7B5A">
        <w:rPr>
          <w:lang w:val="it-IT"/>
        </w:rPr>
        <w:br/>
        <w:t>Illi obuiam stabis prope fluminis ripam,</w:t>
      </w:r>
      <w:r w:rsidRPr="006B7B5A">
        <w:rPr>
          <w:lang w:val="it-IT"/>
        </w:rPr>
        <w:br/>
        <w:t>1485 Et sumes in manum virgam tibi versam</w:t>
      </w:r>
      <w:r w:rsidRPr="006B7B5A">
        <w:rPr>
          <w:lang w:val="it-IT"/>
        </w:rPr>
        <w:br/>
        <w:t>In colubrum, atque ita confidenter effare:</w:t>
      </w:r>
      <w:r w:rsidRPr="006B7B5A">
        <w:rPr>
          <w:lang w:val="it-IT"/>
        </w:rPr>
        <w:br/>
        <w:t>Dominus ille Hebraeorum Deus tibi rursus</w:t>
      </w:r>
      <w:r w:rsidRPr="006B7B5A">
        <w:rPr>
          <w:lang w:val="it-IT"/>
        </w:rPr>
        <w:br/>
        <w:t>Me misit hisce mandatis: Feras tandem</w:t>
      </w:r>
      <w:r w:rsidRPr="006B7B5A">
        <w:rPr>
          <w:lang w:val="it-IT"/>
        </w:rPr>
        <w:br/>
        <w:t>Aequo animo, vt eat populus ac seruiat longè</w:t>
      </w:r>
      <w:r w:rsidRPr="006B7B5A">
        <w:rPr>
          <w:lang w:val="it-IT"/>
        </w:rPr>
        <w:br/>
        <w:t>1490 In deserto mihi. &amp; hactenus quidem durus</w:t>
      </w:r>
      <w:r w:rsidRPr="006B7B5A">
        <w:rPr>
          <w:lang w:val="it-IT"/>
        </w:rPr>
        <w:br/>
        <w:t>Renuisti audire, quamobrem Dominus haec dicit:</w:t>
      </w:r>
      <w:r w:rsidRPr="006B7B5A">
        <w:rPr>
          <w:lang w:val="it-IT"/>
        </w:rPr>
        <w:br/>
        <w:t>In eo cognosce quod Dominus siem solus.</w:t>
      </w:r>
      <w:r w:rsidRPr="006B7B5A">
        <w:rPr>
          <w:lang w:val="it-IT"/>
        </w:rPr>
        <w:br/>
        <w:t>En ego feriam vndas fluminis, &amp; mihi extemplò</w:t>
      </w:r>
      <w:r w:rsidRPr="006B7B5A">
        <w:rPr>
          <w:lang w:val="it-IT"/>
        </w:rPr>
        <w:br/>
        <w:t>TRAGICA.  33</w:t>
      </w:r>
      <w:r w:rsidRPr="006B7B5A">
        <w:rPr>
          <w:lang w:val="it-IT"/>
        </w:rPr>
        <w:br/>
        <w:t>Omnes abibunt in cruorem, vt hinc pisces</w:t>
      </w:r>
      <w:r w:rsidRPr="006B7B5A">
        <w:rPr>
          <w:lang w:val="it-IT"/>
        </w:rPr>
        <w:br/>
        <w:t>1495 Moriantur: atque ex putrido flumine Aegyptus</w:t>
      </w:r>
      <w:r w:rsidRPr="006B7B5A">
        <w:rPr>
          <w:lang w:val="it-IT"/>
        </w:rPr>
        <w:br/>
        <w:t>Defessa non bibet, vna sitis premet totam.</w:t>
      </w:r>
      <w:r w:rsidRPr="006B7B5A">
        <w:rPr>
          <w:lang w:val="it-IT"/>
        </w:rPr>
        <w:br/>
      </w:r>
      <w:r>
        <w:t>Sic Moses dixeris statim ac redibit lux</w:t>
      </w:r>
      <w:r>
        <w:br/>
        <w:t>Crastina. Mos. sic dixero, me vt seruet tuum numen.</w:t>
      </w:r>
      <w:r>
        <w:br/>
      </w:r>
      <w:r w:rsidRPr="006B7B5A">
        <w:rPr>
          <w:lang w:val="it-IT"/>
        </w:rPr>
        <w:t>Scena 8. Trochaici Trimetri.</w:t>
      </w:r>
      <w:r w:rsidRPr="006B7B5A">
        <w:rPr>
          <w:lang w:val="it-IT"/>
        </w:rPr>
        <w:br/>
        <w:t>Eliabus. Siphra altera.</w:t>
      </w:r>
      <w:r w:rsidRPr="006B7B5A">
        <w:rPr>
          <w:lang w:val="it-IT"/>
        </w:rPr>
        <w:br/>
        <w:t>1500 QVàm laboriosa res est seruitus, cui</w:t>
      </w:r>
      <w:r w:rsidRPr="006B7B5A">
        <w:rPr>
          <w:lang w:val="it-IT"/>
        </w:rPr>
        <w:br/>
        <w:t>Liber est animus, pudicè &amp; honestè eductus.</w:t>
      </w:r>
      <w:r w:rsidRPr="006B7B5A">
        <w:rPr>
          <w:lang w:val="it-IT"/>
        </w:rPr>
        <w:br/>
        <w:t>Quod quidem in me vno, vt mittam interim alios nostros</w:t>
      </w:r>
      <w:r w:rsidRPr="006B7B5A">
        <w:rPr>
          <w:lang w:val="it-IT"/>
        </w:rPr>
        <w:br/>
        <w:t>Conseruos, acerbè satis experior, multos</w:t>
      </w:r>
      <w:r w:rsidRPr="006B7B5A">
        <w:rPr>
          <w:lang w:val="it-IT"/>
        </w:rPr>
        <w:br/>
        <w:t>Quom iam annos hîc seruio: nec quot mihi sint</w:t>
      </w:r>
      <w:r w:rsidRPr="006B7B5A">
        <w:rPr>
          <w:lang w:val="it-IT"/>
        </w:rPr>
        <w:br/>
        <w:t>1505 Domini, scire possum. vnus quod imperat, mox</w:t>
      </w:r>
      <w:r w:rsidRPr="006B7B5A">
        <w:rPr>
          <w:lang w:val="it-IT"/>
        </w:rPr>
        <w:br/>
        <w:t>Prohibet alter, vt quid inceptem primùm, herclè</w:t>
      </w:r>
      <w:r w:rsidRPr="006B7B5A">
        <w:rPr>
          <w:lang w:val="it-IT"/>
        </w:rPr>
        <w:br/>
        <w:t>Nesciam: sic prorsus inter sacrum &amp; saxum stans</w:t>
      </w:r>
      <w:r w:rsidRPr="006B7B5A">
        <w:rPr>
          <w:lang w:val="it-IT"/>
        </w:rPr>
        <w:br/>
        <w:t>Plector vsque vtrinque. Siph. Eliabe. iustus ille</w:t>
      </w:r>
      <w:r w:rsidRPr="006B7B5A">
        <w:rPr>
          <w:lang w:val="it-IT"/>
        </w:rPr>
        <w:br/>
        <w:t>Est dolor, nec frustrà conqueri potestis.</w:t>
      </w:r>
      <w:r w:rsidRPr="006B7B5A">
        <w:rPr>
          <w:lang w:val="it-IT"/>
        </w:rPr>
        <w:br/>
        <w:t>1510 Sed sic est ratio mea, vt Deum istud ipsum</w:t>
      </w:r>
      <w:r w:rsidRPr="006B7B5A">
        <w:rPr>
          <w:lang w:val="it-IT"/>
        </w:rPr>
        <w:br/>
        <w:t>Autumem voluisse, aerumnam hanc exequi nos.</w:t>
      </w:r>
      <w:r w:rsidRPr="006B7B5A">
        <w:rPr>
          <w:lang w:val="it-IT"/>
        </w:rPr>
        <w:br/>
        <w:t>Nam quod &amp; paleae negantur, seruitute</w:t>
      </w:r>
      <w:r w:rsidRPr="006B7B5A">
        <w:rPr>
          <w:lang w:val="it-IT"/>
        </w:rPr>
        <w:br/>
        <w:t>Ipsa est durius. Eli. fateor. Siph. quamobrem decet nos</w:t>
      </w:r>
      <w:r w:rsidRPr="006B7B5A">
        <w:rPr>
          <w:lang w:val="it-IT"/>
        </w:rPr>
        <w:br/>
        <w:t>Haec pati animo aequo. quod si Eliabe faciemus,</w:t>
      </w:r>
      <w:r w:rsidRPr="006B7B5A">
        <w:rPr>
          <w:lang w:val="it-IT"/>
        </w:rPr>
        <w:br/>
        <w:t>1515 Hic labos leuior erit. cogitabis nos</w:t>
      </w:r>
      <w:r w:rsidRPr="006B7B5A">
        <w:rPr>
          <w:lang w:val="it-IT"/>
        </w:rPr>
        <w:br/>
        <w:t>Vel peccasse, vel Deum conari quod non</w:t>
      </w:r>
      <w:r w:rsidRPr="006B7B5A">
        <w:rPr>
          <w:lang w:val="it-IT"/>
        </w:rPr>
        <w:br/>
        <w:t>Quimus assequi, iuuat malis in rebus</w:t>
      </w:r>
      <w:r w:rsidRPr="006B7B5A">
        <w:rPr>
          <w:lang w:val="it-IT"/>
        </w:rPr>
        <w:br/>
        <w:t>Si bono vtare animo. Eli credo te dixisse</w:t>
      </w:r>
      <w:r w:rsidRPr="006B7B5A">
        <w:rPr>
          <w:lang w:val="it-IT"/>
        </w:rPr>
        <w:br/>
        <w:t>Vera. Sed quàm indignè nos habent? quot demum</w:t>
      </w:r>
      <w:r w:rsidRPr="006B7B5A">
        <w:rPr>
          <w:lang w:val="it-IT"/>
        </w:rPr>
        <w:br/>
        <w:t>1520 Heu, contemnimur modis? Siph. indigna digna</w:t>
      </w:r>
      <w:r w:rsidRPr="006B7B5A">
        <w:rPr>
          <w:lang w:val="it-IT"/>
        </w:rPr>
        <w:br/>
        <w:t>E ij</w:t>
      </w:r>
      <w:r w:rsidRPr="006B7B5A">
        <w:rPr>
          <w:lang w:val="it-IT"/>
        </w:rPr>
        <w:br/>
        <w:t>COMOEDIA</w:t>
      </w:r>
      <w:r w:rsidRPr="006B7B5A">
        <w:rPr>
          <w:lang w:val="it-IT"/>
        </w:rPr>
        <w:br/>
        <w:t>Sunt habenda, quae facit herus, certò crede:</w:t>
      </w:r>
      <w:r w:rsidRPr="006B7B5A">
        <w:rPr>
          <w:lang w:val="it-IT"/>
        </w:rPr>
        <w:br/>
        <w:t>Hisce vinculis nos aliquando eximemur.</w:t>
      </w:r>
      <w:r w:rsidRPr="006B7B5A">
        <w:rPr>
          <w:lang w:val="it-IT"/>
        </w:rPr>
        <w:br/>
      </w:r>
      <w:r>
        <w:t>Quas gestamus compedes semel exuemus.</w:t>
      </w:r>
      <w:r>
        <w:br/>
        <w:t>Et iuuabit meminiße olim, quos labores</w:t>
      </w:r>
      <w:r>
        <w:br/>
        <w:t xml:space="preserve">1525 Exantlauimus. </w:t>
      </w:r>
      <w:r w:rsidRPr="006B7B5A">
        <w:rPr>
          <w:lang w:val="it-IT"/>
        </w:rPr>
        <w:t>Eli. Malum ad malum si accedit,</w:t>
      </w:r>
      <w:r w:rsidRPr="006B7B5A">
        <w:rPr>
          <w:lang w:val="it-IT"/>
        </w:rPr>
        <w:br/>
        <w:t>Homini misero fit furor. spero certè idem</w:t>
      </w:r>
      <w:r w:rsidRPr="006B7B5A">
        <w:rPr>
          <w:lang w:val="it-IT"/>
        </w:rPr>
        <w:br/>
        <w:t>Confore, vt non semper seruiamus: verùm.</w:t>
      </w:r>
      <w:r w:rsidRPr="006B7B5A">
        <w:rPr>
          <w:lang w:val="it-IT"/>
        </w:rPr>
        <w:br/>
        <w:t>Spes dilata affligit pectus aerumnosum.</w:t>
      </w:r>
      <w:r w:rsidRPr="006B7B5A">
        <w:rPr>
          <w:lang w:val="it-IT"/>
        </w:rPr>
        <w:br/>
        <w:t xml:space="preserve">Siph. Vera isthaec res est. </w:t>
      </w:r>
      <w:r>
        <w:rPr>
          <w:lang w:val="de-DE"/>
        </w:rPr>
        <w:t>At quod ferunt de Mose,</w:t>
      </w:r>
      <w:r>
        <w:rPr>
          <w:lang w:val="de-DE"/>
        </w:rPr>
        <w:br/>
        <w:t>1530 Tene nil solatur? Eli nostri aiunt solamen</w:t>
      </w:r>
      <w:r>
        <w:rPr>
          <w:lang w:val="de-DE"/>
        </w:rPr>
        <w:br/>
        <w:t xml:space="preserve">Istud languidum esse. </w:t>
      </w:r>
      <w:r w:rsidRPr="006B7B5A">
        <w:rPr>
          <w:lang w:val="it-IT"/>
        </w:rPr>
        <w:t>Siph qu</w:t>
      </w:r>
      <w:r w:rsidRPr="006B7B5A">
        <w:rPr>
          <w:rFonts w:cstheme="minorHAnsi"/>
          <w:lang w:val="it-IT"/>
        </w:rPr>
        <w:t>î</w:t>
      </w:r>
      <w:r w:rsidRPr="006B7B5A">
        <w:rPr>
          <w:lang w:val="it-IT"/>
        </w:rPr>
        <w:t>dum am</w:t>
      </w:r>
      <w:r w:rsidRPr="006B7B5A">
        <w:rPr>
          <w:rFonts w:cstheme="minorHAnsi"/>
          <w:lang w:val="it-IT"/>
        </w:rPr>
        <w:t>á</w:t>
      </w:r>
      <w:r w:rsidRPr="006B7B5A">
        <w:rPr>
          <w:lang w:val="it-IT"/>
        </w:rPr>
        <w:t>bo? constans</w:t>
      </w:r>
      <w:r w:rsidRPr="006B7B5A">
        <w:rPr>
          <w:lang w:val="it-IT"/>
        </w:rPr>
        <w:br/>
        <w:t>Fama est, iam Parhonem meditari nescio quid.</w:t>
      </w:r>
      <w:r w:rsidRPr="006B7B5A">
        <w:rPr>
          <w:lang w:val="it-IT"/>
        </w:rPr>
        <w:br/>
      </w:r>
      <w:r>
        <w:rPr>
          <w:lang w:val="de-DE"/>
        </w:rPr>
        <w:t>Elia. Nostri inimici non ferunt ita famam, vt nata est.</w:t>
      </w:r>
      <w:r>
        <w:rPr>
          <w:lang w:val="de-DE"/>
        </w:rPr>
        <w:br/>
        <w:t>Tum autem metuo, ne sit auxilium post hellum.</w:t>
      </w:r>
      <w:r>
        <w:rPr>
          <w:lang w:val="de-DE"/>
        </w:rPr>
        <w:br/>
        <w:t>1535 Siph. Quid Eliabe multa ego tibi misera dicam?</w:t>
      </w:r>
      <w:r>
        <w:rPr>
          <w:lang w:val="de-DE"/>
        </w:rPr>
        <w:br/>
        <w:t>Aerumnas forti feramus animo: nunquam</w:t>
      </w:r>
      <w:r>
        <w:rPr>
          <w:lang w:val="de-DE"/>
        </w:rPr>
        <w:br/>
        <w:t>Dominus noster obliuiscitur suorum.</w:t>
      </w:r>
      <w:r>
        <w:rPr>
          <w:lang w:val="de-DE"/>
        </w:rPr>
        <w:br/>
      </w:r>
      <w:r w:rsidRPr="006B7B5A">
        <w:rPr>
          <w:lang w:val="it-IT"/>
        </w:rPr>
        <w:t>Eliab. Faxo vt libeat mihi, quod est necesse. Sip. spera</w:t>
      </w:r>
      <w:r w:rsidRPr="006B7B5A">
        <w:rPr>
          <w:lang w:val="it-IT"/>
        </w:rPr>
        <w:br/>
        <w:t>In Deo nostro, melius curas fortè habebis.</w:t>
      </w:r>
      <w:r w:rsidRPr="006B7B5A">
        <w:rPr>
          <w:lang w:val="it-IT"/>
        </w:rPr>
        <w:br/>
        <w:t>Scena 9a Iambici Trimetri.</w:t>
      </w:r>
      <w:r w:rsidRPr="006B7B5A">
        <w:rPr>
          <w:lang w:val="it-IT"/>
        </w:rPr>
        <w:br/>
        <w:t>1540 Thodopis. Spudaea. Droma.</w:t>
      </w:r>
      <w:r w:rsidRPr="006B7B5A">
        <w:rPr>
          <w:lang w:val="it-IT"/>
        </w:rPr>
        <w:br/>
        <w:t>ITame Dij nostri ament, Spudaea, quantum ego</w:t>
      </w:r>
      <w:r w:rsidRPr="006B7B5A">
        <w:rPr>
          <w:lang w:val="it-IT"/>
        </w:rPr>
        <w:br/>
        <w:t>Vidi Pharonem, nonnihil timeo misera,</w:t>
      </w:r>
      <w:r w:rsidRPr="006B7B5A">
        <w:rPr>
          <w:lang w:val="it-IT"/>
        </w:rPr>
        <w:br/>
        <w:t>Ne quam ille insanus regno turbam faciat, aut</w:t>
      </w:r>
      <w:r w:rsidRPr="006B7B5A">
        <w:rPr>
          <w:lang w:val="it-IT"/>
        </w:rPr>
        <w:br/>
        <w:t>Vim Israelitis his. Spu quid ita verò mea tu? Tho. quia</w:t>
      </w:r>
      <w:r w:rsidRPr="006B7B5A">
        <w:rPr>
          <w:lang w:val="it-IT"/>
        </w:rPr>
        <w:br/>
        <w:t>1545 Postquam iste Moses dux Israel semel</w:t>
      </w:r>
      <w:r w:rsidRPr="006B7B5A">
        <w:rPr>
          <w:lang w:val="it-IT"/>
        </w:rPr>
        <w:br/>
        <w:t>Iterumque aduenit, Pharaonem rogat, vt sibi</w:t>
      </w:r>
      <w:r w:rsidRPr="006B7B5A">
        <w:rPr>
          <w:lang w:val="it-IT"/>
        </w:rPr>
        <w:br/>
        <w:t>Populum dimitti iubeat: ille continu</w:t>
      </w:r>
      <w:r w:rsidRPr="006B7B5A">
        <w:rPr>
          <w:rFonts w:cstheme="minorHAnsi"/>
          <w:lang w:val="it-IT"/>
        </w:rPr>
        <w:t>ò</w:t>
      </w:r>
      <w:r w:rsidRPr="006B7B5A">
        <w:rPr>
          <w:lang w:val="it-IT"/>
        </w:rPr>
        <w:t xml:space="preserve">                                                                                                    TRAGICA.</w:t>
      </w:r>
      <w:r w:rsidRPr="006B7B5A">
        <w:rPr>
          <w:lang w:val="it-IT"/>
        </w:rPr>
        <w:br/>
        <w:t>Huic irasci &amp; negare pertinaciter,</w:t>
      </w:r>
      <w:r w:rsidRPr="006B7B5A">
        <w:rPr>
          <w:lang w:val="it-IT"/>
        </w:rPr>
        <w:br/>
        <w:t>Velle retinere, &amp; onera augere plurimùm.</w:t>
      </w:r>
      <w:r w:rsidRPr="006B7B5A">
        <w:rPr>
          <w:lang w:val="it-IT"/>
        </w:rPr>
        <w:br/>
        <w:t>1550 Spud. Quid iste Moses? Tho. abijt tristis, nescio</w:t>
      </w:r>
      <w:r w:rsidRPr="006B7B5A">
        <w:rPr>
          <w:lang w:val="it-IT"/>
        </w:rPr>
        <w:br/>
        <w:t>Quid secum murmurans. portenta etiam audio</w:t>
      </w:r>
      <w:r w:rsidRPr="006B7B5A">
        <w:rPr>
          <w:lang w:val="it-IT"/>
        </w:rPr>
        <w:br/>
        <w:t>Fuisse visa: quae si sunt, vt arbitror</w:t>
      </w:r>
      <w:r w:rsidRPr="006B7B5A">
        <w:rPr>
          <w:lang w:val="it-IT"/>
        </w:rPr>
        <w:br/>
        <w:t>Duras etiam nos dabimus. Sp. Dij isthaec prohibeant.</w:t>
      </w:r>
      <w:r w:rsidRPr="006B7B5A">
        <w:rPr>
          <w:lang w:val="it-IT"/>
        </w:rPr>
        <w:br/>
        <w:t>Thodopis ominare melius. Th. quid ego aliud</w:t>
      </w:r>
      <w:r w:rsidRPr="006B7B5A">
        <w:rPr>
          <w:lang w:val="it-IT"/>
        </w:rPr>
        <w:br/>
        <w:t>1555 Tibi dicam nescio. Pharo crudelis est,</w:t>
      </w:r>
      <w:r w:rsidRPr="006B7B5A">
        <w:rPr>
          <w:lang w:val="it-IT"/>
        </w:rPr>
        <w:br/>
        <w:t>Durus, seuerus atque inexorabilis,</w:t>
      </w:r>
      <w:r w:rsidRPr="006B7B5A">
        <w:rPr>
          <w:lang w:val="it-IT"/>
        </w:rPr>
        <w:br/>
        <w:t>Pol Israeli iniurius multis modis:</w:t>
      </w:r>
      <w:r w:rsidRPr="006B7B5A">
        <w:rPr>
          <w:lang w:val="it-IT"/>
        </w:rPr>
        <w:br/>
        <w:t>Qui sic pergit, vti coepit, illum iam mihi.</w:t>
      </w:r>
      <w:r w:rsidRPr="006B7B5A">
        <w:rPr>
          <w:lang w:val="it-IT"/>
        </w:rPr>
        <w:br/>
        <w:t>Diem videre videor, quo grandi malo</w:t>
      </w:r>
      <w:r w:rsidRPr="006B7B5A">
        <w:rPr>
          <w:lang w:val="it-IT"/>
        </w:rPr>
        <w:br/>
        <w:t>1560 Huiusce olim conficiemur tyrannide.</w:t>
      </w:r>
      <w:r w:rsidRPr="006B7B5A">
        <w:rPr>
          <w:lang w:val="it-IT"/>
        </w:rPr>
        <w:br/>
        <w:t>Spud. Dij dent vt vana sint, quae loqueris. Th. vana sint.</w:t>
      </w:r>
      <w:r w:rsidRPr="006B7B5A">
        <w:rPr>
          <w:lang w:val="it-IT"/>
        </w:rPr>
        <w:br/>
        <w:t>Sed nisi mens laeua sit, quae illhic facit, vides.</w:t>
      </w:r>
      <w:r w:rsidRPr="006B7B5A">
        <w:rPr>
          <w:lang w:val="it-IT"/>
        </w:rPr>
        <w:br/>
        <w:t xml:space="preserve">Spud. Video, &amp; me Israelis miseret pigetque </w:t>
      </w:r>
      <w:r>
        <w:rPr>
          <w:rStyle w:val="FootnoteReference"/>
        </w:rPr>
        <w:footnoteReference w:id="59"/>
      </w:r>
      <w:r w:rsidRPr="006B7B5A">
        <w:rPr>
          <w:lang w:val="it-IT"/>
        </w:rPr>
        <w:br/>
        <w:t>Thod. Aecastor lenta est ira Deorum: sed tamen</w:t>
      </w:r>
      <w:r w:rsidRPr="006B7B5A">
        <w:rPr>
          <w:lang w:val="it-IT"/>
        </w:rPr>
        <w:br/>
        <w:t>1565 Grauitate supplicij compensant tarditatem.</w:t>
      </w:r>
      <w:r w:rsidRPr="006B7B5A">
        <w:rPr>
          <w:lang w:val="it-IT"/>
        </w:rPr>
        <w:br/>
        <w:t>Spud. Ita est. lento gradu vindicta Deûm suas</w:t>
      </w:r>
      <w:r w:rsidRPr="006B7B5A">
        <w:rPr>
          <w:lang w:val="it-IT"/>
        </w:rPr>
        <w:br/>
        <w:t>Poscit poenas, &amp; grauiores possit quidem.</w:t>
      </w:r>
      <w:r w:rsidRPr="006B7B5A">
        <w:rPr>
          <w:lang w:val="it-IT"/>
        </w:rPr>
        <w:br/>
        <w:t>at quid properans accurrit Droma? Th. quid, hem? Droma?</w:t>
      </w:r>
      <w:r w:rsidRPr="006B7B5A">
        <w:rPr>
          <w:lang w:val="it-IT"/>
        </w:rPr>
        <w:br/>
        <w:t>Spud. Ellam, tibi adest. Dro. parumper hera ad me respice.</w:t>
      </w:r>
      <w:r w:rsidRPr="006B7B5A">
        <w:rPr>
          <w:lang w:val="it-IT"/>
        </w:rPr>
        <w:br/>
        <w:t>1570 Thod. Sodes Droma quid adfers? Dro. aduesperascit, &amp;</w:t>
      </w:r>
      <w:r w:rsidRPr="006B7B5A">
        <w:rPr>
          <w:lang w:val="it-IT"/>
        </w:rPr>
        <w:br/>
        <w:t>Pharo iam dudum coenat intus cum suis,</w:t>
      </w:r>
      <w:r w:rsidRPr="006B7B5A">
        <w:rPr>
          <w:lang w:val="it-IT"/>
        </w:rPr>
        <w:br/>
        <w:t>Viso, an velis venire. Th. hui, coenat tam citò?</w:t>
      </w:r>
      <w:r w:rsidRPr="006B7B5A">
        <w:rPr>
          <w:lang w:val="it-IT"/>
        </w:rPr>
        <w:br/>
        <w:t>Drom. Rectè hera, videlicet cras summo diluculo</w:t>
      </w:r>
      <w:r w:rsidRPr="006B7B5A">
        <w:rPr>
          <w:lang w:val="it-IT"/>
        </w:rPr>
        <w:br/>
        <w:t>Exibit, quò sanè nescio. Tho.iam iam Droma</w:t>
      </w:r>
      <w:r w:rsidRPr="006B7B5A">
        <w:rPr>
          <w:lang w:val="it-IT"/>
        </w:rPr>
        <w:br/>
        <w:t>1575 Istic adero, cura parentur singula.</w:t>
      </w:r>
      <w:r w:rsidRPr="006B7B5A">
        <w:rPr>
          <w:lang w:val="it-IT"/>
        </w:rPr>
        <w:br/>
        <w:t>Dro. Vt aiunt mea hera, iam dudum sunt parata, te</w:t>
      </w:r>
      <w:r w:rsidRPr="006B7B5A">
        <w:rPr>
          <w:lang w:val="it-IT"/>
        </w:rPr>
        <w:br/>
        <w:t>Solam expectant, &amp; coena si cessas diu,</w:t>
      </w:r>
      <w:r w:rsidRPr="006B7B5A">
        <w:rPr>
          <w:lang w:val="it-IT"/>
        </w:rPr>
        <w:br/>
        <w:t>Corrumpitur. Th. tune. quid hic sollicita sis.</w:t>
      </w:r>
      <w:r w:rsidRPr="006B7B5A">
        <w:rPr>
          <w:lang w:val="it-IT"/>
        </w:rPr>
        <w:br/>
        <w:t>E iij</w:t>
      </w:r>
      <w:r w:rsidRPr="006B7B5A">
        <w:rPr>
          <w:lang w:val="it-IT"/>
        </w:rPr>
        <w:br/>
        <w:t>COMOEDIA</w:t>
      </w:r>
      <w:r w:rsidRPr="006B7B5A">
        <w:rPr>
          <w:lang w:val="it-IT"/>
        </w:rPr>
        <w:br/>
        <w:t>Veniam statim. concinnabis lectum mihi,</w:t>
      </w:r>
      <w:r w:rsidRPr="006B7B5A">
        <w:rPr>
          <w:lang w:val="it-IT"/>
        </w:rPr>
        <w:br/>
        <w:t>1580 Vt si fors non vocauerit me Pharo, cubem in</w:t>
      </w:r>
      <w:r w:rsidRPr="006B7B5A">
        <w:rPr>
          <w:lang w:val="it-IT"/>
        </w:rPr>
        <w:br/>
        <w:t>Nostro cubili. Dr. hera curauero. Tho. Spudaea, non</w:t>
      </w:r>
      <w:r w:rsidRPr="006B7B5A">
        <w:rPr>
          <w:lang w:val="it-IT"/>
        </w:rPr>
        <w:br/>
        <w:t>Potest, quin isthaec regis pertinacia,</w:t>
      </w:r>
      <w:r w:rsidRPr="006B7B5A">
        <w:rPr>
          <w:lang w:val="it-IT"/>
        </w:rPr>
        <w:br/>
        <w:t>Qua sic repellit Israelem, &amp; sic premit,</w:t>
      </w:r>
      <w:r w:rsidRPr="006B7B5A">
        <w:rPr>
          <w:lang w:val="it-IT"/>
        </w:rPr>
        <w:br/>
        <w:t>Aliquando in neruum ibit. Spu. fieri certè potest.</w:t>
      </w:r>
      <w:r w:rsidRPr="006B7B5A">
        <w:rPr>
          <w:lang w:val="it-IT"/>
        </w:rPr>
        <w:br/>
        <w:t>Chorus tertius. Ex Psalmo 105.</w:t>
      </w:r>
      <w:r w:rsidRPr="006B7B5A">
        <w:rPr>
          <w:lang w:val="it-IT"/>
        </w:rPr>
        <w:br/>
        <w:t>Iamb. acatal. &amp; cat.</w:t>
      </w:r>
      <w:r w:rsidRPr="006B7B5A">
        <w:rPr>
          <w:lang w:val="it-IT"/>
        </w:rPr>
        <w:br/>
        <w:t>1585 Extollite Israel Deum,</w:t>
      </w:r>
      <w:r w:rsidRPr="006B7B5A">
        <w:rPr>
          <w:lang w:val="it-IT"/>
        </w:rPr>
        <w:br/>
        <w:t xml:space="preserve">Celebrate Iouem vestrum. </w:t>
      </w:r>
      <w:r w:rsidRPr="006B7B5A">
        <w:rPr>
          <w:rFonts w:cstheme="minorHAnsi"/>
          <w:lang w:val="it-IT"/>
        </w:rPr>
        <w:t>˂</w:t>
      </w:r>
      <w:r w:rsidRPr="006B7B5A">
        <w:rPr>
          <w:lang w:val="it-IT"/>
        </w:rPr>
        <w:t>Iovam</w:t>
      </w:r>
      <w:r w:rsidRPr="006B7B5A">
        <w:rPr>
          <w:lang w:val="it-IT"/>
        </w:rPr>
        <w:br/>
        <w:t>Huius sonoris vocibus</w:t>
      </w:r>
      <w:r w:rsidRPr="006B7B5A">
        <w:rPr>
          <w:lang w:val="it-IT"/>
        </w:rPr>
        <w:br/>
        <w:t>Vocate nomen sacrum:</w:t>
      </w:r>
      <w:r w:rsidRPr="006B7B5A">
        <w:rPr>
          <w:lang w:val="it-IT"/>
        </w:rPr>
        <w:br/>
        <w:t>Vt nouerint &amp; audiant</w:t>
      </w:r>
      <w:r w:rsidRPr="006B7B5A">
        <w:rPr>
          <w:lang w:val="it-IT"/>
        </w:rPr>
        <w:br/>
        <w:t>1590 Hunc exteri popelli,</w:t>
      </w:r>
      <w:r w:rsidRPr="006B7B5A">
        <w:rPr>
          <w:lang w:val="it-IT"/>
        </w:rPr>
        <w:br/>
        <w:t>Ab orbe nostro condito</w:t>
      </w:r>
      <w:r w:rsidRPr="006B7B5A">
        <w:rPr>
          <w:lang w:val="it-IT"/>
        </w:rPr>
        <w:br/>
        <w:t>Quae fecit ille nobis.</w:t>
      </w:r>
      <w:r w:rsidRPr="006B7B5A">
        <w:rPr>
          <w:lang w:val="it-IT"/>
        </w:rPr>
        <w:br/>
        <w:t>Hunc canite voce blandula,</w:t>
      </w:r>
      <w:r w:rsidRPr="006B7B5A">
        <w:rPr>
          <w:lang w:val="it-IT"/>
        </w:rPr>
        <w:br/>
        <w:t>Hunc canite &amp; vsque &amp; vsque.</w:t>
      </w:r>
      <w:r w:rsidRPr="006B7B5A">
        <w:rPr>
          <w:lang w:val="it-IT"/>
        </w:rPr>
        <w:br/>
        <w:t>1595 In cymbalis aut nablijs</w:t>
      </w:r>
      <w:r w:rsidRPr="006B7B5A">
        <w:rPr>
          <w:lang w:val="it-IT"/>
        </w:rPr>
        <w:br/>
        <w:t>Hic audiatur vnus.</w:t>
      </w:r>
      <w:r w:rsidRPr="006B7B5A">
        <w:rPr>
          <w:lang w:val="it-IT"/>
        </w:rPr>
        <w:br/>
        <w:t>Quàm multa sint, exponite,</w:t>
      </w:r>
      <w:r w:rsidRPr="006B7B5A">
        <w:rPr>
          <w:lang w:val="it-IT"/>
        </w:rPr>
        <w:br/>
        <w:t>Quae fecit Israeli.</w:t>
      </w:r>
      <w:r w:rsidRPr="006B7B5A">
        <w:rPr>
          <w:lang w:val="it-IT"/>
        </w:rPr>
        <w:br/>
        <w:t>Vt praedicentur posteris</w:t>
      </w:r>
      <w:r w:rsidRPr="006B7B5A">
        <w:rPr>
          <w:lang w:val="it-IT"/>
        </w:rPr>
        <w:br/>
        <w:t>1600 Sunt digna quae patrauit.</w:t>
      </w:r>
      <w:r w:rsidRPr="006B7B5A">
        <w:rPr>
          <w:lang w:val="it-IT"/>
        </w:rPr>
        <w:br/>
        <w:t>In nomine illius sacro</w:t>
      </w:r>
      <w:r w:rsidRPr="006B7B5A">
        <w:rPr>
          <w:lang w:val="it-IT"/>
        </w:rPr>
        <w:br/>
        <w:t>Iam gratulamini omnes,</w:t>
      </w:r>
      <w:r w:rsidRPr="006B7B5A">
        <w:rPr>
          <w:lang w:val="it-IT"/>
        </w:rPr>
        <w:br/>
        <w:t>Cuius potiti numine</w:t>
      </w:r>
      <w:r w:rsidRPr="006B7B5A">
        <w:rPr>
          <w:lang w:val="it-IT"/>
        </w:rPr>
        <w:br/>
        <w:t>Hunc millies probastis.</w:t>
      </w:r>
      <w:r w:rsidRPr="006B7B5A">
        <w:rPr>
          <w:lang w:val="it-IT"/>
        </w:rPr>
        <w:br/>
        <w:t>TRAGICA.  35</w:t>
      </w:r>
      <w:r w:rsidRPr="006B7B5A">
        <w:rPr>
          <w:lang w:val="it-IT"/>
        </w:rPr>
        <w:br/>
        <w:t>1605 Gaudete toto pectore,</w:t>
      </w:r>
      <w:r w:rsidRPr="006B7B5A">
        <w:rPr>
          <w:lang w:val="it-IT"/>
        </w:rPr>
        <w:br/>
        <w:t>Laetetur animus vester:</w:t>
      </w:r>
      <w:r w:rsidRPr="006B7B5A">
        <w:rPr>
          <w:lang w:val="it-IT"/>
        </w:rPr>
        <w:br/>
        <w:t>Gaudete vos qui quaeritis</w:t>
      </w:r>
      <w:r w:rsidRPr="006B7B5A">
        <w:rPr>
          <w:lang w:val="it-IT"/>
        </w:rPr>
        <w:br/>
        <w:t>Deo placere semper.</w:t>
      </w:r>
      <w:r w:rsidRPr="006B7B5A">
        <w:rPr>
          <w:lang w:val="it-IT"/>
        </w:rPr>
        <w:br/>
        <w:t>Hunc quaerite, hinc vobis opem</w:t>
      </w:r>
      <w:r w:rsidRPr="006B7B5A">
        <w:rPr>
          <w:lang w:val="it-IT"/>
        </w:rPr>
        <w:br/>
        <w:t>1610 Roburque postulate.</w:t>
      </w:r>
      <w:r w:rsidRPr="006B7B5A">
        <w:rPr>
          <w:lang w:val="it-IT"/>
        </w:rPr>
        <w:br/>
        <w:t>Huius fauorem perpetim</w:t>
      </w:r>
      <w:r w:rsidRPr="006B7B5A">
        <w:rPr>
          <w:lang w:val="it-IT"/>
        </w:rPr>
        <w:br/>
        <w:t>Vobis studete habere.</w:t>
      </w:r>
      <w:r w:rsidRPr="006B7B5A">
        <w:rPr>
          <w:lang w:val="it-IT"/>
        </w:rPr>
        <w:br/>
        <w:t>Portenta quanta fecerit</w:t>
      </w:r>
      <w:r w:rsidRPr="006B7B5A">
        <w:rPr>
          <w:lang w:val="it-IT"/>
        </w:rPr>
        <w:br/>
        <w:t>Memineritis per aeuum,</w:t>
      </w:r>
      <w:r w:rsidRPr="006B7B5A">
        <w:rPr>
          <w:lang w:val="it-IT"/>
        </w:rPr>
        <w:br/>
        <w:t>1615 Quàm vera sint, quae dixerit</w:t>
      </w:r>
      <w:r w:rsidRPr="006B7B5A">
        <w:rPr>
          <w:lang w:val="it-IT"/>
        </w:rPr>
        <w:br/>
        <w:t>Vnquam ad suos fideles.</w:t>
      </w:r>
      <w:r w:rsidRPr="006B7B5A">
        <w:rPr>
          <w:lang w:val="it-IT"/>
        </w:rPr>
        <w:br/>
        <w:t>Coluere perpetim Deum</w:t>
      </w:r>
      <w:r w:rsidRPr="006B7B5A">
        <w:rPr>
          <w:lang w:val="it-IT"/>
        </w:rPr>
        <w:br/>
        <w:t>Hunc Abrahae nepotes.</w:t>
      </w:r>
      <w:r w:rsidRPr="006B7B5A">
        <w:rPr>
          <w:lang w:val="it-IT"/>
        </w:rPr>
        <w:br/>
        <w:t>Elegit ipse filios</w:t>
      </w:r>
      <w:r w:rsidRPr="006B7B5A">
        <w:rPr>
          <w:lang w:val="it-IT"/>
        </w:rPr>
        <w:br/>
        <w:t>1620 Vt seruiant Iacob.</w:t>
      </w:r>
      <w:r w:rsidRPr="006B7B5A">
        <w:rPr>
          <w:lang w:val="it-IT"/>
        </w:rPr>
        <w:br/>
        <w:t>Hic noster est dominus Deus,</w:t>
      </w:r>
      <w:r w:rsidRPr="006B7B5A">
        <w:rPr>
          <w:lang w:val="it-IT"/>
        </w:rPr>
        <w:br/>
        <w:t>Qui iudicat tyrannos,</w:t>
      </w:r>
      <w:r w:rsidRPr="006B7B5A">
        <w:rPr>
          <w:lang w:val="it-IT"/>
        </w:rPr>
        <w:br/>
        <w:t>Et vniuersos dirigit</w:t>
      </w:r>
      <w:r w:rsidRPr="006B7B5A">
        <w:rPr>
          <w:lang w:val="it-IT"/>
        </w:rPr>
        <w:br/>
        <w:t>Terrae, polique tractus.</w:t>
      </w:r>
      <w:r w:rsidRPr="006B7B5A">
        <w:rPr>
          <w:lang w:val="it-IT"/>
        </w:rPr>
        <w:br/>
        <w:t>Actus 4. Scena I. Senarii Iamb.</w:t>
      </w:r>
      <w:r w:rsidRPr="006B7B5A">
        <w:rPr>
          <w:lang w:val="it-IT"/>
        </w:rPr>
        <w:br/>
        <w:t>Polyhydria. Hydrophila. Demus.</w:t>
      </w:r>
      <w:r w:rsidRPr="006B7B5A">
        <w:rPr>
          <w:lang w:val="it-IT"/>
        </w:rPr>
        <w:br/>
        <w:t>1625 QVò fers situlam mea tu? Hyd. san</w:t>
      </w:r>
      <w:r w:rsidRPr="006B7B5A">
        <w:rPr>
          <w:rFonts w:cstheme="minorHAnsi"/>
          <w:lang w:val="it-IT"/>
        </w:rPr>
        <w:t>á</w:t>
      </w:r>
      <w:r w:rsidRPr="006B7B5A">
        <w:rPr>
          <w:lang w:val="it-IT"/>
        </w:rPr>
        <w:t>n’, quid me id roges?</w:t>
      </w:r>
      <w:r w:rsidRPr="006B7B5A">
        <w:rPr>
          <w:lang w:val="it-IT"/>
        </w:rPr>
        <w:br/>
        <w:t>Hem, quò soleo? nempe hauriam meis aquam.</w:t>
      </w:r>
      <w:r w:rsidRPr="006B7B5A">
        <w:rPr>
          <w:lang w:val="it-IT"/>
        </w:rPr>
        <w:br/>
        <w:t>Poly. Domum redi, non hauries. Hyd. prohibueris</w:t>
      </w:r>
      <w:r w:rsidRPr="006B7B5A">
        <w:rPr>
          <w:lang w:val="it-IT"/>
        </w:rPr>
        <w:br/>
        <w:t>Tu? Poly. ego verò. non semper fert fluuius tibi</w:t>
      </w:r>
      <w:r w:rsidRPr="006B7B5A">
        <w:rPr>
          <w:lang w:val="it-IT"/>
        </w:rPr>
        <w:br/>
        <w:t>E iiij</w:t>
      </w:r>
      <w:r w:rsidRPr="006B7B5A">
        <w:rPr>
          <w:lang w:val="it-IT"/>
        </w:rPr>
        <w:br/>
        <w:t>COMOEDIA</w:t>
      </w:r>
      <w:r w:rsidRPr="006B7B5A">
        <w:rPr>
          <w:lang w:val="it-IT"/>
        </w:rPr>
        <w:br/>
        <w:t>Secures. Hyd. nescio quid istuc aenigmatis</w:t>
      </w:r>
      <w:r w:rsidRPr="006B7B5A">
        <w:rPr>
          <w:lang w:val="it-IT"/>
        </w:rPr>
        <w:br/>
        <w:t>1630 Sit. loquere apertè, vt quid velis, intelligam.</w:t>
      </w:r>
      <w:r w:rsidRPr="006B7B5A">
        <w:rPr>
          <w:lang w:val="it-IT"/>
        </w:rPr>
        <w:br/>
      </w:r>
      <w:r w:rsidRPr="001E2F1A">
        <w:rPr>
          <w:lang w:val="it-IT"/>
        </w:rPr>
        <w:t>Polyph. Nempè hoc vis? hem, Hydrophila talem haurito tibia aquam.</w:t>
      </w:r>
      <w:r w:rsidRPr="001E2F1A">
        <w:rPr>
          <w:lang w:val="it-IT"/>
        </w:rPr>
        <w:br/>
      </w:r>
      <w:r>
        <w:t>Hyd. Papae. Quid? sanguinémne? Poly. sanguinem vides:</w:t>
      </w:r>
      <w:r>
        <w:br/>
        <w:t>Aliam si quaeris aquam, inuenies nusquam. Hyd. an tibi</w:t>
      </w:r>
      <w:r>
        <w:br/>
        <w:t>Digna videor, vt me tuis ludas dolis?</w:t>
      </w:r>
      <w:r>
        <w:br/>
        <w:t>1635 Polyh. Neque te ludo, neque quos dicis dolus, scio.</w:t>
      </w:r>
      <w:r>
        <w:br/>
        <w:t>Credin’ mihi? faxint Dij vana sim modò,</w:t>
      </w:r>
      <w:r>
        <w:br/>
        <w:t>Et quod loquor tibi, non verum sit magis,</w:t>
      </w:r>
      <w:r>
        <w:br/>
        <w:t>Quàm nunc ego has hydrias manibus gesto meis.</w:t>
      </w:r>
      <w:r>
        <w:br/>
        <w:t>Hydr. At omne etiam tentasti flumen? Poly. nulla vix</w:t>
      </w:r>
      <w:r>
        <w:br/>
        <w:t>1640 Ripa est, quam non acceßi: nullus puteus aut</w:t>
      </w:r>
      <w:r>
        <w:br/>
        <w:t>Lacus, in quem non immiserim hydrias meas:</w:t>
      </w:r>
      <w:r>
        <w:br/>
        <w:t>Verùm quid postea? non aquam, sed sanguinem</w:t>
      </w:r>
      <w:r>
        <w:br/>
        <w:t>Hausi, vt vides. nec sola ego, sed &amp; alij</w:t>
      </w:r>
      <w:r>
        <w:br/>
        <w:t xml:space="preserve">Toto manè, vt qui armenta, gregesque de more </w:t>
      </w:r>
      <w:r>
        <w:rPr>
          <w:rStyle w:val="FootnoteReference"/>
        </w:rPr>
        <w:footnoteReference w:id="60"/>
      </w:r>
      <w:r>
        <w:br/>
        <w:t>1645 Adaquarent. Hydr. siquidem vera sunt quae praedicas,</w:t>
      </w:r>
      <w:r>
        <w:br/>
        <w:t>Perijmus. Poly. vera sunt. pol iratos Deos</w:t>
      </w:r>
      <w:r>
        <w:br/>
        <w:t>Nobis habemus: quid aliud sit, non queo</w:t>
      </w:r>
      <w:r>
        <w:br/>
        <w:t>Conijcere aut suspicari Dem ò ciues, ò viri</w:t>
      </w:r>
      <w:r>
        <w:br/>
        <w:t>Aegyptij &amp; populares nostri, quid sumus</w:t>
      </w:r>
      <w:r>
        <w:br/>
        <w:t>1650 Miseri? quae haec est calamitas? tantum mali</w:t>
      </w:r>
      <w:r>
        <w:br/>
        <w:t>Nox vna secum attulit? vt pereamus siti?</w:t>
      </w:r>
      <w:r>
        <w:br/>
        <w:t>Polyph. Audin’ tu Hydrophila? Hyd. vtinam vel surda sim,</w:t>
      </w:r>
      <w:r>
        <w:br/>
        <w:t xml:space="preserve">Vel istud audiam nunquam. </w:t>
      </w:r>
      <w:r w:rsidRPr="006B7B5A">
        <w:rPr>
          <w:lang w:val="it-IT"/>
        </w:rPr>
        <w:t>Dem: non est aqua,</w:t>
      </w:r>
      <w:r w:rsidRPr="006B7B5A">
        <w:rPr>
          <w:lang w:val="it-IT"/>
        </w:rPr>
        <w:br/>
        <w:t>Non est aqua vsquam gentium, non est aqua.</w:t>
      </w:r>
      <w:r w:rsidRPr="006B7B5A">
        <w:rPr>
          <w:lang w:val="it-IT"/>
        </w:rPr>
        <w:br/>
        <w:t>1655 Flumen putet, cruore inundant omnia,</w:t>
      </w:r>
      <w:r w:rsidRPr="006B7B5A">
        <w:rPr>
          <w:lang w:val="it-IT"/>
        </w:rPr>
        <w:br/>
        <w:t>Pisces moriuntur: nos miseros sitis enecat.</w:t>
      </w:r>
      <w:r w:rsidRPr="006B7B5A">
        <w:rPr>
          <w:lang w:val="it-IT"/>
        </w:rPr>
        <w:br/>
        <w:t>Hydr. Ah Deme, quis nos euertit genius malus?</w:t>
      </w:r>
      <w:r w:rsidRPr="006B7B5A">
        <w:rPr>
          <w:lang w:val="it-IT"/>
        </w:rPr>
        <w:br/>
        <w:t>Dem. Puella, pus, tabum, saniem atque sanguinem</w:t>
      </w:r>
      <w:r w:rsidRPr="006B7B5A">
        <w:rPr>
          <w:lang w:val="it-IT"/>
        </w:rPr>
        <w:br/>
        <w:t>Dat flumen: non habet Aegyptus aquam. Magi</w:t>
      </w:r>
      <w:r w:rsidRPr="006B7B5A">
        <w:rPr>
          <w:lang w:val="it-IT"/>
        </w:rPr>
        <w:br/>
        <w:t>TRAGICA.  56</w:t>
      </w:r>
      <w:r w:rsidRPr="006B7B5A">
        <w:rPr>
          <w:lang w:val="it-IT"/>
        </w:rPr>
        <w:br/>
        <w:t>1660 Aliquot veneficique versibus suis</w:t>
      </w:r>
      <w:r w:rsidRPr="006B7B5A">
        <w:rPr>
          <w:lang w:val="it-IT"/>
        </w:rPr>
        <w:br/>
        <w:t>Incantant vndas, &amp; genus hoc hominum latet</w:t>
      </w:r>
      <w:r w:rsidRPr="006B7B5A">
        <w:rPr>
          <w:lang w:val="it-IT"/>
        </w:rPr>
        <w:br/>
        <w:t>Heu, inter hos Israelitas. nos domi</w:t>
      </w:r>
      <w:r w:rsidRPr="006B7B5A">
        <w:rPr>
          <w:lang w:val="it-IT"/>
        </w:rPr>
        <w:br/>
        <w:t>Luporum alimus catulos. Sed isthaec deferam</w:t>
      </w:r>
      <w:r w:rsidRPr="006B7B5A">
        <w:rPr>
          <w:lang w:val="it-IT"/>
        </w:rPr>
        <w:br/>
        <w:t>Ad regem. visam si quod huic malo queat</w:t>
      </w:r>
      <w:r w:rsidRPr="006B7B5A">
        <w:rPr>
          <w:lang w:val="it-IT"/>
        </w:rPr>
        <w:br/>
        <w:t>1665 Tandem inuenire remedium. Poly. ego me conferam</w:t>
      </w:r>
      <w:r w:rsidRPr="006B7B5A">
        <w:rPr>
          <w:lang w:val="it-IT"/>
        </w:rPr>
        <w:br/>
        <w:t>Rectà domum cruentis cum hydrijs meis.</w:t>
      </w:r>
      <w:r w:rsidRPr="006B7B5A">
        <w:rPr>
          <w:lang w:val="it-IT"/>
        </w:rPr>
        <w:br/>
        <w:t>Hydr. Domum ego reuorti sic sine aqua vix audeo.</w:t>
      </w:r>
      <w:r w:rsidRPr="006B7B5A">
        <w:rPr>
          <w:lang w:val="it-IT"/>
        </w:rPr>
        <w:br/>
        <w:t xml:space="preserve">Scena 2. </w:t>
      </w:r>
      <w:r>
        <w:t>Trochaici Senarii.</w:t>
      </w:r>
      <w:r>
        <w:br/>
        <w:t>Pharo. Symbulus. Moses. Aaron.</w:t>
      </w:r>
      <w:r>
        <w:br/>
        <w:t xml:space="preserve">Demus cum populo Aegyptio. </w:t>
      </w:r>
      <w:r w:rsidRPr="006B7B5A">
        <w:rPr>
          <w:lang w:val="it-IT"/>
        </w:rPr>
        <w:t>Magi 3.</w:t>
      </w:r>
      <w:r w:rsidRPr="006B7B5A">
        <w:rPr>
          <w:lang w:val="it-IT"/>
        </w:rPr>
        <w:br/>
        <w:t>AEDepol Symbule, nescio quid illo</w:t>
      </w:r>
      <w:r w:rsidRPr="006B7B5A">
        <w:rPr>
          <w:lang w:val="it-IT"/>
        </w:rPr>
        <w:br/>
        <w:t>1670 Cum populo iam agam. Sym. Tun’? quod boni est. Ph sic prorsus</w:t>
      </w:r>
      <w:r w:rsidRPr="006B7B5A">
        <w:rPr>
          <w:lang w:val="it-IT"/>
        </w:rPr>
        <w:br/>
        <w:t>Animum obfirmaui meum, vt nusquam hos dimittam.</w:t>
      </w:r>
      <w:r w:rsidRPr="006B7B5A">
        <w:rPr>
          <w:lang w:val="it-IT"/>
        </w:rPr>
        <w:br/>
        <w:t>Symb. Rectè nam quis quod meum est, mihi auferat? quin</w:t>
      </w:r>
      <w:r w:rsidRPr="006B7B5A">
        <w:rPr>
          <w:lang w:val="it-IT"/>
        </w:rPr>
        <w:br/>
        <w:t>Si iam dimißi fugam capeßant, an non</w:t>
      </w:r>
      <w:r w:rsidRPr="006B7B5A">
        <w:rPr>
          <w:lang w:val="it-IT"/>
        </w:rPr>
        <w:br/>
        <w:t>Diminuta sit Respub? Ph, optimè istud.</w:t>
      </w:r>
      <w:r w:rsidRPr="006B7B5A">
        <w:rPr>
          <w:lang w:val="it-IT"/>
        </w:rPr>
        <w:br/>
        <w:t>1675 Non faciam, vt me seruoli cogant, nec horum</w:t>
      </w:r>
      <w:r w:rsidRPr="006B7B5A">
        <w:rPr>
          <w:lang w:val="it-IT"/>
        </w:rPr>
        <w:br/>
        <w:t>Arbitrio quiescam vrgere ac detinere</w:t>
      </w:r>
      <w:r w:rsidRPr="006B7B5A">
        <w:rPr>
          <w:lang w:val="it-IT"/>
        </w:rPr>
        <w:br/>
        <w:t>Ociosos, non faciam. sit vnda sanguis,</w:t>
      </w:r>
      <w:r w:rsidRPr="006B7B5A">
        <w:rPr>
          <w:lang w:val="it-IT"/>
        </w:rPr>
        <w:br/>
        <w:t>Sit flumen cruentum, non hac parte quicquam</w:t>
      </w:r>
      <w:r w:rsidRPr="006B7B5A">
        <w:rPr>
          <w:lang w:val="it-IT"/>
        </w:rPr>
        <w:br/>
        <w:t>Me Pharonem mouerint. Sym sapis Pharo rex.</w:t>
      </w:r>
      <w:r w:rsidRPr="006B7B5A">
        <w:rPr>
          <w:lang w:val="it-IT"/>
        </w:rPr>
        <w:br/>
        <w:t xml:space="preserve">1680 Mos. Rex Pharo. Ph. hem vos denuò? </w:t>
      </w:r>
      <w:r>
        <w:t>Mos. Sic dominus inquit:</w:t>
      </w:r>
      <w:r>
        <w:br/>
        <w:t xml:space="preserve">Sine, hinc abeat populus meus, vt mihi seruiat. </w:t>
      </w:r>
      <w:r>
        <w:rPr>
          <w:rStyle w:val="FootnoteReference"/>
        </w:rPr>
        <w:footnoteReference w:id="61"/>
      </w:r>
      <w:r>
        <w:br/>
        <w:t>Phar. Non sino. Mos. quid? si recusas, omnes ecce</w:t>
      </w:r>
      <w:r>
        <w:br/>
        <w:t>Feriam Aegypti fines ranis: flumen ipsas</w:t>
      </w:r>
      <w:r>
        <w:br/>
        <w:t>Vltrò ebulliet, paßimque ita his scatebit.</w:t>
      </w:r>
      <w:r>
        <w:br/>
        <w:t>E v</w:t>
      </w:r>
      <w:r>
        <w:br/>
        <w:t>COMOEDIA</w:t>
      </w:r>
      <w:r>
        <w:br/>
        <w:t>1685 Vt sint prorepturae in omnium aedeis vestras,</w:t>
      </w:r>
      <w:r>
        <w:br/>
        <w:t>In cubilia, in lectos, furnos &amp; mactras,</w:t>
      </w:r>
      <w:r>
        <w:br/>
        <w:t>Nec locus erit vllus, quem non hae penetrabunt.</w:t>
      </w:r>
      <w:r>
        <w:br/>
        <w:t>Symb. Magicum quiddam videbis. Ph. hinc vos sultis</w:t>
      </w:r>
      <w:r>
        <w:br/>
        <w:t>Ociùs iam nunc amolimini, nihil me</w:t>
      </w:r>
      <w:r>
        <w:br/>
        <w:t>1690 Mordebunt ranae. sequere me intrò Symbule.</w:t>
      </w:r>
      <w:r>
        <w:br/>
        <w:t>Aar. Heu, flocci facit minas domini. Mos. quid ergo?</w:t>
      </w:r>
      <w:r>
        <w:br/>
        <w:t>Agè tu iussu domini protende huc, protende</w:t>
      </w:r>
      <w:r>
        <w:br/>
        <w:t>Virgam in flumina, in lacus, in stagna, paßim</w:t>
      </w:r>
      <w:r>
        <w:br/>
        <w:t>Vt ranae hinc emergant, &amp; tegant Aegyptum</w:t>
      </w:r>
      <w:r>
        <w:br/>
        <w:t>1695 Totam: perferat malum, qui flecti nescit.</w:t>
      </w:r>
      <w:r>
        <w:br/>
      </w:r>
      <w:r w:rsidRPr="006B7B5A">
        <w:rPr>
          <w:lang w:val="it-IT"/>
        </w:rPr>
        <w:t>Aar. In Dei Schadai nomine hem, protendo.</w:t>
      </w:r>
      <w:r w:rsidRPr="006B7B5A">
        <w:rPr>
          <w:lang w:val="it-IT"/>
        </w:rPr>
        <w:br/>
        <w:t xml:space="preserve">Sed ranarum quanta copia? </w:t>
      </w:r>
      <w:r>
        <w:t>Mos. his accedent,</w:t>
      </w:r>
      <w:r>
        <w:br/>
        <w:t>Quas magi incantabunt. non enim hoc omittet,</w:t>
      </w:r>
      <w:r>
        <w:br/>
        <w:t>Indurescat vt magis. sed nos eamus.</w:t>
      </w:r>
      <w:r>
        <w:br/>
        <w:t>1700 Dem. Proh Deum atque hominum fidem, quid hoc mali est? quis</w:t>
      </w:r>
      <w:r>
        <w:br/>
        <w:t>Fascinator improbus nostris succeßit</w:t>
      </w:r>
      <w:r>
        <w:br/>
        <w:t>Sedibus? pus, fex, sanguis, putredo, foetor</w:t>
      </w:r>
      <w:r>
        <w:br/>
        <w:t>Impetu vno concurrunt &amp; obsident hoc</w:t>
      </w:r>
      <w:r>
        <w:br/>
        <w:t>Regnum. turpes insuper ranae coaxant,</w:t>
      </w:r>
      <w:r>
        <w:br/>
        <w:t>1705 Nullus est locus, quo non irrepant illae</w:t>
      </w:r>
      <w:r>
        <w:br/>
        <w:t>Pop. Non herclè quisquam hîc quidem durare poßit,</w:t>
      </w:r>
      <w:r>
        <w:br/>
        <w:t>Si sic fit. ranae foris, ranae intus, ranae</w:t>
      </w:r>
      <w:r>
        <w:br/>
        <w:t>In cubilibus, &amp; vbi non? ò Dij penates,</w:t>
      </w:r>
      <w:r>
        <w:br/>
        <w:t xml:space="preserve">Quae haec est miseria? </w:t>
      </w:r>
      <w:r w:rsidRPr="006B7B5A">
        <w:rPr>
          <w:lang w:val="it-IT"/>
        </w:rPr>
        <w:t>Ph. Equidem vidi &amp; vos potesse,</w:t>
      </w:r>
      <w:r w:rsidRPr="006B7B5A">
        <w:rPr>
          <w:lang w:val="it-IT"/>
        </w:rPr>
        <w:br/>
        <w:t>1710 Quae impostores faciunt Israelitae. Zoro. Rex</w:t>
      </w:r>
      <w:r w:rsidRPr="006B7B5A">
        <w:rPr>
          <w:lang w:val="it-IT"/>
        </w:rPr>
        <w:br/>
        <w:t xml:space="preserve">Possumus: fortè &amp; multò nos plura, quàm putares. </w:t>
      </w:r>
      <w:r>
        <w:rPr>
          <w:rStyle w:val="FootnoteReference"/>
        </w:rPr>
        <w:footnoteReference w:id="62"/>
      </w:r>
      <w:r w:rsidRPr="006B7B5A">
        <w:rPr>
          <w:lang w:val="it-IT"/>
        </w:rPr>
        <w:br/>
        <w:t>Phar. Foetor enecat me, ac foedè in mensa turpis</w:t>
      </w:r>
      <w:r w:rsidRPr="006B7B5A">
        <w:rPr>
          <w:lang w:val="it-IT"/>
        </w:rPr>
        <w:br/>
        <w:t>Rana coaxat, quod minimè potis sum ferre:</w:t>
      </w:r>
      <w:r w:rsidRPr="006B7B5A">
        <w:rPr>
          <w:lang w:val="it-IT"/>
        </w:rPr>
        <w:br/>
        <w:t>Huc me item exciuit clarior populi proinde</w:t>
      </w:r>
      <w:r w:rsidRPr="006B7B5A">
        <w:rPr>
          <w:lang w:val="it-IT"/>
        </w:rPr>
        <w:br/>
        <w:t>1715 Vos faceßite vt hae recedant. Mamb. non rectè istud</w:t>
      </w:r>
      <w:r w:rsidRPr="006B7B5A">
        <w:rPr>
          <w:lang w:val="it-IT"/>
        </w:rPr>
        <w:br/>
        <w:t>TRAGICA.  37</w:t>
      </w:r>
      <w:r w:rsidRPr="006B7B5A">
        <w:rPr>
          <w:lang w:val="it-IT"/>
        </w:rPr>
        <w:br/>
        <w:t>Rex Pharo. consulo, vt curaßit ille Moses.</w:t>
      </w:r>
      <w:r w:rsidRPr="006B7B5A">
        <w:rPr>
          <w:lang w:val="it-IT"/>
        </w:rPr>
        <w:br/>
        <w:t>Hunc voca, ac iubè praestigias auferat istas.</w:t>
      </w:r>
      <w:r w:rsidRPr="006B7B5A">
        <w:rPr>
          <w:lang w:val="it-IT"/>
        </w:rPr>
        <w:br/>
        <w:t>Aut quiesce, fors recedent vltrò, sanguis</w:t>
      </w:r>
      <w:r w:rsidRPr="006B7B5A">
        <w:rPr>
          <w:lang w:val="it-IT"/>
        </w:rPr>
        <w:br/>
        <w:t>Vt post septimum diem esse desijt. nam</w:t>
      </w:r>
      <w:r w:rsidRPr="006B7B5A">
        <w:rPr>
          <w:lang w:val="it-IT"/>
        </w:rPr>
        <w:br/>
        <w:t>1720 Et aqua tandem in formam pristinam resedit.</w:t>
      </w:r>
      <w:r w:rsidRPr="006B7B5A">
        <w:rPr>
          <w:lang w:val="it-IT"/>
        </w:rPr>
        <w:br/>
      </w:r>
      <w:r>
        <w:t>Tu nihilo minus tuam rem promouebis,</w:t>
      </w:r>
      <w:r>
        <w:br/>
        <w:t>Detinebis omnes, nec quoquam permittes</w:t>
      </w:r>
      <w:r>
        <w:br/>
        <w:t>Hos abire. Ph. quin vos arte vestra ranas</w:t>
      </w:r>
      <w:r>
        <w:br/>
        <w:t>Abigitis? procliuiùs quod extat pessum</w:t>
      </w:r>
      <w:r>
        <w:br/>
        <w:t>1725 Ibit opera vestra, quam quod nusquam est vllam</w:t>
      </w:r>
      <w:r>
        <w:br/>
        <w:t>In formam excitare. Zoro. me hercl</w:t>
      </w:r>
      <w:r>
        <w:rPr>
          <w:rFonts w:cstheme="minorHAnsi"/>
        </w:rPr>
        <w:t>é</w:t>
      </w:r>
      <w:r>
        <w:t xml:space="preserve"> sic est. verùm</w:t>
      </w:r>
      <w:r>
        <w:br/>
        <w:t>Nos aliud mouet, quod non ita facile quimus</w:t>
      </w:r>
      <w:r>
        <w:br/>
        <w:t>Verbis tibi declarare. Pha. tamen vtcunque est. non</w:t>
      </w:r>
      <w:r>
        <w:br/>
        <w:t>Possum diutius coenosas istas ranas,</w:t>
      </w:r>
      <w:r>
        <w:br/>
        <w:t>1730 Garrulum genus &amp; luteum. heus satelles, Mosen</w:t>
      </w:r>
      <w:r>
        <w:br/>
        <w:t>Huc accerse. Sym. Vin’ dicam quod in tuam rem</w:t>
      </w:r>
      <w:r>
        <w:br/>
        <w:t>Plurimùm siet? Pha. sanè percupio. Sym. quando</w:t>
      </w:r>
      <w:r>
        <w:br/>
        <w:t>Moses &amp; Aaron quod petis negabunt, n</w:t>
      </w:r>
      <w:r>
        <w:rPr>
          <w:rFonts w:cstheme="minorHAnsi"/>
        </w:rPr>
        <w:t>î</w:t>
      </w:r>
      <w:r>
        <w:t xml:space="preserve"> tu</w:t>
      </w:r>
      <w:r>
        <w:br/>
        <w:t>Dimittas populum isthunc, finge vultum, multa</w:t>
      </w:r>
      <w:r>
        <w:br/>
        <w:t>1735 Callidus promitte, quae post non seruabis:</w:t>
      </w:r>
      <w:r>
        <w:br/>
        <w:t>Heus, nepam hîc imitare, retrouorsum cede ad</w:t>
      </w:r>
      <w:r>
        <w:br/>
        <w:t>Parietem tuae sententiae ahaeneum vsque.</w:t>
      </w:r>
      <w:r>
        <w:br/>
      </w:r>
      <w:r w:rsidRPr="006B7B5A">
        <w:rPr>
          <w:lang w:val="it-IT"/>
        </w:rPr>
        <w:t>Phar. Non ab hac lubens discessero, si necessum</w:t>
      </w:r>
      <w:r w:rsidRPr="006B7B5A">
        <w:rPr>
          <w:lang w:val="it-IT"/>
        </w:rPr>
        <w:br/>
        <w:t>Non sit prorsus: pessumùm me habent hae ranae.</w:t>
      </w:r>
      <w:r w:rsidRPr="006B7B5A">
        <w:rPr>
          <w:lang w:val="it-IT"/>
        </w:rPr>
        <w:br/>
      </w:r>
      <w:r>
        <w:t>1740 Mos. Salue rex Pharo. Pha. saluere eatenus omnes</w:t>
      </w:r>
      <w:r>
        <w:br/>
        <w:t>Nos oportet, quatenus Dij permittunt.</w:t>
      </w:r>
      <w:r>
        <w:br/>
        <w:t>Caeterùm quid vos vocauerim huc, audite:</w:t>
      </w:r>
      <w:r>
        <w:br/>
        <w:t>Non ego arbitrabar Domini vestri verbum</w:t>
      </w:r>
      <w:r>
        <w:br/>
        <w:t>Tam efficax dudum fore, vbi repellebam vos,</w:t>
      </w:r>
      <w:r>
        <w:br/>
        <w:t>1745 Quàm nunc ipsa res me istuc liquidò reduxit.</w:t>
      </w:r>
      <w:r>
        <w:br/>
        <w:t>Deturpant Aegyptum &amp; cuncta inficiunt ranae,</w:t>
      </w:r>
      <w:r>
        <w:br/>
        <w:t>COMOEDIA</w:t>
      </w:r>
      <w:r>
        <w:br/>
        <w:t>Quas in me exciuistis. Quamobrem vterque Moses</w:t>
      </w:r>
      <w:r>
        <w:br/>
        <w:t>Deprecamini dominum, vt ranas depellat</w:t>
      </w:r>
      <w:r>
        <w:br/>
        <w:t>A me, &amp; à populo meo, vobis dimittam</w:t>
      </w:r>
      <w:r>
        <w:br/>
        <w:t xml:space="preserve">1750 Israelem, vt sacra domino faciant. </w:t>
      </w:r>
      <w:r w:rsidRPr="006B7B5A">
        <w:rPr>
          <w:lang w:val="it-IT"/>
        </w:rPr>
        <w:t>Mos. Vah, nunc</w:t>
      </w:r>
      <w:r w:rsidRPr="006B7B5A">
        <w:rPr>
          <w:lang w:val="it-IT"/>
        </w:rPr>
        <w:br/>
        <w:t>Me praestantior fis, gloriare de me.</w:t>
      </w:r>
      <w:r w:rsidRPr="006B7B5A">
        <w:rPr>
          <w:lang w:val="it-IT"/>
        </w:rPr>
        <w:br/>
        <w:t>Aar. Sufficit frater. fac hunc, sciat dominum esse.</w:t>
      </w:r>
      <w:r w:rsidRPr="006B7B5A">
        <w:rPr>
          <w:lang w:val="it-IT"/>
        </w:rPr>
        <w:br/>
        <w:t>Mos. At diem mihi praescribe, quando pro te,</w:t>
      </w:r>
      <w:r w:rsidRPr="006B7B5A">
        <w:rPr>
          <w:lang w:val="it-IT"/>
        </w:rPr>
        <w:br/>
        <w:t>Ac tuis, populoque me velis precari,</w:t>
      </w:r>
      <w:r w:rsidRPr="006B7B5A">
        <w:rPr>
          <w:lang w:val="it-IT"/>
        </w:rPr>
        <w:br/>
        <w:t>1755 Ranae vt propulsentur abs te omnes, tuisque</w:t>
      </w:r>
      <w:r w:rsidRPr="006B7B5A">
        <w:rPr>
          <w:lang w:val="it-IT"/>
        </w:rPr>
        <w:br/>
        <w:t xml:space="preserve">A domibus, ac tantùm in flumine relinquantur. </w:t>
      </w:r>
      <w:r>
        <w:rPr>
          <w:rStyle w:val="FootnoteReference"/>
        </w:rPr>
        <w:footnoteReference w:id="63"/>
      </w:r>
      <w:r w:rsidRPr="006B7B5A">
        <w:rPr>
          <w:lang w:val="it-IT"/>
        </w:rPr>
        <w:br/>
        <w:t>Pha. Quin in crastinum. Mos. iuxta verbum tuum sic</w:t>
      </w:r>
      <w:r w:rsidRPr="006B7B5A">
        <w:rPr>
          <w:lang w:val="it-IT"/>
        </w:rPr>
        <w:br/>
        <w:t>Fiet, vt scias non esse aliquem Deum, qui</w:t>
      </w:r>
      <w:r w:rsidRPr="006B7B5A">
        <w:rPr>
          <w:lang w:val="it-IT"/>
        </w:rPr>
        <w:br/>
        <w:t>Comparandus ad nostrum siet. Facessent</w:t>
      </w:r>
      <w:r w:rsidRPr="006B7B5A">
        <w:rPr>
          <w:lang w:val="it-IT"/>
        </w:rPr>
        <w:br/>
        <w:t>1760 A te domibusque tuis ranae, vt restent tantum</w:t>
      </w:r>
      <w:r w:rsidRPr="006B7B5A">
        <w:rPr>
          <w:lang w:val="it-IT"/>
        </w:rPr>
        <w:br/>
        <w:t xml:space="preserve">Solito in flumine. Ph. agè ita sanè fiat. </w:t>
      </w:r>
      <w:r w:rsidRPr="001E2F1A">
        <w:rPr>
          <w:lang w:val="it-IT"/>
        </w:rPr>
        <w:t>Aar. fiet.</w:t>
      </w:r>
      <w:r w:rsidRPr="001E2F1A">
        <w:rPr>
          <w:lang w:val="it-IT"/>
        </w:rPr>
        <w:br/>
        <w:t>Mamb. Rex, hoc si fit, pulchrè hodie procedimus. nam</w:t>
      </w:r>
      <w:r w:rsidRPr="001E2F1A">
        <w:rPr>
          <w:lang w:val="it-IT"/>
        </w:rPr>
        <w:br/>
        <w:t>Nil tu ea causa minueris haec, quae facis nunc</w:t>
      </w:r>
      <w:r w:rsidRPr="001E2F1A">
        <w:rPr>
          <w:lang w:val="it-IT"/>
        </w:rPr>
        <w:br/>
        <w:t>Cum populo: nec hîc est quod tuam inde mutes</w:t>
      </w:r>
      <w:r w:rsidRPr="001E2F1A">
        <w:rPr>
          <w:lang w:val="it-IT"/>
        </w:rPr>
        <w:br/>
        <w:t xml:space="preserve">1765 Sententiam. </w:t>
      </w:r>
      <w:r>
        <w:t xml:space="preserve">Symb. idem ego semper arbitratus sum. </w:t>
      </w:r>
      <w:r>
        <w:rPr>
          <w:rStyle w:val="FootnoteReference"/>
        </w:rPr>
        <w:footnoteReference w:id="64"/>
      </w:r>
      <w:r>
        <w:br/>
        <w:t>Phar. Concedamus intrò. quid facient, docebit</w:t>
      </w:r>
      <w:r>
        <w:br/>
        <w:t>Exitus. Zor. rectè istud habes. Iamn. dixti herclè verùm.</w:t>
      </w:r>
      <w:r>
        <w:br/>
        <w:t>Nam cuiuis facilè fidem abhibere, minus tutum est.</w:t>
      </w:r>
      <w:r>
        <w:br/>
        <w:t>Scena 3. Trimetri Iambici.</w:t>
      </w:r>
      <w:r>
        <w:br/>
        <w:t>Populus Aegyp. Demarchus. Desmophylax.</w:t>
      </w:r>
      <w:r>
        <w:br/>
        <w:t>1770 DIis nostris magnam habemus gratiam: adeò enim</w:t>
      </w:r>
      <w:r>
        <w:br/>
        <w:t>Repentè ranas à nostris hi finibus</w:t>
      </w:r>
      <w:r>
        <w:br/>
        <w:t>Abegere: quotus quisque autem putasset id</w:t>
      </w:r>
      <w:r>
        <w:br/>
        <w:t>Ita futurum? Dem. hoc dirum genus receßit. Desm. hem</w:t>
      </w:r>
      <w:r>
        <w:br/>
        <w:t>TRAGICA. 38</w:t>
      </w:r>
      <w:r>
        <w:br/>
        <w:t xml:space="preserve">Demarche quid tudicis? </w:t>
      </w:r>
      <w:r>
        <w:rPr>
          <w:lang w:val="de-DE"/>
        </w:rPr>
        <w:t>Dem. hoc quod est. Desm. tibi</w:t>
      </w:r>
      <w:r>
        <w:rPr>
          <w:lang w:val="de-DE"/>
        </w:rPr>
        <w:br/>
        <w:t>1775 Propulsas arbitrare ranas? Dem. arbitror.</w:t>
      </w:r>
      <w:r>
        <w:rPr>
          <w:lang w:val="de-DE"/>
        </w:rPr>
        <w:br/>
        <w:t>Moriuntur. Pop. en, moriuntur. Dem. isthaec. istaec iam lues</w:t>
      </w:r>
      <w:r>
        <w:rPr>
          <w:lang w:val="de-DE"/>
        </w:rPr>
        <w:br/>
        <w:t>Euanuit? Desm. vis tibi dicam vt iam euanuit?</w:t>
      </w:r>
      <w:r>
        <w:rPr>
          <w:lang w:val="de-DE"/>
        </w:rPr>
        <w:br/>
        <w:t>Dem. Dic quaeso te. Desm. vt putem nos ire de fumo</w:t>
      </w:r>
      <w:r>
        <w:rPr>
          <w:lang w:val="de-DE"/>
        </w:rPr>
        <w:br/>
        <w:t>Ad flammam. Demeho, quid istud est paroemiae:</w:t>
      </w:r>
      <w:r>
        <w:rPr>
          <w:lang w:val="de-DE"/>
        </w:rPr>
        <w:br/>
        <w:t>1780 Desm. Intellige quid loquar. moriuntur (vt vides)</w:t>
      </w:r>
      <w:r>
        <w:rPr>
          <w:lang w:val="de-DE"/>
        </w:rPr>
        <w:br/>
        <w:t>Ranae, &amp; miraris aceruos: sed quid posteà?</w:t>
      </w:r>
      <w:r>
        <w:rPr>
          <w:lang w:val="de-DE"/>
        </w:rPr>
        <w:br/>
      </w:r>
      <w:r>
        <w:t>Abeunt relicto (vt aiunt) foetore pessumo.</w:t>
      </w:r>
      <w:r>
        <w:br/>
        <w:t>Corrupto hinc aere aedepol maior lues</w:t>
      </w:r>
      <w:r>
        <w:br/>
        <w:t>Sequetur, quae priore peior sit. Dem. malum</w:t>
      </w:r>
      <w:r>
        <w:br/>
        <w:t>1785 Praesagis. Desm auguror fortaßis quod velim</w:t>
      </w:r>
      <w:r>
        <w:br/>
        <w:t>Fieri nunquam. at quoiusmodi ille foetor? Dem. &amp;,</w:t>
      </w:r>
      <w:r>
        <w:br/>
        <w:t>Ita dij me seruent, nares offendit meas.</w:t>
      </w:r>
      <w:r>
        <w:br/>
      </w:r>
      <w:r>
        <w:rPr>
          <w:lang w:val="de-DE"/>
        </w:rPr>
        <w:t>Atqui quicquid tandem est mali, ab Hebraeis reor</w:t>
      </w:r>
      <w:r>
        <w:rPr>
          <w:lang w:val="de-DE"/>
        </w:rPr>
        <w:br/>
        <w:t>In nos deriuari. Desm. infortunium ferant.</w:t>
      </w:r>
      <w:r>
        <w:rPr>
          <w:lang w:val="de-DE"/>
        </w:rPr>
        <w:br/>
        <w:t>1790 Dem. Meministin‘ vt ante octiduum neque flumen, neque</w:t>
      </w:r>
      <w:r>
        <w:rPr>
          <w:lang w:val="de-DE"/>
        </w:rPr>
        <w:br/>
        <w:t>Lacus, neque cisterna vlla habuit aquam? Desm. quid ni?</w:t>
      </w:r>
      <w:r>
        <w:rPr>
          <w:lang w:val="de-DE"/>
        </w:rPr>
        <w:br/>
        <w:t>Dem. In sanguine vt natabant pisces? Desm. optuma</w:t>
      </w:r>
      <w:r>
        <w:rPr>
          <w:lang w:val="de-DE"/>
        </w:rPr>
        <w:br/>
        <w:t>Tum mihi pars piscium interijt. Dem. horum omnium</w:t>
      </w:r>
      <w:r>
        <w:rPr>
          <w:lang w:val="de-DE"/>
        </w:rPr>
        <w:br/>
        <w:t>Autores sunt Hebraei illi. Des. hercle. odio nimis</w:t>
      </w:r>
      <w:r>
        <w:rPr>
          <w:lang w:val="de-DE"/>
        </w:rPr>
        <w:br/>
        <w:t>1795 Digni sunt. Dem. fascinum habent, quo illhaec cuncta alligant.</w:t>
      </w:r>
      <w:r>
        <w:rPr>
          <w:lang w:val="de-DE"/>
        </w:rPr>
        <w:br/>
        <w:t>Desm. Ain‘? Dem sanos sensus magicis auertere</w:t>
      </w:r>
      <w:r>
        <w:rPr>
          <w:lang w:val="de-DE"/>
        </w:rPr>
        <w:br/>
        <w:t>Norunt sacris, lunam coelo deducere,</w:t>
      </w:r>
      <w:r>
        <w:rPr>
          <w:lang w:val="de-DE"/>
        </w:rPr>
        <w:br/>
        <w:t>Sistere pluuiam, &amp; ciere tonitrua grandini</w:t>
      </w:r>
      <w:r>
        <w:rPr>
          <w:lang w:val="de-DE"/>
        </w:rPr>
        <w:br/>
        <w:t>Mista graui. Desm. papae, tantáne in his potentia?</w:t>
      </w:r>
      <w:r>
        <w:rPr>
          <w:lang w:val="de-DE"/>
        </w:rPr>
        <w:br/>
        <w:t>1800 Dem. Potißimum in duobus, qui huius disciplinae</w:t>
      </w:r>
      <w:r>
        <w:rPr>
          <w:lang w:val="de-DE"/>
        </w:rPr>
        <w:br/>
        <w:t>Magistri sunt &amp; artifices probi. Desm. putas</w:t>
      </w:r>
      <w:r>
        <w:rPr>
          <w:lang w:val="de-DE"/>
        </w:rPr>
        <w:br/>
        <w:t>Eos, quos astare Pharaoni vidimus.</w:t>
      </w:r>
      <w:r>
        <w:rPr>
          <w:lang w:val="de-DE"/>
        </w:rPr>
        <w:br/>
        <w:t>Dem. Ipsißimos. Desm. sed aliam nobis tradidit</w:t>
      </w:r>
      <w:r>
        <w:rPr>
          <w:lang w:val="de-DE"/>
        </w:rPr>
        <w:br/>
        <w:t>Rex disciplinam, cuius nos quidem sumus</w:t>
      </w:r>
      <w:r>
        <w:rPr>
          <w:lang w:val="de-DE"/>
        </w:rPr>
        <w:br/>
        <w:t>COMOEDIA</w:t>
      </w:r>
      <w:r>
        <w:rPr>
          <w:lang w:val="de-DE"/>
        </w:rPr>
        <w:br/>
        <w:t>1805 Praefecti. Dem. vt his negociosis maximum</w:t>
      </w:r>
      <w:r>
        <w:rPr>
          <w:lang w:val="de-DE"/>
        </w:rPr>
        <w:br/>
        <w:t>Mox fustuarium numeremus. Desm. nempe ita</w:t>
      </w:r>
      <w:r>
        <w:rPr>
          <w:lang w:val="de-DE"/>
        </w:rPr>
        <w:br/>
        <w:t>Vt dicis. Dem. agè igitur illuc nos eamus, vt</w:t>
      </w:r>
      <w:r>
        <w:rPr>
          <w:lang w:val="de-DE"/>
        </w:rPr>
        <w:br/>
        <w:t>Functi officio à Pharone ineamus gratiam.</w:t>
      </w:r>
      <w:r>
        <w:rPr>
          <w:lang w:val="de-DE"/>
        </w:rPr>
        <w:br/>
        <w:t>Scena 4.   Septenarii.</w:t>
      </w:r>
      <w:r>
        <w:rPr>
          <w:lang w:val="de-DE"/>
        </w:rPr>
        <w:br/>
        <w:t>Moses. Aaron. Populus Aegypt. Pharo. Symbulus.</w:t>
      </w:r>
      <w:r>
        <w:rPr>
          <w:lang w:val="de-DE"/>
        </w:rPr>
        <w:br/>
        <w:t>Magi 3.</w:t>
      </w:r>
      <w:r>
        <w:rPr>
          <w:lang w:val="de-DE"/>
        </w:rPr>
        <w:br/>
        <w:t>VIden’ frater quam Pharo obstinatè operam dat, vt sibi</w:t>
      </w:r>
      <w:r>
        <w:rPr>
          <w:lang w:val="de-DE"/>
        </w:rPr>
        <w:br/>
        <w:t>1810 Populum seruaßit? Aar. Regem dici magnum esse autumant</w:t>
      </w:r>
      <w:r>
        <w:rPr>
          <w:lang w:val="de-DE"/>
        </w:rPr>
        <w:br/>
        <w:t xml:space="preserve">Sapientiae condimentum, constantiae bonae </w:t>
      </w:r>
      <w:r>
        <w:rPr>
          <w:lang w:val="de-DE"/>
        </w:rPr>
        <w:br/>
        <w:t>Fideique promptuarium: hinc quantum ille abest, licet</w:t>
      </w:r>
      <w:r>
        <w:rPr>
          <w:lang w:val="de-DE"/>
        </w:rPr>
        <w:br/>
        <w:t>Quoiquam animum aduortere. Mos. Dixin’ hoc monitu dei fore?</w:t>
      </w:r>
      <w:r>
        <w:rPr>
          <w:lang w:val="de-DE"/>
        </w:rPr>
        <w:br/>
        <w:t>Vel Polypum vel Chamaeleontem hunc censeas: sic condijt</w:t>
      </w:r>
      <w:r>
        <w:rPr>
          <w:lang w:val="de-DE"/>
        </w:rPr>
        <w:br/>
        <w:t>1815 In melle linguam, si qui quid danunt, quo gaudeat:</w:t>
      </w:r>
      <w:r>
        <w:rPr>
          <w:lang w:val="de-DE"/>
        </w:rPr>
        <w:br/>
        <w:t>Sed cor situm est in felle, in acerbo aceto, si sui</w:t>
      </w:r>
      <w:r>
        <w:rPr>
          <w:lang w:val="de-DE"/>
        </w:rPr>
        <w:br/>
        <w:t xml:space="preserve">Fit voti compos. </w:t>
      </w:r>
      <w:r>
        <w:t>Mos. Est cor regis in Domini manu:</w:t>
      </w:r>
      <w:r>
        <w:br/>
        <w:t>Hic quom volt flectit, quom non volt indurat. Aar. ehò, facit</w:t>
      </w:r>
      <w:r>
        <w:br/>
        <w:t>Quod vulgus nequam solet atque improbum: nam donicum</w:t>
      </w:r>
      <w:r>
        <w:br/>
        <w:t xml:space="preserve">1820 Verbera sentit, resipiscit: post illa redit ad </w:t>
      </w:r>
      <w:r>
        <w:rPr>
          <w:rStyle w:val="FootnoteReference"/>
        </w:rPr>
        <w:footnoteReference w:id="65"/>
      </w:r>
      <w:r>
        <w:br/>
        <w:t>Ingenium. Mos. perge Aaron imperium Domini exequi,</w:t>
      </w:r>
      <w:r>
        <w:br/>
        <w:t>Virgam capesse, percute puluerem, mutetur in</w:t>
      </w:r>
      <w:r>
        <w:br/>
        <w:t>Pediculos, &amp; abeant in pecudes pariter &amp; homines.</w:t>
      </w:r>
      <w:r>
        <w:br/>
        <w:t>Vim sentiat, bonis qui non volt acquiescere.</w:t>
      </w:r>
      <w:r>
        <w:br/>
        <w:t>1825 Aar. Hem, ferio, vt agnoscant manu domini. Mos. mirabilis</w:t>
      </w:r>
      <w:r>
        <w:br/>
        <w:t>Deus est in operibus suis. habent sibi hoc, en proruit</w:t>
      </w:r>
      <w:r>
        <w:br/>
        <w:t>Huc populus pediculosus: frater nos cedamus hinc.</w:t>
      </w:r>
      <w:r>
        <w:br/>
        <w:t>Pop. Aeg. O ciues optati, populares, incolae, accolae,</w:t>
      </w:r>
      <w:r>
        <w:br/>
        <w:t>TRAGICA. 39</w:t>
      </w:r>
      <w:r>
        <w:br/>
        <w:t>Quò fugim’? A.heu, quae illhaec noua est miseria? quae lues,</w:t>
      </w:r>
      <w:r>
        <w:br/>
        <w:t>1830 Contagio, pestis denuò nos miseros enecat?</w:t>
      </w:r>
      <w:r>
        <w:br/>
        <w:t>Eheu satellitium, quod me totum exedit.</w:t>
      </w:r>
      <w:r>
        <w:br/>
        <w:t>Eheu, i</w:t>
      </w:r>
      <w:r>
        <w:rPr>
          <w:rFonts w:cstheme="minorHAnsi"/>
        </w:rPr>
        <w:t>á</w:t>
      </w:r>
      <w:r>
        <w:t>mne ego viuos ero esca vermibus? nimis</w:t>
      </w:r>
      <w:r>
        <w:br/>
        <w:t>Me illic momordit pediculus, occidam: hem, ecce alterum,</w:t>
      </w:r>
      <w:r>
        <w:br/>
        <w:t>Ecce alterum. Phy. citius erumpunt alij noui,</w:t>
      </w:r>
      <w:r>
        <w:br/>
        <w:t>1835 Quàm istos necuerim, D. vix possum me continere, quin</w:t>
      </w:r>
      <w:r>
        <w:br/>
        <w:t>Caput, tergum, inguina scabam: sic summam mihi cutem</w:t>
      </w:r>
      <w:r>
        <w:br/>
        <w:t>His vnguibus perstringo. proh aerumnam miserrimam.</w:t>
      </w:r>
      <w:r>
        <w:br/>
        <w:t>Heu, foedis nos pediculis confici? E quid ego miser</w:t>
      </w:r>
      <w:r>
        <w:br/>
        <w:t>Dicam? vno omnes morbo teneri? femoralia</w:t>
      </w:r>
      <w:r>
        <w:br/>
        <w:t>1840 Ac tibialia lendiginosa pediculis scatent,</w:t>
      </w:r>
      <w:r>
        <w:br/>
        <w:t>Ab homine vsque ad pecus sunt obsita omnia vermibus.</w:t>
      </w:r>
      <w:r>
        <w:br/>
      </w:r>
      <w:r>
        <w:rPr>
          <w:lang w:val="de-DE"/>
        </w:rPr>
        <w:t>Phar. In homines simul &amp; pecudes saeuit morbus hic. nihil</w:t>
      </w:r>
      <w:r>
        <w:rPr>
          <w:lang w:val="de-DE"/>
        </w:rPr>
        <w:br/>
        <w:t>Tutum est ab istoc genere vermium. Sym sic res habet.</w:t>
      </w:r>
      <w:r>
        <w:rPr>
          <w:lang w:val="de-DE"/>
        </w:rPr>
        <w:br/>
      </w:r>
      <w:r>
        <w:t>Phar. Proinde miror nil potesse vos nobis in his</w:t>
      </w:r>
      <w:r>
        <w:br/>
        <w:t>1845 Simile efficere. Zoroast. tentauimus satis superque, sed</w:t>
      </w:r>
      <w:r>
        <w:br/>
        <w:t>Nequicquam omnia: res ad nostram sententiam parùm</w:t>
      </w:r>
      <w:r>
        <w:br/>
        <w:t>Succeßit. Iamn. anteidhac Pharo nostram potentiam</w:t>
      </w:r>
      <w:r>
        <w:br/>
        <w:t>Vidisti. caeterùm haec phthiriasis est. mortalium</w:t>
      </w:r>
      <w:r>
        <w:br/>
        <w:t xml:space="preserve">Corporibus infestißima. nos eam tibi phthirian </w:t>
      </w:r>
      <w:r>
        <w:rPr>
          <w:rFonts w:cstheme="minorHAnsi"/>
        </w:rPr>
        <w:t>˂</w:t>
      </w:r>
      <w:r>
        <w:t xml:space="preserve"> phtbirian</w:t>
      </w:r>
      <w:r>
        <w:br/>
        <w:t>1850 Magicis carminibus efficere omninò non possumus.</w:t>
      </w:r>
      <w:r>
        <w:br/>
        <w:t>Symb. Quid ais tu? quorum Aegyptus miratur sapientiam,</w:t>
      </w:r>
      <w:r>
        <w:br/>
        <w:t>Vos in tantillo superarier ab his nugiuendulis,</w:t>
      </w:r>
      <w:r>
        <w:br/>
        <w:t>Planis &amp; impostoribus? iamne non ludent dolis</w:t>
      </w:r>
      <w:r>
        <w:br/>
        <w:t xml:space="preserve">Trioboli homines, &amp; his succumbet Aegyptus </w:t>
      </w:r>
      <w:r>
        <w:rPr>
          <w:rStyle w:val="FootnoteReference"/>
        </w:rPr>
        <w:footnoteReference w:id="66"/>
      </w:r>
      <w:r>
        <w:br/>
        <w:t xml:space="preserve">1855 Sapiens? Zor. nota est sapientia Mosis diuina omnibus </w:t>
      </w:r>
      <w:r>
        <w:rPr>
          <w:rStyle w:val="FootnoteReference"/>
          <w:lang w:val="nl-NL"/>
        </w:rPr>
        <w:footnoteReference w:id="67"/>
      </w:r>
      <w:r>
        <w:br/>
        <w:t>Satis. Iamn. Symbule, humana nequicquam valet sapientia</w:t>
      </w:r>
      <w:r>
        <w:br/>
        <w:t>Contra deos Mambres est certè Pharo diuinior,</w:t>
      </w:r>
      <w:r>
        <w:br/>
        <w:t>Quam quae sic poßiet opera nostra effingi probè.</w:t>
      </w:r>
      <w:r>
        <w:br/>
        <w:t>Zor. Nos nulla subterfugia aut rimas rex quaerimus,</w:t>
      </w:r>
      <w:r>
        <w:br/>
        <w:t>COMOEDIA</w:t>
      </w:r>
      <w:r>
        <w:br/>
        <w:t>1860 Nec verba tibi importamus, simplex veri oratio est.</w:t>
      </w:r>
      <w:r>
        <w:br/>
        <w:t>Nam non potest fieri, nisi hîc adsit digitus Dei.</w:t>
      </w:r>
      <w:r>
        <w:br/>
        <w:t>Iamn. Apertè profitemur, non isthaec facit industria</w:t>
      </w:r>
      <w:r>
        <w:br/>
        <w:t>Humana, sed digitus Dei. Mamb. suspicimus hîc simul</w:t>
      </w:r>
      <w:r>
        <w:br/>
        <w:t>Digitum Dei: nihil nos aliud tibi praeteximus.</w:t>
      </w:r>
      <w:r>
        <w:br/>
        <w:t>1865 Pha. Apage istuc. Deum ego nescio. non tamen hinc dimisero</w:t>
      </w:r>
      <w:r>
        <w:br/>
        <w:t>Israelem, non, si ante tenebras, tenebras quaeritem</w:t>
      </w:r>
      <w:r>
        <w:br/>
        <w:t>Mihi, aut caput hoc extremis obiectem periculis.</w:t>
      </w:r>
      <w:r>
        <w:br/>
        <w:t>Sym. Hinc nulla res adeò grauis te vnquam retrahat, face</w:t>
      </w:r>
      <w:r>
        <w:br/>
        <w:t>Vt coepisti, obdura &amp; profer quicquid ingerunt tibi</w:t>
      </w:r>
      <w:r>
        <w:br/>
        <w:t>1870 Malorum finge somnia istaec esse, quae magi</w:t>
      </w:r>
      <w:r>
        <w:br/>
        <w:t>Loquuntur. Pha. adferunt fumos meros. Symb sapis probè.</w:t>
      </w:r>
      <w:r>
        <w:br/>
        <w:t>Scena 5. Trimetri.</w:t>
      </w:r>
      <w:r>
        <w:br/>
        <w:t>Maria. Populus Israelis. Demarchus. Desmophylax.</w:t>
      </w:r>
      <w:r>
        <w:br/>
        <w:t>NAE infoelix est homo impius, qui neque</w:t>
      </w:r>
      <w:r>
        <w:br/>
        <w:t>Verbis neque portentis aut signis flectier</w:t>
      </w:r>
      <w:r>
        <w:br/>
        <w:t>1875 Potest: adeò ille occalluit animo semel,</w:t>
      </w:r>
      <w:r>
        <w:br/>
        <w:t>Vt nec Deum nec homines prorsus cogitet.</w:t>
      </w:r>
      <w:r>
        <w:br/>
        <w:t>Non ipsus aerumnam aut cladem sentit suam,</w:t>
      </w:r>
      <w:r>
        <w:br/>
        <w:t>Non, si iam ad orci fauces astet proximè.</w:t>
      </w:r>
      <w:r>
        <w:br/>
        <w:t>Quod quàm facilè ex Parhone cuiuis noscere est?</w:t>
      </w:r>
      <w:r>
        <w:br/>
        <w:t>1880 Hic toties admonitus, cum gratia suo</w:t>
      </w:r>
      <w:r>
        <w:br/>
        <w:t>Vt nos regno remittat ire ad sacra dei</w:t>
      </w:r>
      <w:r>
        <w:br/>
        <w:t>Nostri, recusat pertinax: itemque post</w:t>
      </w:r>
      <w:r>
        <w:br/>
        <w:t>Plagis adactus huc durißimis nihil</w:t>
      </w:r>
      <w:r>
        <w:br/>
        <w:t>Mouetur, obstinatè etiam nos detinet</w:t>
      </w:r>
      <w:r>
        <w:br/>
        <w:t>1885 Verùm nisi Spiritus domini in me iam siet</w:t>
      </w:r>
      <w:r>
        <w:br/>
        <w:t>Vanus, grauiores perferet aerumnas adhuc,</w:t>
      </w:r>
      <w:r>
        <w:br/>
        <w:t>TRAGICA.  40</w:t>
      </w:r>
      <w:r>
        <w:br/>
        <w:t>Vt istam ab hoc sibi gloriam dominus cluat.</w:t>
      </w:r>
      <w:r>
        <w:br/>
        <w:t>Sed eccos Israelitas miserrimos,</w:t>
      </w:r>
      <w:r>
        <w:br/>
        <w:t>Vt rursus in pistrinum ineant durißimum,</w:t>
      </w:r>
      <w:r>
        <w:br/>
        <w:t>1890 Vbi praeter laborem exantlant iurgia,</w:t>
      </w:r>
      <w:r>
        <w:br/>
        <w:t>Maledicta, improperia &amp; super haec tot verbera.</w:t>
      </w:r>
      <w:r>
        <w:br/>
        <w:t>Fratres viri, feramus animo masculo</w:t>
      </w:r>
      <w:r>
        <w:br/>
        <w:t>Quae dura perpetimur. breui deus aderit,</w:t>
      </w:r>
      <w:r>
        <w:br/>
        <w:t>Qui nos ex carnificina istac eduxerit.</w:t>
      </w:r>
      <w:r>
        <w:br/>
        <w:t>1895 Henoch. Soror manum dei cognouimus. Pharo</w:t>
      </w:r>
      <w:r>
        <w:br/>
        <w:t>Solus repugnat durus. Iud. admiranda sunt</w:t>
      </w:r>
      <w:r>
        <w:br/>
        <w:t>Quae dominus praestitit, sed nequicquam omnia.</w:t>
      </w:r>
      <w:r>
        <w:br/>
        <w:t>Sime. Nos sustinemus indignis populum affici</w:t>
      </w:r>
      <w:r>
        <w:br/>
        <w:t>Modis. Eliah. hei, costae mihi plagis callent. Amin. fames</w:t>
      </w:r>
      <w:r>
        <w:br/>
        <w:t>1900 Me item miserum enecat. Elia. homines magis asinos</w:t>
      </w:r>
      <w:r>
        <w:br/>
        <w:t>Quàm nos, vidisti nunquam. Mar. forti pectore</w:t>
      </w:r>
      <w:r>
        <w:br/>
        <w:t>Estote, sustinete adhuc pauxillulum.</w:t>
      </w:r>
      <w:r>
        <w:br/>
        <w:t>Si quid possum vaticinari, breui admodum</w:t>
      </w:r>
      <w:r>
        <w:br/>
        <w:t>Hinc liberabimur. Henoc. ita quidem faxit Deus</w:t>
      </w:r>
      <w:r>
        <w:br/>
        <w:t>1905 Beatus. Mar. nostra iam salus pro foribus est,</w:t>
      </w:r>
      <w:r>
        <w:br/>
        <w:t xml:space="preserve">Confidite, &amp; rebus vos seruate secundis. </w:t>
      </w:r>
      <w:r>
        <w:rPr>
          <w:rStyle w:val="FootnoteReference"/>
        </w:rPr>
        <w:footnoteReference w:id="68"/>
      </w:r>
      <w:r>
        <w:br/>
        <w:t>Sim. Quid autem Pharo? qui omnem hactenus iacit aleam,</w:t>
      </w:r>
      <w:r>
        <w:br/>
        <w:t>Vt nos sibi mordicus retineat? Vir duplex</w:t>
      </w:r>
      <w:r>
        <w:br/>
        <w:t>Est, aliud ore sonat, aliud celat animo.</w:t>
      </w:r>
      <w:r>
        <w:br/>
        <w:t>1910 Nam iam aliquoties Mosem &amp; Aaronem subdolus</w:t>
      </w:r>
      <w:r>
        <w:br/>
        <w:t>Fefellit, defraudans genium nostrum nimis</w:t>
      </w:r>
      <w:r>
        <w:br/>
        <w:t>Crudeliter. Mar. enimuerò tandem desinet.</w:t>
      </w:r>
      <w:r>
        <w:br/>
        <w:t>Iud. Lupus pilum mutat, non animum. Mar. at hîc secùs</w:t>
      </w:r>
      <w:r>
        <w:br/>
        <w:t>Iehuda fit. Cor regis in Domini manu est.</w:t>
      </w:r>
      <w:r>
        <w:br/>
        <w:t>1915 Ceu riuulus aquarum, qui quò vult ad suum</w:t>
      </w:r>
      <w:r>
        <w:br/>
        <w:t>Inclinat illud arbitrium. illhic vnus est</w:t>
      </w:r>
      <w:r>
        <w:br/>
        <w:t>Καρδιογνω</w:t>
      </w:r>
      <w:r>
        <w:rPr>
          <w:lang w:val="el-GR"/>
        </w:rPr>
        <w:t>σ</w:t>
      </w:r>
      <w:r>
        <w:t>της. Iud. Demiror Pharaonem nihil</w:t>
      </w:r>
      <w:r>
        <w:br/>
        <w:t>F</w:t>
      </w:r>
      <w:r>
        <w:br/>
      </w:r>
      <w:r w:rsidRPr="001E2F1A">
        <w:t>COMOEDIA</w:t>
      </w:r>
      <w:r w:rsidRPr="001E2F1A">
        <w:br/>
        <w:t>Mouerier tot signis. Heno. Prodigiosa sunt</w:t>
      </w:r>
      <w:r w:rsidRPr="001E2F1A">
        <w:br/>
        <w:t>Quae Dominus excitat: ade</w:t>
      </w:r>
      <w:r w:rsidRPr="001E2F1A">
        <w:rPr>
          <w:rFonts w:cstheme="minorHAnsi"/>
        </w:rPr>
        <w:t>ò non crassus est,</w:t>
      </w:r>
      <w:r w:rsidRPr="001E2F1A">
        <w:br/>
        <w:t>1920 Vt haesitet virtute fieri istaec Dei.</w:t>
      </w:r>
      <w:r w:rsidRPr="001E2F1A">
        <w:br/>
        <w:t>Mar. Et haesitat, &amp; nullum esse Dominum creduit.</w:t>
      </w:r>
      <w:r w:rsidRPr="001E2F1A">
        <w:br/>
        <w:t>Nam hoc mane Moses denuò iussu Iovae</w:t>
      </w:r>
      <w:r w:rsidRPr="001E2F1A">
        <w:br/>
        <w:t>Adijt Pharaonem, vt nos dimittat ad sacra</w:t>
      </w:r>
      <w:r w:rsidRPr="001E2F1A">
        <w:br/>
        <w:t>Dei nostri, quod si recusarit, fore</w:t>
      </w:r>
      <w:r w:rsidRPr="001E2F1A">
        <w:br/>
        <w:t>1925 Vt varia insecta eius palatium &amp; domos</w:t>
      </w:r>
      <w:r w:rsidRPr="001E2F1A">
        <w:br/>
        <w:t>Irrumpant, populoque infestißima oppleant</w:t>
      </w:r>
      <w:r w:rsidRPr="001E2F1A">
        <w:br/>
        <w:t xml:space="preserve">Faciem Aegypti vniuersam: sed nos Gossenem </w:t>
      </w:r>
      <w:r>
        <w:rPr>
          <w:rStyle w:val="FootnoteReference"/>
        </w:rPr>
        <w:footnoteReference w:id="69"/>
      </w:r>
      <w:r w:rsidRPr="001E2F1A">
        <w:br/>
        <w:t>Habitemus, vbi seruet nos immunes ab his</w:t>
      </w:r>
      <w:r w:rsidRPr="001E2F1A">
        <w:br/>
        <w:t>Insectis, vt vel eo exemplo sciat Pharo</w:t>
      </w:r>
      <w:r w:rsidRPr="001E2F1A">
        <w:br/>
        <w:t>1930 Sit quantus in terra Israelitarum Deus,</w:t>
      </w:r>
      <w:r w:rsidRPr="001E2F1A">
        <w:br/>
        <w:t>Qui tantum discrimen faciat inter suum</w:t>
      </w:r>
      <w:r w:rsidRPr="001E2F1A">
        <w:br/>
        <w:t xml:space="preserve">Et Pharaonis populum. </w:t>
      </w:r>
      <w:r>
        <w:t xml:space="preserve">Si maecastor laudandus est </w:t>
      </w:r>
      <w:r>
        <w:br/>
        <w:t>Dominus, laudandus est Deus Abrahae, facit</w:t>
      </w:r>
      <w:r>
        <w:br/>
        <w:t>Qui istaec portenta in populo. Elia. sit laus perpetim</w:t>
      </w:r>
      <w:r>
        <w:br/>
        <w:t>1935 Deo Amin. sit laus in aeuum nostro huic Iouae,</w:t>
      </w:r>
      <w:r>
        <w:br/>
        <w:t xml:space="preserve">Qui visitauit nos, vt de manu saeui </w:t>
      </w:r>
      <w:r>
        <w:rPr>
          <w:rStyle w:val="FootnoteReference"/>
        </w:rPr>
        <w:footnoteReference w:id="70"/>
      </w:r>
      <w:r>
        <w:br/>
        <w:t>Pharonis vindicet populum suum Elia. labor</w:t>
      </w:r>
      <w:r>
        <w:br/>
        <w:t>Vtcunque onerosus hic cluat mihi, &amp; grauis</w:t>
      </w:r>
      <w:r>
        <w:br/>
        <w:t>Sit seruitus, spes libertatis me tamen</w:t>
      </w:r>
      <w:r>
        <w:br/>
        <w:t>1940 Haud mediocriter solatur: alia calamitas</w:t>
      </w:r>
      <w:r>
        <w:br/>
        <w:t>Aliam sequitur in Aegypto, hic sub pondere</w:t>
      </w:r>
      <w:r>
        <w:br/>
        <w:t>Genua labascunt. illic infestat grauis</w:t>
      </w:r>
      <w:r>
        <w:br/>
        <w:t xml:space="preserve">Scolopendra, musca, vespa, stellio, formicula, </w:t>
      </w:r>
      <w:r>
        <w:rPr>
          <w:rStyle w:val="FootnoteReference"/>
        </w:rPr>
        <w:footnoteReference w:id="71"/>
      </w:r>
      <w:r>
        <w:br/>
        <w:t>Et id genus multa execranda animalcula.</w:t>
      </w:r>
      <w:r>
        <w:br/>
        <w:t>1945 Mar Non his quidem vindex malorum Deus erit</w:t>
      </w:r>
      <w:r>
        <w:br/>
        <w:t>Contentus: grauiora etiamnum restant, prius</w:t>
      </w:r>
      <w:r>
        <w:br/>
        <w:t>Quàm abeamus hinc in terram nostris patribus</w:t>
      </w:r>
      <w:r>
        <w:br/>
        <w:t>Diu promissam. Sim. adhúcne graui ora obsecro?</w:t>
      </w:r>
      <w:r>
        <w:br/>
        <w:t>TRAGICA. 41</w:t>
      </w:r>
      <w:r>
        <w:br/>
        <w:t>Mar. Adhuc grauiora. quod Dominus dabit, interim</w:t>
      </w:r>
      <w:r>
        <w:br/>
        <w:t xml:space="preserve">1950 Nos expectemus. </w:t>
      </w:r>
      <w:r>
        <w:rPr>
          <w:lang w:val="de-DE"/>
        </w:rPr>
        <w:t>Mosem habemus, quem ducem</w:t>
      </w:r>
      <w:r>
        <w:rPr>
          <w:lang w:val="de-DE"/>
        </w:rPr>
        <w:br/>
        <w:t>In nomine Schadai sequamur, quando erit</w:t>
      </w:r>
      <w:r>
        <w:rPr>
          <w:lang w:val="de-DE"/>
        </w:rPr>
        <w:br/>
        <w:t xml:space="preserve">Opus. </w:t>
      </w:r>
      <w:r>
        <w:t>Iud sequemur alacres. verùm adsunt modò</w:t>
      </w:r>
      <w:r>
        <w:br/>
        <w:t>Nostri exactores: ad opera intermissa nos</w:t>
      </w:r>
      <w:r>
        <w:br/>
        <w:t>Properè abripiamus hinc. Dem. Quàm pulchrè ego meos</w:t>
      </w:r>
      <w:r>
        <w:br/>
        <w:t>1955 Flagricibas hisce faxim loris, vt scient</w:t>
      </w:r>
      <w:r>
        <w:br/>
        <w:t xml:space="preserve">Tam validè varij, quam vel coccinum vel purpura, </w:t>
      </w:r>
      <w:r>
        <w:rPr>
          <w:rStyle w:val="FootnoteReference"/>
        </w:rPr>
        <w:footnoteReference w:id="72"/>
      </w:r>
      <w:r>
        <w:br/>
        <w:t xml:space="preserve">Nisi modò eundum sit aliò ex iussu Pharonis. </w:t>
      </w:r>
      <w:r>
        <w:rPr>
          <w:rStyle w:val="FootnoteReference"/>
        </w:rPr>
        <w:footnoteReference w:id="73"/>
      </w:r>
      <w:r>
        <w:br/>
        <w:t>Desm. Equidem illos egregiè ex suis virtutibus</w:t>
      </w:r>
      <w:r>
        <w:br/>
        <w:t>Ornarem, vt Dij nostri simul omnes perduit</w:t>
      </w:r>
      <w:r>
        <w:br/>
        <w:t>1960 Scelestos. Dem. inde haec insecta proficiscier</w:t>
      </w:r>
      <w:r>
        <w:br/>
        <w:t>Tam certo scio, quàm me nunc viuere, heu dolor,</w:t>
      </w:r>
      <w:r>
        <w:br/>
        <w:t>Me non habere spacium, qui de illis modò</w:t>
      </w:r>
      <w:r>
        <w:br/>
        <w:t>Supplicium sumam vt volo, &amp; vt est aequißimum?</w:t>
      </w:r>
      <w:r>
        <w:br/>
        <w:t>Desm. Vocandus est Moses atque Aaron. caeterùm</w:t>
      </w:r>
      <w:r>
        <w:br/>
        <w:t>1965 Nos iram verbis dissimulabimus impigrè.</w:t>
      </w:r>
      <w:r>
        <w:br/>
        <w:t>Nam vt haec sunt tempora, sapientem illum autumant,</w:t>
      </w:r>
      <w:r>
        <w:br/>
        <w:t>Qui interdum, quoque neceßitas ita postulat,</w:t>
      </w:r>
      <w:r>
        <w:br/>
        <w:t>Manu altera fert lapidem, ostentat panem altera:</w:t>
      </w:r>
      <w:r>
        <w:br/>
        <w:t>Aut qui ex eodem ore calidum atque frigidum</w:t>
      </w:r>
      <w:r>
        <w:br/>
        <w:t>1970 Simul efflat. hoc enim qui facere non potest,</w:t>
      </w:r>
      <w:r>
        <w:br/>
        <w:t>Nunquam is sibi rem faciet. Dem. id verißimè</w:t>
      </w:r>
      <w:r>
        <w:br/>
        <w:t>Dixti Desmophylax. Verum eccos tibi obuios,</w:t>
      </w:r>
      <w:r>
        <w:br/>
        <w:t>Quos quaerimus: magnum viae dispendium</w:t>
      </w:r>
      <w:r>
        <w:br/>
        <w:t>Nobis ademerunt. Desm. agè hos alloquere tu.</w:t>
      </w:r>
      <w:r>
        <w:br/>
        <w:t xml:space="preserve">      Scena 6. Eiusdem generis cum superioribus</w:t>
      </w:r>
      <w:r>
        <w:br/>
        <w:t>1975 Demarchus. Moses. Aaron. Desmophylax. Pharo.</w:t>
      </w:r>
      <w:r>
        <w:br/>
        <w:t>AD vos ibamus. Mos. quidnam est? Dem. vos iußit Pharo</w:t>
      </w:r>
      <w:r>
        <w:br/>
        <w:t>Accersier. Aar. nósne? hem frater, videlicet</w:t>
      </w:r>
      <w:r>
        <w:br/>
        <w:t>F ij</w:t>
      </w:r>
      <w:r>
        <w:br/>
        <w:t>COMOEDIA</w:t>
      </w:r>
      <w:r>
        <w:br/>
        <w:t>Rursus aliquam in nos tragulam inijciet, aut dolo</w:t>
      </w:r>
      <w:r>
        <w:br/>
        <w:t>Fabricam finget nouam. Mos. Dominus dec</w:t>
      </w:r>
      <w:r>
        <w:rPr>
          <w:rFonts w:cstheme="minorHAnsi"/>
        </w:rPr>
        <w:t>î</w:t>
      </w:r>
      <w:r>
        <w:t>derit.</w:t>
      </w:r>
      <w:r>
        <w:br/>
        <w:t>1980 Desm. Festinandum quidem est, res non patitur moram.</w:t>
      </w:r>
      <w:r>
        <w:br/>
        <w:t>In rem vestram fuerit, quod vos adducimus:</w:t>
      </w:r>
      <w:r>
        <w:br/>
        <w:t>Nam rex loquetur, quae pol plurimùm sient</w:t>
      </w:r>
      <w:r>
        <w:br/>
        <w:t xml:space="preserve">Vobis saluti &amp; commodo. </w:t>
      </w:r>
      <w:r>
        <w:rPr>
          <w:lang w:val="de-DE"/>
        </w:rPr>
        <w:t>Mos. faxit Deus.</w:t>
      </w:r>
      <w:r>
        <w:rPr>
          <w:lang w:val="de-DE"/>
        </w:rPr>
        <w:br/>
        <w:t>Sed vbi est Pharo? Dem. ellum oportunè aulam egressus est.</w:t>
      </w:r>
      <w:r>
        <w:rPr>
          <w:lang w:val="de-DE"/>
        </w:rPr>
        <w:br/>
        <w:t xml:space="preserve">1985 Mos. </w:t>
      </w:r>
      <w:r>
        <w:t>Salue Pharo. Phar. salutem optamus maximè.</w:t>
      </w:r>
      <w:r>
        <w:br/>
        <w:t>Non est temerè, quod vos ad me vocauerim.</w:t>
      </w:r>
      <w:r>
        <w:br/>
        <w:t>Expertus denuò in vobis manum Dei</w:t>
      </w:r>
      <w:r>
        <w:br/>
        <w:t>Resipisco, nec iam amplius Israelem nego</w:t>
      </w:r>
      <w:r>
        <w:br/>
        <w:t>Vobis dimittere: quin ite ac facite sacrum</w:t>
      </w:r>
      <w:r>
        <w:br/>
        <w:t>1990 Vestro Deo, sed in hisce tantùm finibus,</w:t>
      </w:r>
      <w:r>
        <w:br/>
        <w:t>Insecta vt hinc procul abigat. Mose. Hau, non ita Pharo.</w:t>
      </w:r>
      <w:r>
        <w:br/>
        <w:t>Pha. Quid autem Moses? Mos. quia non commodè potest</w:t>
      </w:r>
      <w:r>
        <w:br/>
        <w:t>Id fieri. nam nos ea quidem nostro Deo</w:t>
      </w:r>
      <w:r>
        <w:br/>
        <w:t>Sacra faciemus, quae execrarentur tui</w:t>
      </w:r>
      <w:r>
        <w:br/>
        <w:t>1995 Aegyptij, nec aequis oculis poßient</w:t>
      </w:r>
      <w:r>
        <w:br/>
        <w:t xml:space="preserve">Aspicere, vt his moti in nos continuò saxa </w:t>
      </w:r>
      <w:r>
        <w:rPr>
          <w:rStyle w:val="FootnoteReference"/>
        </w:rPr>
        <w:footnoteReference w:id="74"/>
      </w:r>
      <w:r>
        <w:br/>
        <w:t>Iaciant. Sed si qua cura tuorum te mouet,</w:t>
      </w:r>
      <w:r>
        <w:br/>
        <w:t>Permitte, vt eamus hinc in solitudinem</w:t>
      </w:r>
      <w:r>
        <w:br/>
        <w:t>Saltem tridui iter, nec verò amplius, vt Deo</w:t>
      </w:r>
      <w:r>
        <w:br/>
        <w:t>2000 Nostro sacrificemus, prout ipse iusserit.</w:t>
      </w:r>
      <w:r>
        <w:br/>
        <w:t>Eam rem si abs te possumus impetrare, iam</w:t>
      </w:r>
      <w:r>
        <w:br/>
        <w:t>Ne musca quidem vos infestauerit. Pha. placet.</w:t>
      </w:r>
      <w:r>
        <w:br/>
        <w:t>Concedo, sed isthac lege ne pòst longiùs</w:t>
      </w:r>
      <w:r>
        <w:br/>
        <w:t>Hinc procedatis, aut loco istoc qu</w:t>
      </w:r>
      <w:r>
        <w:rPr>
          <w:rFonts w:cstheme="minorHAnsi"/>
        </w:rPr>
        <w:t>ó</w:t>
      </w:r>
      <w:r>
        <w:t>piam</w:t>
      </w:r>
      <w:r>
        <w:br/>
        <w:t>2005 Excedatis. Precamini item pro me Deum</w:t>
      </w:r>
      <w:r>
        <w:br/>
        <w:t xml:space="preserve">Vestrum. Mos. conditio perplacet statim atque à te </w:t>
      </w:r>
      <w:r>
        <w:rPr>
          <w:rStyle w:val="FootnoteReference"/>
        </w:rPr>
        <w:footnoteReference w:id="75"/>
      </w:r>
      <w:r>
        <w:br/>
        <w:t>Discessero, Dominum exorabo vt crastino</w:t>
      </w:r>
      <w:r>
        <w:br/>
        <w:t>Die auferat insecta à vobis, nec diutius</w:t>
      </w:r>
      <w:r>
        <w:br/>
        <w:t>TRAGICA.</w:t>
      </w:r>
      <w:r>
        <w:br/>
        <w:t>Haec perferet populus, tuine satellites.</w:t>
      </w:r>
      <w:r>
        <w:br/>
        <w:t>2010 Verùm caue nos amplius frustraueris.</w:t>
      </w:r>
      <w:r>
        <w:br/>
        <w:t>Quom plaga cessat, ne solitum animum induas,</w:t>
      </w:r>
      <w:r>
        <w:br/>
        <w:t>Ac nobis Israelem hinc ad sacrificia</w:t>
      </w:r>
      <w:r>
        <w:br/>
        <w:t>Dimittere. Pha. non faciam, quod dixi esto ratum.</w:t>
      </w:r>
      <w:r>
        <w:br/>
        <w:t>Dem. Iam vos abigite istam luem execrabilem,</w:t>
      </w:r>
      <w:r>
        <w:br/>
        <w:t>2015 Et pulchrè etiam vobiscum actum putabitis.</w:t>
      </w:r>
      <w:r>
        <w:br/>
        <w:t>Mose. Nos iam faceßimus. Aar. quid frater? arbitrare,</w:t>
      </w:r>
      <w:r>
        <w:br/>
        <w:t>Hic quae locutus est, ex animo dixerit?</w:t>
      </w:r>
      <w:r>
        <w:br/>
        <w:t>Mose. Nescio sanè, nisi quod mihi facere visus est</w:t>
      </w:r>
      <w:r>
        <w:br/>
        <w:t>Idem, quod aegroti faciunt: qui quom malè</w:t>
      </w:r>
      <w:r>
        <w:br/>
        <w:t>2020 Habent, meliora spondent omnia: posteà</w:t>
      </w:r>
      <w:r>
        <w:br/>
        <w:t>Verò quom conualuerunt, &amp; morbus abijt,</w:t>
      </w:r>
      <w:r>
        <w:br/>
        <w:t>Rursus ad ingenium redeunt, ne dicam interim</w:t>
      </w:r>
      <w:r>
        <w:br/>
        <w:t>Eos subinde peiores resurgere.</w:t>
      </w:r>
      <w:r>
        <w:br/>
        <w:t>Sed nos tamen praestaemus, quod promisimus:</w:t>
      </w:r>
      <w:r>
        <w:br/>
        <w:t>2025 Deum precemur, vt isthaec auferat mala.</w:t>
      </w:r>
      <w:r>
        <w:br/>
        <w:t>Aar. Precemur etiam pro impijs, quoad possumus.</w:t>
      </w:r>
      <w:r>
        <w:br/>
        <w:t>Scena 7. Trimetri Iamb.</w:t>
      </w:r>
      <w:r>
        <w:br/>
        <w:t>Thodopis. Spudaea.</w:t>
      </w:r>
      <w:r>
        <w:br/>
        <w:t>ESt istuc mihi datum à dijs immortalibus,</w:t>
      </w:r>
      <w:r>
        <w:br/>
        <w:t xml:space="preserve"> Vt quanquam foemina sim &amp; sexu fragili, queam</w:t>
      </w:r>
      <w:r>
        <w:br/>
        <w:t>Nonnulla prospicere futura. non enim</w:t>
      </w:r>
      <w:r>
        <w:br/>
        <w:t>2030 Vt modò alea cecidit, suspicata iam diu</w:t>
      </w:r>
      <w:r>
        <w:br/>
        <w:t>Fuissem. Hoc illud est, quod dixi saepiùs</w:t>
      </w:r>
      <w:r>
        <w:br/>
        <w:t>Aegyptum oportere aerumnis multis adhuc</w:t>
      </w:r>
      <w:r>
        <w:br/>
        <w:t>Et obrui &amp; conficier miseram. Dapsilis</w:t>
      </w:r>
      <w:r>
        <w:br/>
        <w:t>Rex Pharo sibi studet &amp; genio suo, parùm</w:t>
      </w:r>
      <w:r>
        <w:br/>
        <w:t>F iij</w:t>
      </w:r>
      <w:r>
        <w:br/>
        <w:t>COMOEDIA</w:t>
      </w:r>
      <w:r>
        <w:br/>
        <w:t>2035 Quid ciuibus miseris fiat perpendit, vt</w:t>
      </w:r>
      <w:r>
        <w:br/>
        <w:t>Suam expleat tyrannidem. Scio quidem,</w:t>
      </w:r>
      <w:r>
        <w:br/>
        <w:t>Neque conuenit mihi, nec personae prepon ??BS</w:t>
      </w:r>
      <w:r>
        <w:br/>
        <w:t>Admittit istaec vt de rege proloquar,</w:t>
      </w:r>
      <w:r>
        <w:br/>
        <w:t>Qui animo meo certè charißimus omnium</w:t>
      </w:r>
      <w:r>
        <w:br/>
        <w:t>2040 Meritò esse debeat, qui item charißimam</w:t>
      </w:r>
      <w:r>
        <w:br/>
        <w:t>Sibi me adiunxit: Sed haeccine obsecro fieri?</w:t>
      </w:r>
      <w:r>
        <w:br/>
        <w:t>Itáne Israelem hîc retinere inuitò studet</w:t>
      </w:r>
      <w:r>
        <w:br/>
        <w:t>Sibi cum summo probro &amp; populi magno malo?</w:t>
      </w:r>
      <w:r>
        <w:br/>
        <w:t>Quanto aequius foret, si in hac re nonnihil</w:t>
      </w:r>
      <w:r>
        <w:br/>
        <w:t>2045 De iure suo recedat, vt prosit suis.</w:t>
      </w:r>
      <w:r>
        <w:br/>
        <w:t>Rex non necesse habet, vel certè habere non</w:t>
      </w:r>
      <w:r>
        <w:br/>
        <w:t>Debet pro iure suo agere omnia. Principi</w:t>
      </w:r>
      <w:r>
        <w:br/>
        <w:t>Nihil est clementia ac facilitate melius.</w:t>
      </w:r>
      <w:r>
        <w:br/>
        <w:t>Adeóne demens est Pharo ex animi sui</w:t>
      </w:r>
      <w:r>
        <w:br/>
        <w:t>2050 Saeuitia, vt tot signa, tot miracula</w:t>
      </w:r>
      <w:r>
        <w:br/>
        <w:t>Nihil aduertat? fex, purulenti sanguinis</w:t>
      </w:r>
      <w:r>
        <w:br/>
        <w:t>Foetor, ranae, vermes, insecta varia nil</w:t>
      </w:r>
      <w:r>
        <w:br/>
        <w:t>Ne commouent? Vah, quanto hîc regem plurimi</w:t>
      </w:r>
      <w:r>
        <w:br/>
        <w:t>Anteeunt sapientia, qui istud verißimè</w:t>
      </w:r>
      <w:r>
        <w:br/>
        <w:t>2055 Dictum putant: Inuitum qui retinere vult,</w:t>
      </w:r>
      <w:r>
        <w:br/>
        <w:t>Exire magis incitat. Errat long</w:t>
      </w:r>
      <w:r>
        <w:rPr>
          <w:rFonts w:cstheme="minorHAnsi"/>
        </w:rPr>
        <w:t>é</w:t>
      </w:r>
      <w:r>
        <w:t xml:space="preserve"> mea</w:t>
      </w:r>
      <w:r>
        <w:br/>
        <w:t>Sententia, si imperium credat grauius aut</w:t>
      </w:r>
      <w:r>
        <w:br/>
        <w:t>Stabilius esse vi quod fit, quàm illud quod ad¬</w:t>
      </w:r>
      <w:r>
        <w:br/>
        <w:t>Iungitur amicitia. Sed haec ego non satis</w:t>
      </w:r>
      <w:r>
        <w:br/>
        <w:t xml:space="preserve">2060 Decorè dixerim ratione sexus, aut </w:t>
      </w:r>
      <w:r>
        <w:rPr>
          <w:rStyle w:val="FootnoteReference"/>
        </w:rPr>
        <w:footnoteReference w:id="76"/>
      </w:r>
      <w:r>
        <w:br/>
        <w:t>Meae personae, quae parare commodum</w:t>
      </w:r>
      <w:r>
        <w:br/>
        <w:t>Mihi debeam potius ex huius commodo,</w:t>
      </w:r>
      <w:r>
        <w:br/>
        <w:t>Et habere mores consimiles regi meo:</w:t>
      </w:r>
      <w:r>
        <w:br/>
        <w:t>Vt nostrae amori nulla incidere calamitas</w:t>
      </w:r>
      <w:r>
        <w:br/>
        <w:t>2065 Poßit. Verùm illum tam obstinatè operam dare</w:t>
      </w:r>
      <w:r>
        <w:br/>
        <w:t>TRAGICA. 43</w:t>
      </w:r>
      <w:r>
        <w:br/>
        <w:t>Ne quò dimittat Israelem, vt malit &amp;</w:t>
      </w:r>
      <w:r>
        <w:br/>
        <w:t>Maria omnia &amp; terram caelo miscere, vel</w:t>
      </w:r>
      <w:r>
        <w:br/>
        <w:t>Sacra item profanis, id mihi non volgaribus</w:t>
      </w:r>
      <w:r>
        <w:br/>
        <w:t xml:space="preserve">Modis dolet. </w:t>
      </w:r>
      <w:r>
        <w:rPr>
          <w:lang w:val="nl-NL"/>
        </w:rPr>
        <w:t>Spud. Non illibenter te hactenus</w:t>
      </w:r>
      <w:r>
        <w:rPr>
          <w:lang w:val="nl-NL"/>
        </w:rPr>
        <w:br/>
        <w:t>2070 Audiui. Thod. hem, tun’ Spudaea? Spud ego vero. Th. qu</w:t>
      </w:r>
      <w:r>
        <w:rPr>
          <w:rFonts w:cstheme="minorHAnsi"/>
          <w:lang w:val="nl-NL"/>
        </w:rPr>
        <w:t>î</w:t>
      </w:r>
      <w:r>
        <w:rPr>
          <w:lang w:val="nl-NL"/>
        </w:rPr>
        <w:t xml:space="preserve"> potes?</w:t>
      </w:r>
      <w:r>
        <w:rPr>
          <w:lang w:val="nl-NL"/>
        </w:rPr>
        <w:br/>
        <w:t>A foribus audiui omnia. quàm cordata, quàm</w:t>
      </w:r>
      <w:r>
        <w:rPr>
          <w:lang w:val="nl-NL"/>
        </w:rPr>
        <w:br/>
        <w:t xml:space="preserve">Lepida ac vera dixti? isthuc sapere est. quam vellem </w:t>
      </w:r>
      <w:r>
        <w:rPr>
          <w:rStyle w:val="FootnoteReference"/>
        </w:rPr>
        <w:footnoteReference w:id="77"/>
      </w:r>
      <w:r>
        <w:rPr>
          <w:lang w:val="nl-NL"/>
        </w:rPr>
        <w:br/>
        <w:t>Pharoni in his tecum conueniat, non ea</w:t>
      </w:r>
      <w:r>
        <w:rPr>
          <w:lang w:val="nl-NL"/>
        </w:rPr>
        <w:br/>
        <w:t xml:space="preserve">Quae nunc, perpetiamur mala. </w:t>
      </w:r>
      <w:r w:rsidRPr="001E2F1A">
        <w:t>Sic sunt Principes</w:t>
      </w:r>
      <w:r w:rsidRPr="001E2F1A">
        <w:br/>
        <w:t>2075 Omnes tyranni: hominum interitus nihili aestimant,</w:t>
      </w:r>
      <w:r w:rsidRPr="001E2F1A">
        <w:br/>
        <w:t>Vel corruat caelum, desudet sanguinem</w:t>
      </w:r>
      <w:r w:rsidRPr="001E2F1A">
        <w:br/>
        <w:t>Humus, fruges depastae intercidant, nihil</w:t>
      </w:r>
      <w:r w:rsidRPr="001E2F1A">
        <w:br/>
        <w:t>Est, dummodò ipsi pro libidine omnia</w:t>
      </w:r>
      <w:r w:rsidRPr="001E2F1A">
        <w:br/>
        <w:t>Agant &amp; quiduis perficiant. Nil tam graue</w:t>
      </w:r>
      <w:r w:rsidRPr="001E2F1A">
        <w:br/>
        <w:t>2080 Aut noxium gignit tellus, quod non ij</w:t>
      </w:r>
      <w:r w:rsidRPr="001E2F1A">
        <w:br/>
        <w:t>Vix huius faciant. Per pol minimè mihi</w:t>
      </w:r>
      <w:r w:rsidRPr="001E2F1A">
        <w:br/>
        <w:t>Fuisti falsa: praedixti dudum fore,</w:t>
      </w:r>
      <w:r w:rsidRPr="001E2F1A">
        <w:br/>
        <w:t>Quae nunc toleramus miseri. Tho. huc obstinata mens</w:t>
      </w:r>
      <w:r w:rsidRPr="001E2F1A">
        <w:br/>
        <w:t>Pharaonis enitebatur. Nolunt Dij</w:t>
      </w:r>
      <w:r w:rsidRPr="001E2F1A">
        <w:br/>
        <w:t>2085 Mortalium pati tyrannidem diu,</w:t>
      </w:r>
      <w:r w:rsidRPr="001E2F1A">
        <w:br/>
        <w:t>Neque vt prae nobis aspernemur caeteros.</w:t>
      </w:r>
      <w:r w:rsidRPr="001E2F1A">
        <w:br/>
        <w:t>Spud. Quae non mala interim miserrimi sumus</w:t>
      </w:r>
      <w:r w:rsidRPr="001E2F1A">
        <w:br/>
        <w:t>Perpeßi? Sanguinem, pus, ranas liuidas,</w:t>
      </w:r>
      <w:r w:rsidRPr="001E2F1A">
        <w:br/>
        <w:t>Pediculos, cyniphes, scolopendras, &amp; tribus</w:t>
      </w:r>
      <w:r w:rsidRPr="001E2F1A">
        <w:br/>
        <w:t xml:space="preserve">2090 Vt rem absoluam bolis, quid non? </w:t>
      </w:r>
      <w:r>
        <w:t>Tho. ab, plura nos</w:t>
      </w:r>
      <w:r>
        <w:br/>
        <w:t xml:space="preserve">Timemus. Spu. quid? pluráne? Tho.eho.tu. mala mens. </w:t>
      </w:r>
      <w:r>
        <w:rPr>
          <w:rStyle w:val="FootnoteReference"/>
        </w:rPr>
        <w:footnoteReference w:id="78"/>
      </w:r>
      <w:r>
        <w:br/>
        <w:t xml:space="preserve">Malus animus, ad quem si quis tum magister improbus </w:t>
      </w:r>
      <w:r>
        <w:rPr>
          <w:rStyle w:val="FootnoteReference"/>
        </w:rPr>
        <w:footnoteReference w:id="79"/>
      </w:r>
      <w:r>
        <w:br/>
        <w:t>Accedit, ipsum animum insanum saepè applicat</w:t>
      </w:r>
      <w:r>
        <w:br/>
        <w:t>Ad deteriorem partem. Spu sanè vt tu quidem</w:t>
      </w:r>
      <w:r>
        <w:br/>
        <w:t>2095 Dicis. si non Symbulus consilia sua</w:t>
      </w:r>
      <w:r>
        <w:br/>
        <w:t>Intermisceat, aut si adeò pro istoc coeperit</w:t>
      </w:r>
      <w:r>
        <w:br/>
        <w:t>F iiij</w:t>
      </w:r>
      <w:r>
        <w:br/>
        <w:t>COMOEDIA</w:t>
      </w:r>
      <w:r>
        <w:br/>
        <w:t xml:space="preserve">Ebulum, nae facilè sperem omnia meliora. </w:t>
      </w:r>
      <w:r>
        <w:rPr>
          <w:rStyle w:val="FootnoteReference"/>
        </w:rPr>
        <w:footnoteReference w:id="80"/>
      </w:r>
      <w:r>
        <w:br/>
        <w:t>Thod. Qu</w:t>
      </w:r>
      <w:r>
        <w:rPr>
          <w:rFonts w:cstheme="minorHAnsi"/>
        </w:rPr>
        <w:t>î</w:t>
      </w:r>
      <w:r>
        <w:t>dum meliora? heri Moses &amp; iste Aaron</w:t>
      </w:r>
      <w:r>
        <w:br/>
        <w:t>Accersiti vt malum, quo omnes miserrumè</w:t>
      </w:r>
      <w:r>
        <w:br/>
        <w:t>2100 Laborabant, à Domino deprecarentur:</w:t>
      </w:r>
      <w:r>
        <w:br/>
        <w:t xml:space="preserve">Commune foedus vtrinque est initum: scilicet </w:t>
      </w:r>
      <w:r>
        <w:rPr>
          <w:rStyle w:val="FootnoteReference"/>
        </w:rPr>
        <w:footnoteReference w:id="81"/>
      </w:r>
      <w:r>
        <w:br/>
        <w:t>Vt illi insecta precibus hinc depellerent,</w:t>
      </w:r>
      <w:r>
        <w:br/>
        <w:t>Pharo autem eos permitteret hinc proficiscier</w:t>
      </w:r>
      <w:r>
        <w:br/>
        <w:t>Ad sacra suo domino facienda. res ita</w:t>
      </w:r>
      <w:r>
        <w:br/>
        <w:t>2105 Prorsus transacta est, ex pacto iam nulla sunt</w:t>
      </w:r>
      <w:r>
        <w:br/>
        <w:t>Insecta: ecce autem iterum Pharo ad ingenium redit.</w:t>
      </w:r>
      <w:r>
        <w:br/>
        <w:t>Spud. Vel haeri quiduis facilè conceßisset, modò ab</w:t>
      </w:r>
      <w:r>
        <w:br/>
        <w:t>Hoc genere vermium ratione vlla semel</w:t>
      </w:r>
      <w:r>
        <w:br/>
        <w:t>Potuisset liberarier, &amp; tu ais neque</w:t>
      </w:r>
      <w:r>
        <w:br/>
        <w:t>2110 Fidem hunc seruare illis, neque stare foedere?</w:t>
      </w:r>
      <w:r>
        <w:br/>
        <w:t xml:space="preserve">Certè non hoc ferunt leges, vt quis recedat </w:t>
      </w:r>
      <w:r>
        <w:rPr>
          <w:rStyle w:val="FootnoteReference"/>
        </w:rPr>
        <w:footnoteReference w:id="82"/>
      </w:r>
      <w:r>
        <w:br/>
        <w:t>A conditione accepta vel alicui data.</w:t>
      </w:r>
      <w:r>
        <w:br/>
        <w:t>An se putat nullis teneri legibus?</w:t>
      </w:r>
      <w:r>
        <w:br/>
        <w:t>Vtcunque illis solutus esse dicitur,</w:t>
      </w:r>
      <w:r>
        <w:br/>
        <w:t>2115 In has tamen nihil indignum committere</w:t>
      </w:r>
      <w:r>
        <w:br/>
        <w:t>Regem decet, nisi legirupa aut tyrannus hic</w:t>
      </w:r>
      <w:r>
        <w:br/>
        <w:t xml:space="preserve">Siet. Thod. Symbulus est crudelis &amp; populo inuidus: </w:t>
      </w:r>
      <w:r>
        <w:rPr>
          <w:rStyle w:val="FootnoteReference"/>
        </w:rPr>
        <w:footnoteReference w:id="83"/>
      </w:r>
      <w:r>
        <w:br/>
        <w:t>Affectuosus animus impotens iacet,</w:t>
      </w:r>
      <w:r>
        <w:br/>
        <w:t>Quid aequum aut iustum sit nihildum perspicit.</w:t>
      </w:r>
      <w:r>
        <w:br/>
        <w:t>2120 Vt pueri, qui dum verbera saeuiunt, cauent:</w:t>
      </w:r>
      <w:r>
        <w:br/>
        <w:t>Post id locorum meminerunt nihil amplius,</w:t>
      </w:r>
      <w:r>
        <w:br/>
        <w:t>(Infirmus enim est animus, qui eos gubernat, &amp;</w:t>
      </w:r>
      <w:r>
        <w:br/>
        <w:t>Aetas inualida) Sic Pharo nil etiam sibi</w:t>
      </w:r>
      <w:r>
        <w:br/>
        <w:t>Cauet, nisi quom extrema vrget neceßitas.</w:t>
      </w:r>
      <w:r>
        <w:br/>
      </w:r>
      <w:r>
        <w:rPr>
          <w:lang w:val="de-DE"/>
        </w:rPr>
        <w:t>2125 Spud. Non omninò mali mihi videntur hi</w:t>
      </w:r>
      <w:r>
        <w:rPr>
          <w:lang w:val="de-DE"/>
        </w:rPr>
        <w:br/>
        <w:t>Israelitae, quanquam eos Pharo sic premit.</w:t>
      </w:r>
      <w:r>
        <w:rPr>
          <w:lang w:val="de-DE"/>
        </w:rPr>
        <w:br/>
        <w:t>Thod. Vah, qu</w:t>
      </w:r>
      <w:r>
        <w:rPr>
          <w:rFonts w:cstheme="minorHAnsi"/>
          <w:lang w:val="de-DE"/>
        </w:rPr>
        <w:t>î</w:t>
      </w:r>
      <w:r>
        <w:rPr>
          <w:lang w:val="de-DE"/>
        </w:rPr>
        <w:t xml:space="preserve"> mali sint? nulli os laedunt, nemini</w:t>
      </w:r>
      <w:r>
        <w:rPr>
          <w:lang w:val="de-DE"/>
        </w:rPr>
        <w:br/>
        <w:t>TRAGICA. 44</w:t>
      </w:r>
      <w:r>
        <w:rPr>
          <w:lang w:val="de-DE"/>
        </w:rPr>
        <w:br/>
        <w:t>Sunt aduersi, omnes facilè perferunt, ijs</w:t>
      </w:r>
      <w:r>
        <w:rPr>
          <w:lang w:val="de-DE"/>
        </w:rPr>
        <w:br/>
        <w:t>Sese vltrò dedunt, quorum studijs obsequi</w:t>
      </w:r>
      <w:r>
        <w:rPr>
          <w:lang w:val="de-DE"/>
        </w:rPr>
        <w:br/>
        <w:t>2130 Debent, nunquam se alijs praeponunt, vnicum</w:t>
      </w:r>
      <w:r>
        <w:rPr>
          <w:lang w:val="de-DE"/>
        </w:rPr>
        <w:br/>
        <w:t>Colunt Deum, cuius numen fortißimum</w:t>
      </w:r>
      <w:r>
        <w:rPr>
          <w:lang w:val="de-DE"/>
        </w:rPr>
        <w:br/>
        <w:t>Experti sumus vsque hactenus. Spu. nisi talpa sit,</w:t>
      </w:r>
      <w:r>
        <w:rPr>
          <w:lang w:val="de-DE"/>
        </w:rPr>
        <w:br/>
        <w:t>Quiuis id ipsum viderit satis. caret</w:t>
      </w:r>
      <w:r>
        <w:rPr>
          <w:lang w:val="de-DE"/>
        </w:rPr>
        <w:br/>
        <w:t>(Meo arbitrio) sensu communi, qui neget</w:t>
      </w:r>
      <w:r>
        <w:rPr>
          <w:lang w:val="de-DE"/>
        </w:rPr>
        <w:br/>
        <w:t>2135 Deos ab Israelitis stare, Pharios</w:t>
      </w:r>
      <w:r>
        <w:rPr>
          <w:lang w:val="de-DE"/>
        </w:rPr>
        <w:br/>
        <w:t>Nos contrà odisse: nam varijs nos cladibus</w:t>
      </w:r>
      <w:r>
        <w:rPr>
          <w:lang w:val="de-DE"/>
        </w:rPr>
        <w:br/>
        <w:t>Vsque opprimunt, tranquilla illis sunt omnia.</w:t>
      </w:r>
      <w:r>
        <w:rPr>
          <w:lang w:val="de-DE"/>
        </w:rPr>
        <w:br/>
      </w:r>
      <w:r>
        <w:t>Thod. Scio me quidem addictam satis huic populo, nisi</w:t>
      </w:r>
      <w:r>
        <w:br/>
        <w:t>Vel dignitas vel sexus obstaret, lubens</w:t>
      </w:r>
      <w:r>
        <w:br/>
        <w:t>2140 Quid faxim bene. Suasu meo permitteret</w:t>
      </w:r>
      <w:r>
        <w:br/>
        <w:t>Pharo ire hos quolibet, aut quò illic eos vocat</w:t>
      </w:r>
      <w:r>
        <w:br/>
        <w:t>Deus. Spud. Scin’ ipsum quid moueat? Tho. vbi dixeris.</w:t>
      </w:r>
      <w:r>
        <w:br/>
        <w:t>Spud. Ne si dimittat hos solito censu excidat,</w:t>
      </w:r>
      <w:r>
        <w:br/>
        <w:t>Minusque pinguia sint tributa, quae exigat.</w:t>
      </w:r>
      <w:r>
        <w:br/>
        <w:t>2145 Lucrum vndecunque iniqui captant Principes:</w:t>
      </w:r>
      <w:r>
        <w:br/>
        <w:t>Et quamlibet rosas subinde à sentibus</w:t>
      </w:r>
      <w:r>
        <w:br/>
        <w:t>Legunt, malum adiunctum lucro, non est malum.</w:t>
      </w:r>
      <w:r>
        <w:br/>
        <w:t>Thod. Pol optimè dicis. Sed ne quis audiat</w:t>
      </w:r>
      <w:r>
        <w:br/>
        <w:t>Hos sermones, eamus intrò. Spud. i prae, sequar.</w:t>
      </w:r>
      <w:r>
        <w:br/>
        <w:t xml:space="preserve">   Scena 8. Similis farinae vsus.</w:t>
      </w:r>
      <w:r>
        <w:br/>
        <w:t>Droma. Amalechus.</w:t>
      </w:r>
      <w:r>
        <w:br/>
        <w:t>2150 Dli boni quae isthaec noua est calamitas?</w:t>
      </w:r>
      <w:r>
        <w:br/>
        <w:t>Quis vastat Aegyptum totam genius malus?</w:t>
      </w:r>
      <w:r>
        <w:br/>
        <w:t>Vix here ab insectis liberati turpibus</w:t>
      </w:r>
      <w:r>
        <w:br/>
        <w:t>Minimum quieuimus, ecce autem iterum. Vix datum est</w:t>
      </w:r>
      <w:r>
        <w:br/>
        <w:t>F v</w:t>
      </w:r>
      <w:r>
        <w:br/>
        <w:t>COMOEDIA</w:t>
      </w:r>
      <w:r>
        <w:br/>
        <w:t>Diem ad vnum respirare, succedit aliud</w:t>
      </w:r>
      <w:r>
        <w:br/>
        <w:t xml:space="preserve">2155 Malum priori peius. </w:t>
      </w:r>
      <w:r>
        <w:rPr>
          <w:rFonts w:cstheme="minorHAnsi"/>
        </w:rPr>
        <w:t>ô</w:t>
      </w:r>
      <w:r>
        <w:t xml:space="preserve"> Aegyptios</w:t>
      </w:r>
      <w:r>
        <w:br/>
        <w:t>Miseros. Die surgente vt mulgeant pecus</w:t>
      </w:r>
      <w:r>
        <w:br/>
        <w:t>Hodie exeunt famulae, ilicò redeunt domum,</w:t>
      </w:r>
      <w:r>
        <w:br/>
        <w:t>Neque lac neque mulctra reportant, consternatae ita</w:t>
      </w:r>
      <w:r>
        <w:br/>
        <w:t>Fuere. nunciant malum insuper graue,</w:t>
      </w:r>
      <w:r>
        <w:br/>
        <w:t>2160 Pecus omne pessuma laborare omnium</w:t>
      </w:r>
      <w:r>
        <w:br/>
        <w:t>Peste, interijsse equos, asinos, boues, oues,</w:t>
      </w:r>
      <w:r>
        <w:br/>
        <w:t>Capras, camelos, nil superesse quod in agris</w:t>
      </w:r>
      <w:r>
        <w:br/>
        <w:t>Aegyptij pascant. Proh Dij succurrite,</w:t>
      </w:r>
      <w:r>
        <w:br/>
        <w:t>Succurrite rebus afflictis. quid denique</w:t>
      </w:r>
      <w:r>
        <w:br/>
        <w:t>2165 Futurum est? ô miseros colonos, breui (auguror)</w:t>
      </w:r>
      <w:r>
        <w:br/>
        <w:t>Hic totus orbis interibit. Sed quis est,</w:t>
      </w:r>
      <w:r>
        <w:br/>
        <w:t>Quem ex Gossene huc ad me properare video? num</w:t>
      </w:r>
      <w:r>
        <w:br/>
        <w:t>Amalechus hic? certè ipsus est. quid habet mali?</w:t>
      </w:r>
      <w:r>
        <w:br/>
        <w:t>Ita cogitabundus properat solo ex loco.</w:t>
      </w:r>
      <w:r>
        <w:br/>
        <w:t>2170 Amal. Nisi Dij irati nobis sunt, herclè nescio</w:t>
      </w:r>
      <w:r>
        <w:br/>
        <w:t>Quid dicam aliud. tótne malis simul inuoluier</w:t>
      </w:r>
      <w:r>
        <w:br/>
        <w:t>Aegyptum? prò fidem Deûm. nobis pecus</w:t>
      </w:r>
      <w:r>
        <w:br/>
        <w:t>Omne perijt, pestifera lues Aegyptios</w:t>
      </w:r>
      <w:r>
        <w:br/>
        <w:t>Tauros, oues, capellas, breuiter omnia</w:t>
      </w:r>
      <w:r>
        <w:br/>
        <w:t>2175 Armenta gregesque absorpsit rictu pessumo.</w:t>
      </w:r>
      <w:r>
        <w:br/>
        <w:t>Cadauerosa terra foetet horridùm.</w:t>
      </w:r>
      <w:r>
        <w:br/>
        <w:t>Tellus sacris nisi expiatur, aut Dij</w:t>
      </w:r>
      <w:r>
        <w:br/>
        <w:t>Placentur victimis, incertus sum miser</w:t>
      </w:r>
      <w:r>
        <w:br/>
        <w:t>Quónam euadent. aut, quem finem sperabimus.</w:t>
      </w:r>
      <w:r>
        <w:br/>
        <w:t>2180 Iußit Pharo vt rebus relictis omnibus</w:t>
      </w:r>
      <w:r>
        <w:br/>
        <w:t>Visam, si interijsset quoque Israeliticum</w:t>
      </w:r>
      <w:r>
        <w:br/>
        <w:t>Pecus, num saeuisset eadem pestis in</w:t>
      </w:r>
      <w:r>
        <w:br/>
        <w:t>Iumentis Israelitarum quo quidem</w:t>
      </w:r>
      <w:r>
        <w:br/>
        <w:t>Vt veni, comperio illic salua esse omnia,</w:t>
      </w:r>
      <w:r>
        <w:br/>
        <w:t>TRAGICA. 45</w:t>
      </w:r>
      <w:r>
        <w:br/>
        <w:t>2185 Nunc eo, vti Pharaoni istaec nunciem. Dro. parùm</w:t>
      </w:r>
      <w:r>
        <w:br/>
        <w:t>Amaleche siste. Am. quis reuocat me? ehem Droma,</w:t>
      </w:r>
      <w:r>
        <w:br/>
        <w:t>Num quippiam habes noui, quod factum absente me</w:t>
      </w:r>
      <w:r>
        <w:br/>
        <w:t>Sit in Aegypto? Dro. vnde ades nobis? Ama. ex Gossene.</w:t>
      </w:r>
      <w:r>
        <w:br/>
        <w:t xml:space="preserve">Dro. Quo illic sese habent pecora? </w:t>
      </w:r>
      <w:r w:rsidRPr="001E2F1A">
        <w:rPr>
          <w:lang w:val="nl-NL"/>
        </w:rPr>
        <w:t>Am. optumè, vt solent.</w:t>
      </w:r>
      <w:r w:rsidRPr="001E2F1A">
        <w:rPr>
          <w:lang w:val="nl-NL"/>
        </w:rPr>
        <w:br/>
        <w:t>2190 Dro. Dij perduint te. Ama. Dij te potius perduint.</w:t>
      </w:r>
      <w:r w:rsidRPr="001E2F1A">
        <w:rPr>
          <w:lang w:val="nl-NL"/>
        </w:rPr>
        <w:br/>
      </w:r>
      <w:r>
        <w:t>Me seruaßint, quamobrem istuc? Dro. quoniam nuncias</w:t>
      </w:r>
      <w:r>
        <w:br/>
        <w:t>Malum. Ama imo bonum. incolume illic pecus omne est. Dro. Ain’</w:t>
      </w:r>
      <w:r>
        <w:br/>
        <w:t>Verò quae dicis? Am. id redeo, vt renunciem</w:t>
      </w:r>
      <w:r>
        <w:br/>
        <w:t>Pharoni. Dro. iratus quispiam est nobis. Deus.</w:t>
      </w:r>
      <w:r>
        <w:br/>
        <w:t>2195 Amal. Nihil est magis certum, qui obruimur tot malis,</w:t>
      </w:r>
      <w:r>
        <w:br/>
        <w:t>Quando interim Israeli sunt salua omnia.</w:t>
      </w:r>
      <w:r>
        <w:br/>
        <w:t>Dro. Videlicet magno discrimine à suis</w:t>
      </w:r>
      <w:r>
        <w:br/>
        <w:t>Discernit nostros, quisquis illhic est Deus.</w:t>
      </w:r>
      <w:r>
        <w:br/>
        <w:t>Ama. Ibo, vt apud Pharaonem istoc me exonerem nuncio.</w:t>
      </w:r>
      <w:r>
        <w:br/>
        <w:t>2200 Tu, quò lubet. Dro. nusquam aedepol, nisi domum.</w:t>
      </w:r>
      <w:r>
        <w:br/>
        <w:t xml:space="preserve">     Scena 9. Octonarii admistis Septe¬</w:t>
      </w:r>
      <w:r>
        <w:br/>
        <w:t xml:space="preserve">     nariis quibusdam.</w:t>
      </w:r>
      <w:r>
        <w:br/>
        <w:t>Moses. Aaron. Pharo. Symbulus. Magi 3.</w:t>
      </w:r>
      <w:r>
        <w:br/>
        <w:t>ADes frater, nunc exequamur, quod Dominus iubet.</w:t>
      </w:r>
      <w:r>
        <w:br/>
        <w:t>Nihil egimus hactenus: nec in pellendis vermibus Pharo</w:t>
      </w:r>
      <w:r>
        <w:br/>
        <w:t>Fidem datam seruauit, nec pecorum interitus animum illius</w:t>
      </w:r>
      <w:r>
        <w:br/>
        <w:t>2105 Heu, quicquam mollijt. Videmur potius addidisse</w:t>
      </w:r>
      <w:r>
        <w:br/>
        <w:t>Oleum camino, ita ferox in nos magis exaestuat.</w:t>
      </w:r>
      <w:r>
        <w:br/>
      </w:r>
      <w:r>
        <w:rPr>
          <w:lang w:val="de-DE"/>
        </w:rPr>
        <w:t xml:space="preserve">Aar. Sic est frater. non proficimus mage quam si verberemus </w:t>
      </w:r>
      <w:r>
        <w:rPr>
          <w:rStyle w:val="FootnoteReference"/>
        </w:rPr>
        <w:footnoteReference w:id="84"/>
      </w:r>
      <w:r>
        <w:rPr>
          <w:lang w:val="de-DE"/>
        </w:rPr>
        <w:br/>
        <w:t>Lapidem. Mos. porrò nunc denuò eamus, vt quae praecipit</w:t>
      </w:r>
      <w:r>
        <w:rPr>
          <w:lang w:val="de-DE"/>
        </w:rPr>
        <w:br/>
        <w:t>Dominus rursum poscamus. Aar. aquam nos postulabimus</w:t>
      </w:r>
      <w:r>
        <w:rPr>
          <w:lang w:val="de-DE"/>
        </w:rPr>
        <w:br/>
        <w:t>2110 E pumice. Mos. si durus negabit ex iussu Domini volis</w:t>
      </w:r>
      <w:r>
        <w:rPr>
          <w:lang w:val="de-DE"/>
        </w:rPr>
        <w:br/>
        <w:t>Plenis fauillam de calcaria fornace sumpsimus,</w:t>
      </w:r>
      <w:r>
        <w:rPr>
          <w:lang w:val="de-DE"/>
        </w:rPr>
        <w:br/>
      </w:r>
      <w:r w:rsidRPr="001E2F1A">
        <w:rPr>
          <w:lang w:val="de-DE"/>
        </w:rPr>
        <w:t>COMOEDIA</w:t>
      </w:r>
      <w:r w:rsidRPr="001E2F1A">
        <w:rPr>
          <w:lang w:val="de-DE"/>
        </w:rPr>
        <w:br/>
        <w:t>Quam mittam in aerem praesente Pharaone, ut ilico</w:t>
      </w:r>
      <w:r w:rsidRPr="001E2F1A">
        <w:rPr>
          <w:lang w:val="de-DE"/>
        </w:rPr>
        <w:br/>
        <w:t>In puluerem mutata generet pustulas in bestiis</w:t>
      </w:r>
      <w:r w:rsidRPr="001E2F1A">
        <w:rPr>
          <w:lang w:val="de-DE"/>
        </w:rPr>
        <w:br/>
        <w:t xml:space="preserve">Pariter atque hominibus. </w:t>
      </w:r>
      <w:r>
        <w:t>Aar. ita iussit Elohim: tamen</w:t>
      </w:r>
      <w:r>
        <w:br/>
        <w:t>2115 Saxa citius, quàm cor Pharonis mollias. Mos. Scio.</w:t>
      </w:r>
      <w:r>
        <w:br/>
        <w:t>Induratum est, vt non queat Deum cognoscere</w:t>
      </w:r>
      <w:r>
        <w:br/>
        <w:t>Tamen hoc agamus: his portentis exerit suam</w:t>
      </w:r>
      <w:r>
        <w:br/>
        <w:t>Dominus potentiam. fremat Pharo, obstinatus perneget,</w:t>
      </w:r>
      <w:r>
        <w:br/>
        <w:t>Deus his signis paulatim plebem primul</w:t>
      </w:r>
      <w:r>
        <w:rPr>
          <w:rFonts w:cstheme="minorHAnsi"/>
        </w:rPr>
        <w:t>ù</w:t>
      </w:r>
      <w:r>
        <w:t>m faciet suam.</w:t>
      </w:r>
      <w:r>
        <w:br/>
        <w:t>2120 Ellum tibi Pharo cum suis. Mos. Adest in tempore.</w:t>
      </w:r>
      <w:r>
        <w:br/>
        <w:t>Sistamus nos coram ipso, vt si non audiat nos, sentiant</w:t>
      </w:r>
      <w:r>
        <w:br/>
        <w:t>Aegyptij manum nostri Elohim. Pha. Vah, denu</w:t>
      </w:r>
      <w:r>
        <w:rPr>
          <w:rFonts w:cstheme="minorHAnsi"/>
        </w:rPr>
        <w:t>ò</w:t>
      </w:r>
      <w:r>
        <w:br/>
        <w:t>Vos? Mos. post tot signa ac prodigia edita per manum Dei</w:t>
      </w:r>
      <w:r>
        <w:br/>
        <w:t>Nostri Israelis ad te Pharo iterum reuortimur,</w:t>
      </w:r>
      <w:r>
        <w:br/>
        <w:t>2125 Si fors queamus abeundi impetrare gratiam.</w:t>
      </w:r>
      <w:r>
        <w:br/>
        <w:t>Pha. Nil impetras. precando surdas iam pridem mihi</w:t>
      </w:r>
      <w:r>
        <w:br/>
        <w:t>Aures reddidistis. abite, nec posthac me obtundite.</w:t>
      </w:r>
      <w:r>
        <w:br/>
        <w:t>Mose. Quodcunque rex ergo delirat, puniantur subditi.</w:t>
      </w:r>
      <w:r>
        <w:br/>
        <w:t>Hem, mitte frater, puluis in vniuersam Aegyptum eat.</w:t>
      </w:r>
      <w:r>
        <w:br/>
        <w:t>2130 Aar. Hem, mitto in aerem. Mos. coeat sanguis malus,</w:t>
      </w:r>
      <w:r>
        <w:br/>
        <w:t xml:space="preserve">Tabum, pus, sanies omne corpus occupet: </w:t>
      </w:r>
      <w:r>
        <w:rPr>
          <w:rStyle w:val="FootnoteReference"/>
        </w:rPr>
        <w:footnoteReference w:id="85"/>
      </w:r>
      <w:r>
        <w:br/>
        <w:t>Sint in iumentis, in viris simul &amp; mulieribus</w:t>
      </w:r>
      <w:r>
        <w:br/>
        <w:t>Vlcera, apostemata, suppurationes ab homine</w:t>
      </w:r>
      <w:r>
        <w:br/>
        <w:t>Vsque ad pecus. Symb. Heu, quis improbus dolor inuadit renes meos?</w:t>
      </w:r>
      <w:r>
        <w:br/>
        <w:t>2135 Egon’ fiam nephriticus? Mamb. Vab, quid (malùm) istue sceleris est?</w:t>
      </w:r>
      <w:r>
        <w:br/>
        <w:t>Hoi, hei, vesica tota tuber est, malum vix suffero.</w:t>
      </w:r>
      <w:r>
        <w:br/>
        <w:t>Iamn. Hei mihi, quid hoc? atat inguina tuberant. hui, quantum hulcus hoc?</w:t>
      </w:r>
      <w:r>
        <w:br/>
        <w:t xml:space="preserve">Pedem mouere non possem. Zor. proh Mercuri, </w:t>
      </w:r>
      <w:r>
        <w:rPr>
          <w:rStyle w:val="FootnoteReference"/>
        </w:rPr>
        <w:footnoteReference w:id="86"/>
      </w:r>
      <w:r>
        <w:br/>
        <w:t>Istaeccine sunt incantamenta? Dij te perduint,</w:t>
      </w:r>
      <w:r>
        <w:br/>
      </w:r>
      <w:r>
        <w:rPr>
          <w:lang w:val="en-GB"/>
        </w:rPr>
        <w:t>TRAGICA. 46</w:t>
      </w:r>
      <w:r>
        <w:rPr>
          <w:lang w:val="en-GB"/>
        </w:rPr>
        <w:br/>
        <w:t>2140 Teque enecet Serapis cum venenato istoc fascino.</w:t>
      </w:r>
      <w:r>
        <w:rPr>
          <w:lang w:val="en-GB"/>
        </w:rPr>
        <w:br/>
        <w:t>Symb. Auferte istaec auferte, si quid versibus potestis. Iamn. au,</w:t>
      </w:r>
      <w:r>
        <w:rPr>
          <w:lang w:val="en-GB"/>
        </w:rPr>
        <w:br/>
        <w:t>Dolor mihi maior est, quam vt libeat quicquam versibus.</w:t>
      </w:r>
      <w:r>
        <w:rPr>
          <w:lang w:val="en-GB"/>
        </w:rPr>
        <w:br/>
      </w:r>
      <w:r>
        <w:t>Mamb. Equidem quid sit Symbule nescio. pedibus consistere</w:t>
      </w:r>
      <w:r>
        <w:br/>
        <w:t>Vix, heu, valeo. Pha. non tantus hic dolor est, qui me queat</w:t>
      </w:r>
      <w:r>
        <w:br/>
        <w:t>2145 A proposito retrahere, fixa stat mihi sententia,</w:t>
      </w:r>
      <w:r>
        <w:br/>
        <w:t>Immota mens manet feriant, incantent, verberent,</w:t>
      </w:r>
      <w:r>
        <w:br/>
        <w:t>Exurant, mactentque omnia, mihi verba fiunt mortuo.</w:t>
      </w:r>
      <w:r>
        <w:br/>
        <w:t>Nusquam dimisero Israelem. hem gladiatorio</w:t>
      </w:r>
      <w:r>
        <w:br/>
        <w:t>Animo affectant ad me viam: nullus tamen meam quod est</w:t>
      </w:r>
      <w:r>
        <w:br/>
        <w:t>2150 Vi à me auferet. tam dura non est vspiam silex,</w:t>
      </w:r>
      <w:r>
        <w:br/>
        <w:t>Vel cantes (credam) Marpesia, quam animus Pharonis est.</w:t>
      </w:r>
      <w:r>
        <w:br/>
        <w:t>Sym. Nunquam dixti melius Pharo, si cesset hic dolor.</w:t>
      </w:r>
      <w:r>
        <w:br/>
        <w:t>Zoro. Vah, nequeo sustinere, vt vno pressem digitulo,</w:t>
      </w:r>
      <w:r>
        <w:br/>
        <w:t>Vomica mihi in collo tumet. Mamb. iam si mihi ad manum siet</w:t>
      </w:r>
      <w:r>
        <w:br/>
        <w:t>2155 Cauterium, non diu patiar, continuò exurerem.</w:t>
      </w:r>
      <w:r>
        <w:br/>
        <w:t>Phar. Facite vos, fingite, inuenite remedia ac me sequimini.</w:t>
      </w:r>
      <w:r>
        <w:br/>
        <w:t xml:space="preserve">    Scena 10. Trimetri Iambici.</w:t>
      </w:r>
      <w:r>
        <w:br/>
        <w:t>Moses. Pharo. Aaron. Demarchus. Desmophylax.</w:t>
      </w:r>
      <w:r>
        <w:br/>
        <w:t>ECce Pharò, denuo ad te nos reuertimur.</w:t>
      </w:r>
      <w:r>
        <w:br/>
        <w:t xml:space="preserve"> Ph. Hem denuò? Mos. Haec tibi inquit noster Elohim</w:t>
      </w:r>
      <w:r>
        <w:br/>
        <w:t>2160 Hebraeorum Deus: Sine hinc abeat meus</w:t>
      </w:r>
      <w:r>
        <w:br/>
        <w:t>2160 Populus vt seruiat mihi. Alioquin si adhuc</w:t>
      </w:r>
      <w:r>
        <w:br/>
        <w:t>Repugnas obstinatus, nunc demum ego meos</w:t>
      </w:r>
      <w:r>
        <w:br/>
        <w:t>Omnes in cor tuum, in asseclas tuos, &amp; in</w:t>
      </w:r>
      <w:r>
        <w:br/>
        <w:t>Populum cogessero impetus, &amp; fecero</w:t>
      </w:r>
      <w:r>
        <w:br/>
        <w:t>2165 Vt maximo malo tuo discas, mihi</w:t>
      </w:r>
      <w:r>
        <w:br/>
        <w:t>Nullum esse in orbe toto terrarum parem,</w:t>
      </w:r>
      <w:r>
        <w:br/>
        <w:t>COMOEDIA</w:t>
      </w:r>
      <w:r>
        <w:br/>
        <w:t>Non vivere alium, me qui sit potentior.</w:t>
      </w:r>
      <w:r>
        <w:br/>
        <w:t>Ac te quidem tuosque confectos mea</w:t>
      </w:r>
      <w:r>
        <w:br/>
        <w:t xml:space="preserve">Manu, iampridem peste </w:t>
      </w:r>
      <w:r>
        <w:rPr>
          <w:rFonts w:cstheme="minorHAnsi"/>
        </w:rPr>
        <w:t>à</w:t>
      </w:r>
      <w:r>
        <w:t xml:space="preserve"> medio sustulissem, </w:t>
      </w:r>
      <w:r>
        <w:rPr>
          <w:rStyle w:val="FootnoteReference"/>
        </w:rPr>
        <w:footnoteReference w:id="87"/>
      </w:r>
      <w:r>
        <w:br/>
        <w:t xml:space="preserve">2170 Nisi te excitassem ac destinassem ad hoc ipsum </w:t>
      </w:r>
      <w:r>
        <w:rPr>
          <w:rStyle w:val="FootnoteReference"/>
        </w:rPr>
        <w:footnoteReference w:id="88"/>
      </w:r>
      <w:r>
        <w:br/>
        <w:t>Peculiariter, vt meam potentiam</w:t>
      </w:r>
      <w:r>
        <w:br/>
        <w:t>Declarem, ac praedicetur nomen in vniuerso</w:t>
      </w:r>
      <w:r>
        <w:br/>
        <w:t>Orbe meum. Quod si itaque etiamnum volueris</w:t>
      </w:r>
      <w:r>
        <w:br/>
        <w:t>Populum meum impedire, nec hinc amittere,</w:t>
      </w:r>
      <w:r>
        <w:br/>
        <w:t>2175 Habeto sic: Tantam tibi vim grandinis</w:t>
      </w:r>
      <w:r>
        <w:br/>
        <w:t>Pluam, quanta fuit nunquam ab orbe condito.</w:t>
      </w:r>
      <w:r>
        <w:br/>
        <w:t>Phar. Istaec sagena vestra est, implicare cui</w:t>
      </w:r>
      <w:r>
        <w:br/>
        <w:t>Me sic conamini. abite hinc in rem peßimam.</w:t>
      </w:r>
      <w:r>
        <w:br/>
        <w:t>Mose. Mitte ergo actutum qui cogant pecus tuum.</w:t>
      </w:r>
      <w:r>
        <w:br/>
        <w:t>2180 Et omne quod tibi sub dio pascitur.</w:t>
      </w:r>
      <w:r>
        <w:br/>
        <w:t>Nam homines &amp; pecora, nisi mox tectum subierint,</w:t>
      </w:r>
      <w:r>
        <w:br/>
        <w:t>Oppressa grandine introibunt. Dem. optim</w:t>
      </w:r>
      <w:r>
        <w:rPr>
          <w:rFonts w:cstheme="minorHAnsi"/>
        </w:rPr>
        <w:t>è</w:t>
      </w:r>
      <w:r>
        <w:br/>
        <w:t>Mones, domi manendum erit. Desm. tutißimum</w:t>
      </w:r>
      <w:r>
        <w:br/>
        <w:t>Cuique asylum domus est extra grandinem.</w:t>
      </w:r>
      <w:r>
        <w:br/>
        <w:t>2185 Testudo tuta est intra tegmen: tecta nos</w:t>
      </w:r>
      <w:r>
        <w:br/>
        <w:t>Vestrae isti grandini, si ita fit, opponimus.</w:t>
      </w:r>
      <w:r>
        <w:br/>
        <w:t>Phar. Abite inquam, nisi vultis ante grandinem</w:t>
      </w:r>
      <w:r>
        <w:br/>
        <w:t>Me vestros grandiùs grandire gradus, vt hinc</w:t>
      </w:r>
      <w:r>
        <w:br/>
        <w:t>Vestros repetatis cursus grallatorios.</w:t>
      </w:r>
      <w:r>
        <w:br/>
        <w:t>2190 Aar. Abimus Pharao, abimus, caeterùm malè</w:t>
      </w:r>
      <w:r>
        <w:br/>
        <w:t>Tibi metuo. Mos. abimus. non frustrà contempseris</w:t>
      </w:r>
      <w:r>
        <w:br/>
        <w:t>Verbum Domini. Vide ne post spretas minas,</w:t>
      </w:r>
      <w:r>
        <w:br/>
        <w:t>In te Dei nostri descendant cottabi.</w:t>
      </w:r>
      <w:r>
        <w:br/>
        <w:t>Desm. Collega si me audis, in septa nos pecus</w:t>
      </w:r>
      <w:r>
        <w:br/>
        <w:t>2195 Nostrum cogamus &amp; in mapalia, ne occupet</w:t>
      </w:r>
      <w:r>
        <w:br/>
        <w:t xml:space="preserve">Nos inopinatò grando illhaec mox Aegypto imminens. </w:t>
      </w:r>
      <w:r>
        <w:rPr>
          <w:rStyle w:val="FootnoteReference"/>
        </w:rPr>
        <w:footnoteReference w:id="89"/>
      </w:r>
      <w:r>
        <w:br/>
        <w:t>Video enim procul ab Austro atras glomerarier</w:t>
      </w:r>
      <w:r>
        <w:br/>
        <w:t>TRAGICA. 47</w:t>
      </w:r>
      <w:r>
        <w:br/>
        <w:t>Nubes: quod dixere omninò non vanum erit.</w:t>
      </w:r>
      <w:r>
        <w:br/>
        <w:t>Dema. Hem Desmophylax, tun’ ante tubam trepidas? satis</w:t>
      </w:r>
      <w:r>
        <w:br/>
        <w:t>2200 Citò tum fecerimus, quom grando ipsa decidet.</w:t>
      </w:r>
      <w:r>
        <w:br/>
        <w:t>Complurium ego thriorum strepitum huiusmodi</w:t>
      </w:r>
      <w:r>
        <w:br/>
        <w:t>Audiui faciant meticulosi alij, manum</w:t>
      </w:r>
      <w:r>
        <w:br/>
        <w:t>Non verterim istas ob minas. Des quando ita tibi</w:t>
      </w:r>
      <w:r>
        <w:br/>
        <w:t>Visum est, agè face vt lubet, ego mihi prouidero.</w:t>
      </w:r>
      <w:r>
        <w:br/>
        <w:t>2205 Desm. Vah, me tui pudet, quòd ante tempus es miser.</w:t>
      </w:r>
      <w:r>
        <w:br/>
        <w:t xml:space="preserve">   Scena II. Vt superiores.</w:t>
      </w:r>
      <w:r>
        <w:br/>
        <w:t xml:space="preserve">   Moses. Aaron. Desmophylax. Pharo.</w:t>
      </w:r>
      <w:r>
        <w:br/>
        <w:t>Aaron frater. Aa. Aaron tibi adest. Mos. Nunc quod iubet</w:t>
      </w:r>
      <w:r>
        <w:br/>
        <w:t>Dominus tempestiuum est facessere. Aa heu feros</w:t>
      </w:r>
      <w:r>
        <w:br/>
        <w:t>Animos tot signis vsque ijs grauioribus</w:t>
      </w:r>
      <w:r>
        <w:br/>
        <w:t>Non flectier, aut tandem nihil resipiscere.</w:t>
      </w:r>
      <w:r>
        <w:br/>
        <w:t>2210 Mos. Hoc ita prorsus fieri permittet Elohim.</w:t>
      </w:r>
      <w:r>
        <w:br/>
        <w:t>Hem virgam extendo iussu Israelis dei,</w:t>
      </w:r>
      <w:r>
        <w:br/>
        <w:t>Et nomine Schadai: vt in Aegypto grandinet</w:t>
      </w:r>
      <w:r>
        <w:br/>
        <w:t>Horrendum. Pluuia, grando, chasma. fulgur &amp;</w:t>
      </w:r>
      <w:r>
        <w:br/>
        <w:t>Tonitru in homines pariter &amp; in pecudes cadant,</w:t>
      </w:r>
      <w:r>
        <w:br/>
        <w:t>2215 Ruant, feriant, prosternant, rumpant omnia.</w:t>
      </w:r>
      <w:r>
        <w:br/>
        <w:t>Aar Sic impios subin ad mentem reuocat Deus,</w:t>
      </w:r>
      <w:r>
        <w:br/>
        <w:t>Vt fors his moti diuinam potentiam</w:t>
      </w:r>
      <w:r>
        <w:br/>
        <w:t>Queant agnoscere, vereri, extimescere.</w:t>
      </w:r>
      <w:r>
        <w:br/>
        <w:t>Sed hui frater, quanta aeris inclementia?</w:t>
      </w:r>
      <w:r>
        <w:br/>
        <w:t>2220 Mos. Cedamus in Gossenem, ibi tutò fuerimus.</w:t>
      </w:r>
      <w:r>
        <w:br/>
        <w:t xml:space="preserve">Desm. O superi &amp; inferi Dij, sancte </w:t>
      </w:r>
      <w:r>
        <w:rPr>
          <w:rFonts w:cstheme="minorHAnsi"/>
        </w:rPr>
        <w:t>ô</w:t>
      </w:r>
      <w:r>
        <w:t xml:space="preserve"> luppiter,</w:t>
      </w:r>
      <w:r>
        <w:br/>
        <w:t>Quae illaec est aeris caligo? quis impetus</w:t>
      </w:r>
      <w:r>
        <w:br/>
        <w:t>Heu, grandinis? quanta elementorum est omnium</w:t>
      </w:r>
      <w:r>
        <w:br/>
        <w:t>COMOEDIA.</w:t>
      </w:r>
      <w:r>
        <w:br/>
        <w:t>Confusio? aera, aethera, aquam &amp; solum simul</w:t>
      </w:r>
      <w:r>
        <w:br/>
        <w:t>2225 Miscerier video. at at at, vt caelum subinde</w:t>
      </w:r>
      <w:r>
        <w:br/>
        <w:t>Intermicante fulgure candicat? hei mihi,</w:t>
      </w:r>
      <w:r>
        <w:br/>
        <w:t>Hoccine tonitru? haeccine grando? saxa sunt mera.</w:t>
      </w:r>
      <w:r>
        <w:br/>
        <w:t>Pr</w:t>
      </w:r>
      <w:r>
        <w:rPr>
          <w:rFonts w:cstheme="minorHAnsi"/>
        </w:rPr>
        <w:t>ò</w:t>
      </w:r>
      <w:r>
        <w:t>h, iamne redit Chaos vetustum? eheu, solum</w:t>
      </w:r>
      <w:r>
        <w:br/>
        <w:t>Strepit, caelum obstrepit, coruscat, fulminat,</w:t>
      </w:r>
      <w:r>
        <w:br/>
        <w:t>2230 Et mugit, ben, dirùm. nullum ego esse numinum</w:t>
      </w:r>
      <w:r>
        <w:br/>
        <w:t>Sub tartaro inferorum existimo relliquum:</w:t>
      </w:r>
      <w:r>
        <w:br/>
        <w:t>Tanta est procella grandinis aer obsitus,</w:t>
      </w:r>
      <w:r>
        <w:br/>
        <w:t>Tantis vbique impreßionibus, &amp; miser</w:t>
      </w:r>
      <w:r>
        <w:br/>
        <w:t>Cogor velim nolim Mosem huc accersere</w:t>
      </w:r>
      <w:r>
        <w:br/>
        <w:t>2235 Per hanc caeli intemperiem. Nunc eo, sed vt</w:t>
      </w:r>
      <w:r>
        <w:br/>
        <w:t>Expendo hanc aetheris commotionem, ego</w:t>
      </w:r>
      <w:r>
        <w:br/>
        <w:t>Quidem nouißimum imminere existumem</w:t>
      </w:r>
      <w:r>
        <w:br/>
        <w:t>Diem mortalibus. tam enim horrendam aliàs</w:t>
      </w:r>
      <w:r>
        <w:br/>
        <w:t>Aegyptus nunquam tempestatis imaginem</w:t>
      </w:r>
      <w:r>
        <w:br/>
        <w:t>2240 Vidit, vel ab hinc, quod sit primum ipsa condita.</w:t>
      </w:r>
      <w:r>
        <w:br/>
        <w:t>Sed eccos, ipso in tempore adsunt, quos volo.</w:t>
      </w:r>
      <w:r>
        <w:br/>
        <w:t>Moses, in summo rerum discrimine rogat</w:t>
      </w:r>
      <w:r>
        <w:br/>
        <w:t>Pharo rex ad se venire vt velis, &amp; quam potes</w:t>
      </w:r>
      <w:r>
        <w:br/>
        <w:t>Miseris salutem dare. Mos. iam istic sum, tu praei,</w:t>
      </w:r>
      <w:r>
        <w:br/>
        <w:t>2245 Vt eò nos ducas. Desm. en, egressus est foras.</w:t>
      </w:r>
      <w:r>
        <w:br/>
        <w:t>Aar. Accede Moses. Mos. Salue Pharo. Pha. saluete vos.</w:t>
      </w:r>
      <w:r>
        <w:br/>
        <w:t>Ah, Moses, Aaron, peccaui etiamnunc Deo</w:t>
      </w:r>
      <w:r>
        <w:br/>
        <w:t>Domino vestro: siquidem ille iustus est, ego</w:t>
      </w:r>
      <w:r>
        <w:br/>
        <w:t>Verò &amp; populus meus sumus impij. Proin</w:t>
      </w:r>
      <w:r>
        <w:br/>
        <w:t>2250 Abundè satis est grandinis, precamini</w:t>
      </w:r>
      <w:r>
        <w:br/>
        <w:t>Dominum. si nulla fuerint tonitrua ampliùs,</w:t>
      </w:r>
      <w:r>
        <w:br/>
        <w:t>Si grando nulla, dimittam vos ilicò,</w:t>
      </w:r>
      <w:r>
        <w:br/>
        <w:t>Nec est, quod vltrà hîc maneatis. sic fecero.</w:t>
      </w:r>
      <w:r>
        <w:br/>
        <w:t>Mose. Agè Pharo vt denuò experiaris numinis</w:t>
      </w:r>
      <w:r>
        <w:br/>
        <w:t>TRAGICA. 48</w:t>
      </w:r>
      <w:r>
        <w:br/>
        <w:t>2255 Nostri potentiam, statim atque egressus vrbem</w:t>
      </w:r>
      <w:r>
        <w:br/>
        <w:t>Extendero manus ad Dominum, tonitrua</w:t>
      </w:r>
      <w:r>
        <w:br/>
        <w:t>Cessabunt atque grandinare desinet.</w:t>
      </w:r>
      <w:r>
        <w:br/>
        <w:t>Hunc esse disces terrae Dominum: quamlibet</w:t>
      </w:r>
      <w:r>
        <w:br/>
        <w:t>Sciam, teque &amp; tuos nondum reuererier</w:t>
      </w:r>
      <w:r>
        <w:br/>
        <w:t>2260 Satis Deum. Ista autem calamitas hordeum</w:t>
      </w:r>
      <w:r>
        <w:br/>
        <w:t>Tibi &amp; linum afflixit, quòd hoc siliquatum erat,</w:t>
      </w:r>
      <w:r>
        <w:br/>
        <w:t>Et illud adhuc in herba. Verùm non item</w:t>
      </w:r>
      <w:r>
        <w:br/>
        <w:t>Zeam, nec triticum: nam latuerant adhuc.</w:t>
      </w:r>
      <w:r>
        <w:br/>
        <w:t>Phar. Sic est profectò. Sed tu istuc Moses face.</w:t>
      </w:r>
      <w:r>
        <w:br/>
        <w:t>2265 Mose. Iam fecerit Pominus, postquam hinc discessero.</w:t>
      </w:r>
      <w:r>
        <w:br/>
        <w:t xml:space="preserve">    Scena XII.</w:t>
      </w:r>
      <w:r>
        <w:br/>
        <w:t xml:space="preserve">    Siphra sola.</w:t>
      </w:r>
      <w:r>
        <w:br/>
        <w:t>NAE magnus est Deus &amp; nimis laudabilis,</w:t>
      </w:r>
      <w:r>
        <w:br/>
        <w:t>Qui quos vult affligit, nec impios sinit</w:t>
      </w:r>
      <w:r>
        <w:br/>
        <w:t>Diu in suis erroribus persistere.</w:t>
      </w:r>
      <w:r>
        <w:br/>
        <w:t>Laudabilis est Dominus noster Deus Israel,</w:t>
      </w:r>
      <w:r>
        <w:br/>
        <w:t>2270 Quem plurimi faciant nepotes Abrahae,</w:t>
      </w:r>
      <w:r>
        <w:br/>
        <w:t>Qui nos ab impijs tanto discrimine</w:t>
      </w:r>
      <w:r>
        <w:br/>
        <w:t>Secreuit, in signis, rerum aut monstris potens.</w:t>
      </w:r>
      <w:r>
        <w:br/>
        <w:t>Hic est fiducia &amp; robur nostrum, hic suis</w:t>
      </w:r>
      <w:r>
        <w:br/>
        <w:t>Dulce est &amp; praesentißimum vsque rebus in</w:t>
      </w:r>
      <w:r>
        <w:br/>
        <w:t>2275 Aduersis praesidium. Quare nihil etiam</w:t>
      </w:r>
      <w:r>
        <w:br/>
        <w:t>Timebimus, moueatur terra quamlibet,</w:t>
      </w:r>
      <w:r>
        <w:br/>
        <w:t>Ac transferantur montes in medium mare.</w:t>
      </w:r>
      <w:r>
        <w:br/>
        <w:t>Vastatur Aegyptus, vi, turbine, grandine,</w:t>
      </w:r>
      <w:r>
        <w:br/>
        <w:t>Tonitru, fulmine: Gossene nostra incolumis est.</w:t>
      </w:r>
      <w:r>
        <w:br/>
        <w:t>G</w:t>
      </w:r>
      <w:r>
        <w:br/>
        <w:t>COMOEDIA</w:t>
      </w:r>
      <w:r>
        <w:br/>
        <w:t>2280 Haec sancta habitatio Israelis: h</w:t>
      </w:r>
      <w:r>
        <w:rPr>
          <w:rFonts w:cstheme="minorHAnsi"/>
        </w:rPr>
        <w:t>î</w:t>
      </w:r>
      <w:r>
        <w:t>c velut</w:t>
      </w:r>
      <w:r>
        <w:br/>
        <w:t xml:space="preserve">Columbulae in petrae cauernis delitescimus  </w:t>
      </w:r>
      <w:r>
        <w:rPr>
          <w:rStyle w:val="FootnoteReference"/>
        </w:rPr>
        <w:footnoteReference w:id="90"/>
      </w:r>
      <w:r>
        <w:br/>
        <w:t>Nanque in silentio &amp; spe nostrum robur est.</w:t>
      </w:r>
      <w:r>
        <w:br/>
        <w:t>Pharaonij affliguntur &amp; gravissim</w:t>
      </w:r>
      <w:r>
        <w:rPr>
          <w:rFonts w:cstheme="minorHAnsi"/>
        </w:rPr>
        <w:t>è ob</w:t>
      </w:r>
      <w:r>
        <w:br/>
        <w:t>Rebellionem puniuntur, vt semel</w:t>
      </w:r>
      <w:r>
        <w:br/>
        <w:t>2285 Ad mentem reuocentur, &amp; ab insitis sibi</w:t>
      </w:r>
      <w:r>
        <w:br/>
        <w:t>Salebris tandem in viam redeant. Sed vt autumo,</w:t>
      </w:r>
      <w:r>
        <w:br/>
        <w:t xml:space="preserve">Non nisi perpeßi extrema resipiscent serò. </w:t>
      </w:r>
      <w:r>
        <w:rPr>
          <w:rStyle w:val="FootnoteReference"/>
        </w:rPr>
        <w:footnoteReference w:id="91"/>
      </w:r>
      <w:r>
        <w:br/>
        <w:t>Ita enim agit cum impijs Dominus, qui mente sunt</w:t>
      </w:r>
      <w:r>
        <w:br/>
        <w:t>Praefracta, vt veritatem admoniti saepiùs</w:t>
      </w:r>
      <w:r>
        <w:br/>
        <w:t>2290 Si agnoscere nolint, in se pacem quaeritent,</w:t>
      </w:r>
      <w:r>
        <w:br/>
        <w:t xml:space="preserve">Nec vspiam inueniant. Non est enim pax impijs. </w:t>
      </w:r>
      <w:r>
        <w:rPr>
          <w:rStyle w:val="FootnoteReference"/>
        </w:rPr>
        <w:footnoteReference w:id="92"/>
      </w:r>
      <w:r>
        <w:br/>
        <w:t>Huc prodeunt Israelitae nostri, quibus</w:t>
      </w:r>
      <w:r>
        <w:br/>
        <w:t>Me adiungam, vt vna celebrem Dominum cantibus.</w:t>
      </w:r>
      <w:r>
        <w:br/>
        <w:t xml:space="preserve">     Scena XIII. Eiusdem generis vt sup.</w:t>
      </w:r>
      <w:r>
        <w:br/>
        <w:t xml:space="preserve">     Iudas. Simeon. Henochus. Eliabus.</w:t>
      </w:r>
      <w:r>
        <w:br/>
        <w:t xml:space="preserve">     Maria. Aminadabus.</w:t>
      </w:r>
      <w:r>
        <w:br/>
        <w:t>OPortet hunc Pharonem esse sine pectore</w:t>
      </w:r>
      <w:r>
        <w:br/>
        <w:t>2295 Corpus, vel certè Aegyptios ad miseriam</w:t>
      </w:r>
      <w:r>
        <w:br/>
        <w:t>Natos egregiè, si tot signis editis</w:t>
      </w:r>
      <w:r>
        <w:br/>
        <w:t>Nihil moueatur. Sim. Iuda frater, sic homo est.</w:t>
      </w:r>
      <w:r>
        <w:br/>
        <w:t>Reipsa modò comperi, quod dudum propalàm</w:t>
      </w:r>
      <w:r>
        <w:br/>
        <w:t>Ad Aaronem dixit Moses: nostrum Elohim</w:t>
      </w:r>
      <w:r>
        <w:br/>
        <w:t>2300 Cor indurasse Pharonis. Hen. nescio quidem,</w:t>
      </w:r>
      <w:r>
        <w:br/>
        <w:t>Quis daemon Pharaoni mentem excantauerit.</w:t>
      </w:r>
      <w:r>
        <w:br/>
        <w:t>Portenta quae per Mosem operatur Elohim,</w:t>
      </w:r>
      <w:r>
        <w:br/>
        <w:t>Non mediocre Israelitis solatium</w:t>
      </w:r>
      <w:r>
        <w:br/>
        <w:t>Praestant. nulli iam dubium est, quin Deus sui</w:t>
      </w:r>
      <w:r>
        <w:br/>
        <w:t>2305 Promißi ad Abrahamum sit memor, ac velit</w:t>
      </w:r>
      <w:r>
        <w:br/>
        <w:t>TRAGICA. 49</w:t>
      </w:r>
      <w:r>
        <w:br/>
        <w:t>Nos liberare de Aegypto, atque educere hinc</w:t>
      </w:r>
      <w:r>
        <w:br/>
        <w:t>Aliò ad terram nostris promissam patribus,</w:t>
      </w:r>
      <w:r>
        <w:br/>
        <w:t>Ad terram (vt inquiunt) abundantem vndique</w:t>
      </w:r>
      <w:r>
        <w:br/>
        <w:t>Lacte &amp; melle. El.ò quam ad ista verba animus mihi</w:t>
      </w:r>
      <w:r>
        <w:br/>
        <w:t>2310 Exultat? nunc cupiam videre isthanc diem.</w:t>
      </w:r>
      <w:r>
        <w:br/>
        <w:t>Non dura iam mihi seruitus. iuuat etiam</w:t>
      </w:r>
      <w:r>
        <w:br/>
        <w:t>Per hos labores proficisci ad solatia.</w:t>
      </w:r>
      <w:r>
        <w:br/>
        <w:t>Nil haesito, quin propediem hinc liberabimur.</w:t>
      </w:r>
      <w:r>
        <w:br/>
        <w:t>Potens in Aegypto manus Dei Israhel</w:t>
      </w:r>
      <w:r>
        <w:br/>
        <w:t>2315 Facit prodigia, que</w:t>
      </w:r>
      <w:r>
        <w:rPr>
          <w:rFonts w:cstheme="minorHAnsi"/>
        </w:rPr>
        <w:t>î</w:t>
      </w:r>
      <w:r>
        <w:t>s sibi nos aßerat,</w:t>
      </w:r>
      <w:r>
        <w:br/>
        <w:t>Ac vindicet Pharonis de tyrannide.</w:t>
      </w:r>
      <w:r>
        <w:br/>
        <w:t>Nullum est, vt audio, pecus, quod non peßimo</w:t>
      </w:r>
      <w:r>
        <w:br/>
        <w:t>Laboret vlcere: imò quid pecus? homines habent</w:t>
      </w:r>
      <w:r>
        <w:br/>
        <w:t>Vlcera, apostemata, pustulas, flent, eiulant,</w:t>
      </w:r>
      <w:r>
        <w:br/>
        <w:t>2320 Fremunt, cruciantur: nil sanum Aegyptus fouet.</w:t>
      </w:r>
      <w:r>
        <w:br/>
        <w:t>Ad haec calamitas grandinis, tonitrui</w:t>
      </w:r>
      <w:r>
        <w:br/>
        <w:t xml:space="preserve">Et fulguris faciem Aegypti obsedit totam. </w:t>
      </w:r>
      <w:r>
        <w:rPr>
          <w:rStyle w:val="FootnoteReference"/>
        </w:rPr>
        <w:footnoteReference w:id="93"/>
      </w:r>
      <w:r>
        <w:br/>
        <w:t>Mar. Hoc illud est, quod dudum vobis dixerim.</w:t>
      </w:r>
      <w:r>
        <w:br/>
        <w:t>Horum pertaesi Aegyptij, confidite,</w:t>
      </w:r>
      <w:r>
        <w:br/>
        <w:t>2325 Mutabunt odium, &amp; aequiores multò erunt</w:t>
      </w:r>
      <w:r>
        <w:br/>
        <w:t>Nobis. audite saltem ò Israel duces</w:t>
      </w:r>
      <w:r>
        <w:br/>
        <w:t>Vestros, &amp; his obtemperate in omnibus.</w:t>
      </w:r>
      <w:r>
        <w:br/>
        <w:t>Popul. Isr. Obtemperabimus. B. Is. his obtemperabimus.</w:t>
      </w:r>
      <w:r>
        <w:br/>
        <w:t>Mar. Ita spero quidem. Iud. hos sequemur quolibet soror.</w:t>
      </w:r>
      <w:r>
        <w:br/>
        <w:t>2330 Popul. Is. Nostros duces sequemur. Amin. cantemus Deo</w:t>
      </w:r>
      <w:r>
        <w:br/>
        <w:t>Domino Israelis in choris &amp; tripudijs,</w:t>
      </w:r>
      <w:r>
        <w:br/>
        <w:t>Qui mirabilia in Aegypto perficit, &amp; hinc</w:t>
      </w:r>
      <w:r>
        <w:br/>
        <w:t>Qui educet Israelem per validam manum.</w:t>
      </w:r>
      <w:r>
        <w:br/>
        <w:t>G ij</w:t>
      </w:r>
      <w:r>
        <w:br/>
      </w:r>
      <w:r>
        <w:rPr>
          <w:lang w:val="de-DE"/>
        </w:rPr>
        <w:t>COMOEDIA</w:t>
      </w:r>
      <w:r>
        <w:rPr>
          <w:lang w:val="de-DE"/>
        </w:rPr>
        <w:br/>
        <w:t>Chorus 4. filiorum Israelis.</w:t>
      </w:r>
      <w:r>
        <w:rPr>
          <w:lang w:val="de-DE"/>
        </w:rPr>
        <w:br/>
        <w:t>Ex psalmo 104.</w:t>
      </w:r>
      <w:r>
        <w:rPr>
          <w:lang w:val="de-DE"/>
        </w:rPr>
        <w:br/>
      </w:r>
      <w:r>
        <w:t>Iamb. Dimet.</w:t>
      </w:r>
      <w:r>
        <w:br/>
        <w:t>Memor Deus erit foederis,</w:t>
      </w:r>
      <w:r>
        <w:br/>
        <w:t>2335 Quod ad Abraham locutus est.</w:t>
      </w:r>
      <w:r>
        <w:br/>
        <w:t>Promissa seruabit rata</w:t>
      </w:r>
      <w:r>
        <w:br/>
        <w:t>In mille stirpes perpetim.</w:t>
      </w:r>
      <w:r>
        <w:br/>
        <w:t>Quod iureiurando Ißaac</w:t>
      </w:r>
      <w:r>
        <w:br/>
        <w:t>Addixit, ille meminerit</w:t>
      </w:r>
      <w:r>
        <w:br/>
        <w:t>2340 In omne semper seculum</w:t>
      </w:r>
      <w:r>
        <w:br/>
        <w:t>Nam &amp; obligauit se Israhel</w:t>
      </w:r>
      <w:r>
        <w:br/>
        <w:t>Eiusque deinceps semini,</w:t>
      </w:r>
      <w:r>
        <w:br/>
        <w:t>Vt his Chananaeos daret</w:t>
      </w:r>
      <w:r>
        <w:br/>
        <w:t>Agros velut patrimonium.</w:t>
      </w:r>
      <w:r>
        <w:br/>
        <w:t>2345 Hîc figerent sedes suas,</w:t>
      </w:r>
      <w:r>
        <w:br/>
        <w:t>Hos poßiderent incolae</w:t>
      </w:r>
      <w:r>
        <w:br/>
        <w:t>Haereditario bono.</w:t>
      </w:r>
      <w:r>
        <w:br/>
        <w:t>Pusillus hic grex quamlibet</w:t>
      </w:r>
      <w:r>
        <w:br/>
        <w:t>Tum fuerit inhabitantium:</w:t>
      </w:r>
      <w:r>
        <w:br/>
        <w:t>2350 Et singuli errarint locis</w:t>
      </w:r>
      <w:r>
        <w:br/>
        <w:t>In his vt exteri aduenae:</w:t>
      </w:r>
      <w:r>
        <w:br/>
        <w:t>Non siuit his à quopiam</w:t>
      </w:r>
      <w:r>
        <w:br/>
        <w:t>Fieri malum, sed punijt</w:t>
      </w:r>
      <w:r>
        <w:br/>
        <w:t>Reges vel horum gratia.</w:t>
      </w:r>
      <w:r>
        <w:br/>
        <w:t>2355 Vnctos meos nanque, inquit is</w:t>
      </w:r>
      <w:r>
        <w:br/>
        <w:t>Ne vos velitis tangere:</w:t>
      </w:r>
      <w:r>
        <w:br/>
        <w:t>Nec ceu maligni aliquo modo</w:t>
      </w:r>
      <w:r>
        <w:br/>
        <w:t>Meis nocete vatibus.</w:t>
      </w:r>
      <w:r>
        <w:br/>
        <w:t>P</w:t>
      </w:r>
      <w:r>
        <w:rPr>
          <w:rFonts w:cstheme="minorHAnsi"/>
        </w:rPr>
        <w:t>ò</w:t>
      </w:r>
      <w:r>
        <w:t>st inde fixis sedibus</w:t>
      </w:r>
      <w:r>
        <w:br/>
        <w:t>2360 Vocauit in terram famem,                                                                                                                        TRAGICA. 50</w:t>
      </w:r>
      <w:r>
        <w:br/>
        <w:t>Nec panis vspiam fuit.</w:t>
      </w:r>
      <w:r>
        <w:br/>
        <w:t>Posthaec Iosephus venditus</w:t>
      </w:r>
      <w:r>
        <w:br/>
        <w:t>A fratribus praemittitur</w:t>
      </w:r>
      <w:r>
        <w:br/>
        <w:t>Ad incolas Aegyptios:</w:t>
      </w:r>
      <w:r>
        <w:br/>
        <w:t>2365 Hunc seruituti mancipant.</w:t>
      </w:r>
      <w:r>
        <w:br/>
        <w:t>Hîc captus in ferro innocens</w:t>
      </w:r>
      <w:r>
        <w:br/>
        <w:t>Constringitur, dum rex Pharo</w:t>
      </w:r>
      <w:r>
        <w:br/>
        <w:t>Insomnium noctu videt.</w:t>
      </w:r>
      <w:r>
        <w:br/>
        <w:t>Hoc explicato praeficit</w:t>
      </w:r>
      <w:r>
        <w:br/>
        <w:t>2370 Regno Iosephum rex Pharo.</w:t>
      </w:r>
      <w:r>
        <w:br/>
        <w:t>Ab rege fit secundus ac</w:t>
      </w:r>
      <w:r>
        <w:br/>
        <w:t>In omnia imperium tenet.</w:t>
      </w:r>
      <w:r>
        <w:br/>
        <w:t>Huic subiugantur satrapae,</w:t>
      </w:r>
      <w:r>
        <w:br/>
        <w:t>In veritate numinis</w:t>
      </w:r>
      <w:r>
        <w:br/>
        <w:t>2375 Vt erudiret Principes.</w:t>
      </w:r>
      <w:r>
        <w:br/>
        <w:t>Ingressus est huc Israhel,</w:t>
      </w:r>
      <w:r>
        <w:br/>
        <w:t>Et vniuersa familia.</w:t>
      </w:r>
      <w:r>
        <w:br/>
        <w:t>Peregrinus in terra fuit</w:t>
      </w:r>
      <w:r>
        <w:br/>
        <w:t>Iacobus inde Chamea.</w:t>
      </w:r>
      <w:r>
        <w:br/>
        <w:t>2380 Populum suum mox hîc Deus</w:t>
      </w:r>
      <w:r>
        <w:br/>
        <w:t>Sic auxit, vt plures suis</w:t>
      </w:r>
      <w:r>
        <w:br/>
        <w:t>Se se viderent hostibus.</w:t>
      </w:r>
      <w:r>
        <w:br/>
        <w:t>Conuertit horum pectora</w:t>
      </w:r>
      <w:r>
        <w:br/>
        <w:t>In odium contra Israhel.</w:t>
      </w:r>
      <w:r>
        <w:br/>
        <w:t>2385 Genus pium ac lectum Deo</w:t>
      </w:r>
      <w:r>
        <w:br/>
        <w:t>Quin insequuntur fraudibus.</w:t>
      </w:r>
      <w:r>
        <w:br/>
        <w:t>Minantur extrema omnia:</w:t>
      </w:r>
      <w:r>
        <w:br/>
        <w:t>Student Hebraeos, si queant,</w:t>
      </w:r>
      <w:r>
        <w:br/>
        <w:t>Miris modis excindere.</w:t>
      </w:r>
      <w:r>
        <w:br/>
        <w:t>G iij                                                                                                                                                            COMOEDIA</w:t>
      </w:r>
      <w:r>
        <w:br/>
        <w:t>Actus 5. Scena I.</w:t>
      </w:r>
      <w:r>
        <w:br/>
        <w:t>Pharo. Symbulus. Trimetri Iamb.</w:t>
      </w:r>
      <w:r>
        <w:br/>
        <w:t>2390 NAE ego facilè credam nostros veneficos</w:t>
      </w:r>
      <w:r>
        <w:br/>
        <w:t>Minimè huc redituros. Sym. san</w:t>
      </w:r>
      <w:r>
        <w:rPr>
          <w:rFonts w:cstheme="minorHAnsi"/>
        </w:rPr>
        <w:t>è</w:t>
      </w:r>
      <w:r>
        <w:t>. siquidem bene</w:t>
      </w:r>
      <w:r>
        <w:br/>
        <w:t>Sapiunt. Pha. interminatus sum, ne huc inferant</w:t>
      </w:r>
      <w:r>
        <w:br/>
        <w:t>Pedem, neu in nostrum conspectum dehinc prodeant.</w:t>
      </w:r>
      <w:r>
        <w:br/>
        <w:t>Quod si tamen ausint, morte perdam audaculos.</w:t>
      </w:r>
      <w:r>
        <w:br/>
        <w:t>2395 Symb. Etiámne ausint post tot locustas, post sata</w:t>
      </w:r>
      <w:r>
        <w:br/>
        <w:t>Depasta, post tenebras vel tactiles manu?</w:t>
      </w:r>
      <w:r>
        <w:br/>
        <w:t>Phar. Equidem boni esse regis arbitror, suos</w:t>
      </w:r>
      <w:r>
        <w:br/>
        <w:t>Sic regere, ne cuiquam cedere debeat,</w:t>
      </w:r>
      <w:r>
        <w:br/>
        <w:t>Cogatur aut per vim facere, quod sit animo</w:t>
      </w:r>
      <w:r>
        <w:br/>
        <w:t>2400 Aduorsum: par est hunc vt metuant subditi.</w:t>
      </w:r>
      <w:r>
        <w:br/>
        <w:t>Vel oderint, agnoscant in regis manu</w:t>
      </w:r>
      <w:r>
        <w:br/>
        <w:t>Esse omnia. Ab institutis maiorum Dijs</w:t>
      </w:r>
      <w:r>
        <w:br/>
        <w:t>Ego neutiquam discessero. Symb. sic fortiter</w:t>
      </w:r>
      <w:r>
        <w:br/>
        <w:t>Resistito, vt te Dij bene amabunt. nec sinas</w:t>
      </w:r>
      <w:r>
        <w:br/>
        <w:t>2405 Te quoquam impelli nouitij Dei minis,</w:t>
      </w:r>
      <w:r>
        <w:br/>
        <w:t>Aut fascinato aere. Pha. Pol dicis optumè.</w:t>
      </w:r>
      <w:r>
        <w:br/>
        <w:t>Nam pr</w:t>
      </w:r>
      <w:r>
        <w:rPr>
          <w:rFonts w:cstheme="minorHAnsi"/>
        </w:rPr>
        <w:t>ô</w:t>
      </w:r>
      <w:r>
        <w:t>h Deûm fidem, quid aliua est? Bonis</w:t>
      </w:r>
      <w:r>
        <w:br/>
        <w:t>Viris vt sacrificatum ire hinc concesseram,</w:t>
      </w:r>
      <w:r>
        <w:br/>
        <w:t>Percontor, quinam &amp; quot demum ituri forent:</w:t>
      </w:r>
      <w:r>
        <w:br/>
        <w:t>2410 Responsitant, cum iuuenibus ac senibus simul</w:t>
      </w:r>
      <w:r>
        <w:br/>
        <w:t>Omnes, itemque pariter cum maioribus</w:t>
      </w:r>
      <w:r>
        <w:br/>
        <w:t xml:space="preserve">Minoribusque pecudibus, quòd acturi </w:t>
      </w:r>
      <w:r>
        <w:rPr>
          <w:rStyle w:val="FootnoteReference"/>
        </w:rPr>
        <w:footnoteReference w:id="94"/>
      </w:r>
      <w:r>
        <w:br/>
        <w:t>Essent festum Deo. At, inquam ego, sic vobis Deus</w:t>
      </w:r>
      <w:r>
        <w:br/>
        <w:t>Adsit, vos vt dimittam vna cum paruulis.</w:t>
      </w:r>
      <w:r>
        <w:br/>
        <w:t>2415 Iam iam vestra mihi satis spectata malicia est.</w:t>
      </w:r>
      <w:r>
        <w:br/>
      </w:r>
      <w:r>
        <w:rPr>
          <w:lang w:val="de-DE"/>
        </w:rPr>
        <w:t xml:space="preserve">Symb. Probißimè istuc regium est: quin hoc vide,                                                                             </w:t>
      </w:r>
      <w:r>
        <w:rPr>
          <w:lang w:val="en-GB"/>
        </w:rPr>
        <w:t>TRAGICA. 51</w:t>
      </w:r>
      <w:r>
        <w:rPr>
          <w:lang w:val="en-GB"/>
        </w:rPr>
        <w:br/>
      </w:r>
      <w:r>
        <w:t>Ne te pessundent. Pha. curae sit mihi. sinam</w:t>
      </w:r>
      <w:r>
        <w:br/>
        <w:t>Potius caput hoc, meaque omnia periclitarier,</w:t>
      </w:r>
      <w:r>
        <w:br/>
        <w:t>Quàm ad vota mihi rebellium concessero.</w:t>
      </w:r>
      <w:r>
        <w:br/>
        <w:t>2420 Factitius ille Deus plurisne sit ac Pharo?</w:t>
      </w:r>
      <w:r>
        <w:br/>
        <w:t>Non, si pereat Aegyptus vniuersa. Symb. fac</w:t>
      </w:r>
      <w:r>
        <w:br/>
        <w:t>Istam teneas mentem, quocunque res cadat.</w:t>
      </w:r>
      <w:r>
        <w:br/>
        <w:t xml:space="preserve">   Scena 2. Trimetri, vt superiores.</w:t>
      </w:r>
      <w:r>
        <w:br/>
        <w:t xml:space="preserve">   Moses. Aaron. Pharo. Symbulus.</w:t>
      </w:r>
      <w:r>
        <w:br/>
        <w:t>VTcunque frater nullis monitis poßiet</w:t>
      </w:r>
      <w:r>
        <w:br/>
        <w:t>Pharonis animus molliri: minimè tamen</w:t>
      </w:r>
      <w:r>
        <w:br/>
        <w:t>2425 Verbi ministros desinere oportet. Deus</w:t>
      </w:r>
      <w:r>
        <w:br/>
        <w:t>Ipsum suo tempore castigabit nimis</w:t>
      </w:r>
      <w:r>
        <w:br/>
        <w:t>Grauiter. Quiduis ferat potius, quàm ab impijs</w:t>
      </w:r>
      <w:r>
        <w:br/>
        <w:t>Si verbum suum, hoc est, se aspernari sentiat.</w:t>
      </w:r>
      <w:r>
        <w:br/>
        <w:t>Huius enim ille vltor erit. Aar. profectò plurimis</w:t>
      </w:r>
      <w:r>
        <w:br/>
        <w:t>2430 Exemplis id iamdudum verè didicimus.</w:t>
      </w:r>
      <w:r>
        <w:br/>
        <w:t>Nam qui Dei Verbo resistunt, hos puto</w:t>
      </w:r>
      <w:r>
        <w:br/>
        <w:t>De genere Titanum prognatos, quos vocant</w:t>
      </w:r>
      <w:r>
        <w:br/>
        <w:t>Fraterculos gigantium: nec ver</w:t>
      </w:r>
      <w:r>
        <w:rPr>
          <w:rFonts w:cstheme="minorHAnsi"/>
        </w:rPr>
        <w:t>ò</w:t>
      </w:r>
      <w:r>
        <w:t xml:space="preserve"> secus</w:t>
      </w:r>
      <w:r>
        <w:br/>
        <w:t>Cum istis agetur, ac qui fecere Babylon.</w:t>
      </w:r>
      <w:r>
        <w:br/>
        <w:t>2435 Confundet hos Deus in suis erroribus.</w:t>
      </w:r>
      <w:r>
        <w:br/>
        <w:t>Mos. Non fit mihi dubium, quae pertinacia est</w:t>
      </w:r>
      <w:r>
        <w:br/>
        <w:t>Pharonis. ac nescio quid in me spiritus</w:t>
      </w:r>
      <w:r>
        <w:br/>
        <w:t>Domini loquatur, quò res euentura sit.</w:t>
      </w:r>
      <w:r>
        <w:br/>
        <w:t>Ille indies nostros facit ab Aegyptijs</w:t>
      </w:r>
      <w:r>
        <w:br/>
        <w:t>2440 Inire magnam gratiam, ingentem quoque</w:t>
      </w:r>
      <w:r>
        <w:br/>
        <w:t>Apud hos fauorem nobis conciliat: magis</w:t>
      </w:r>
      <w:r>
        <w:br/>
        <w:t>Magisque nos verentur ac amant, nihil</w:t>
      </w:r>
      <w:r>
        <w:br/>
        <w:t>G iiij</w:t>
      </w:r>
    </w:p>
    <w:p w14:paraId="1E0DB198" w14:textId="77777777" w:rsidR="00897341" w:rsidRDefault="005F63BB">
      <w:r>
        <w:t>COMOEDIA</w:t>
      </w:r>
      <w:r>
        <w:br/>
        <w:t>Dum est, quod negent, vasa aurea atque argentea,</w:t>
      </w:r>
      <w:r>
        <w:br/>
        <w:t>Quae praecepto Dei hinc simul exportabimus.</w:t>
      </w:r>
      <w:r>
        <w:br/>
        <w:t>2445 Vnum tamen restat, ferientis vt manum</w:t>
      </w:r>
      <w:r>
        <w:br/>
        <w:t>Dei vltimò tandem Pharo durus sentiat.</w:t>
      </w:r>
      <w:r>
        <w:br/>
        <w:t xml:space="preserve">Aar. Sanè quidem. Malus malum ferat, donec </w:t>
      </w:r>
      <w:r>
        <w:rPr>
          <w:rStyle w:val="FootnoteReference"/>
        </w:rPr>
        <w:footnoteReference w:id="95"/>
      </w:r>
      <w:r>
        <w:br/>
        <w:t>Malum ipsus agnorit suum ac resipuerit.</w:t>
      </w:r>
      <w:r>
        <w:br/>
        <w:t>Quanquam quae spes sit illum fore frugi, semel</w:t>
      </w:r>
      <w:r>
        <w:br/>
        <w:t>2450 Quem Deus adeò despexerit? Eccum, adest Pharo.</w:t>
      </w:r>
      <w:r>
        <w:br/>
        <w:t>Mose. Nos neutiquam reuersuros ad te Pharo</w:t>
      </w:r>
      <w:r>
        <w:br/>
        <w:t>Dudum dicebam: at rursum huc nos vocat Deus.</w:t>
      </w:r>
      <w:r>
        <w:br/>
        <w:t>Audi itaque quid postremo illhic per nos tibi</w:t>
      </w:r>
      <w:r>
        <w:br/>
        <w:t>Loquatur: nec enim tibi loquetur ampliùs.</w:t>
      </w:r>
      <w:r>
        <w:br/>
        <w:t>2455 Phar. Hem. Mos. circa noctis (inquit) medium Aegyptios</w:t>
      </w:r>
      <w:r>
        <w:br/>
        <w:t>Obibo, omnesque in Aegypto primogenitos</w:t>
      </w:r>
      <w:r>
        <w:br/>
        <w:t>Morte feriam durißima, vel ab ipsius</w:t>
      </w:r>
      <w:r>
        <w:br/>
        <w:t>Pharonis qui sedet in solio, ad primogenitum</w:t>
      </w:r>
      <w:r>
        <w:br/>
        <w:t xml:space="preserve">Huiusce seruae, quae sedet ad molas trusatiles. </w:t>
      </w:r>
      <w:r>
        <w:rPr>
          <w:rStyle w:val="FootnoteReference"/>
        </w:rPr>
        <w:footnoteReference w:id="96"/>
      </w:r>
      <w:r>
        <w:br/>
        <w:t>2460 His adde etiam pecorum: ac maior erit vndique</w:t>
      </w:r>
      <w:r>
        <w:br/>
        <w:t>Tumultus, quàm fuit vnquam, vel futurus est.</w:t>
      </w:r>
      <w:r>
        <w:br/>
        <w:t>Porrò autem in Israele nihil, neque bipedum</w:t>
      </w:r>
      <w:r>
        <w:br/>
        <w:t>Neque quadrupedum omnino mouebitur, adeò</w:t>
      </w:r>
      <w:r>
        <w:br/>
        <w:t>Vt ne canis quidem quicquam tibi mutiet.</w:t>
      </w:r>
      <w:r>
        <w:br/>
        <w:t>2465 Idque vt sciatis, quantum Dominus fecerit</w:t>
      </w:r>
      <w:r>
        <w:br/>
        <w:t>Discrimen inter Israelitas suos</w:t>
      </w:r>
      <w:r>
        <w:br/>
        <w:t>Ac vos Aegyptios. Vsque adeò (inquam) Pharo, vt</w:t>
      </w:r>
      <w:r>
        <w:br/>
        <w:t>Tui isti populi ad me descensuri sient,</w:t>
      </w:r>
      <w:r>
        <w:br/>
        <w:t>Obnixè etiam rogaturi, vt cum omni simul</w:t>
      </w:r>
      <w:r>
        <w:br/>
        <w:t>2470 Populo mihi commisso liberè exeam.</w:t>
      </w:r>
      <w:r>
        <w:br/>
        <w:t>Atque ego tum demum exibo. iam vale Pharo.</w:t>
      </w:r>
      <w:r>
        <w:br/>
        <w:t>Symb. Vah, rursum tibi cudit tenebras, &amp; verba dat.</w:t>
      </w:r>
      <w:r>
        <w:br/>
        <w:t>Nihil tu moueare. Phar. ego mouear? sic vt lapis</w:t>
      </w:r>
    </w:p>
    <w:p w14:paraId="05130C39" w14:textId="77777777" w:rsidR="005F63BB" w:rsidRDefault="005F63BB">
      <w:r>
        <w:t>TRAGICA. 52</w:t>
      </w:r>
      <w:r>
        <w:br/>
        <w:t>Hic. doleo saltem deeße, quo me vlciscier queam.</w:t>
      </w:r>
      <w:r>
        <w:br/>
        <w:t xml:space="preserve">    Scena3. Septenarii &amp; Octon. misti.</w:t>
      </w:r>
      <w:r>
        <w:br/>
        <w:t xml:space="preserve">    Moses. Aaron. Elohim.</w:t>
      </w:r>
      <w:r>
        <w:br/>
        <w:t>2475 HIs tot tantisque portentis monitus Pharo, tantum abest</w:t>
      </w:r>
      <w:r>
        <w:br/>
        <w:t>Vt ipsum existumem quicquam mollirier, vt mihi spus   ??BB</w:t>
      </w:r>
      <w:r>
        <w:br/>
        <w:t>Iam suggerat hominem magis induratum iri Deo</w:t>
      </w:r>
      <w:r>
        <w:br/>
        <w:t>Eius animum premente. Aar. equidem id frater satis certò scio.</w:t>
      </w:r>
      <w:r>
        <w:br/>
        <w:t>Eloh. Heus Moses, Moses heus. Mos. ecce ego domine. quid fieri postulas?</w:t>
      </w:r>
      <w:r>
        <w:br/>
        <w:t>2480 Eloh. Hic mensis anni primus esto, &amp; mensium caput.</w:t>
      </w:r>
      <w:r>
        <w:br/>
        <w:t>Quamobrem vos sic ad vniuersam Israelis multitudinem</w:t>
      </w:r>
      <w:r>
        <w:br/>
        <w:t>Loquimini: Patresfamiliâs cuncti decimo die</w:t>
      </w:r>
      <w:r>
        <w:br/>
        <w:t>Huiusce mensis agnum mansionatim sibi</w:t>
      </w:r>
      <w:r>
        <w:br/>
        <w:t>Sumunto. Sin qua familia ad vescendum agnum non sufficit,</w:t>
      </w:r>
      <w:r>
        <w:br/>
        <w:t>2485 Paterfamiliâs proximum vicinum adhibeto, pro</w:t>
      </w:r>
      <w:r>
        <w:br/>
        <w:t>Ratione numeri eorum, qui ad esum agni suffecerint.</w:t>
      </w:r>
      <w:r>
        <w:br/>
        <w:t>Hic agnus integer &amp; sine labe purus esto: mas item &amp;</w:t>
      </w:r>
      <w:r>
        <w:br/>
        <w:t>Anniculus hic esto: agnúsne sit an hoedus nihil discriminis</w:t>
      </w:r>
      <w:r>
        <w:br/>
        <w:t>Habento. Qui vt in custodia detentus fuerit ad</w:t>
      </w:r>
      <w:r>
        <w:br/>
        <w:t xml:space="preserve">2490 Diem huius mensis decimum quartum, ab omni multitudine </w:t>
      </w:r>
      <w:r>
        <w:rPr>
          <w:rFonts w:cstheme="minorHAnsi"/>
        </w:rPr>
        <w:t>˂</w:t>
      </w:r>
      <w:r>
        <w:t>huins</w:t>
      </w:r>
      <w:r>
        <w:br/>
        <w:t xml:space="preserve">Israelitarum sub vesperem mactator. </w:t>
      </w:r>
      <w:r>
        <w:rPr>
          <w:rStyle w:val="FootnoteReference"/>
        </w:rPr>
        <w:footnoteReference w:id="97"/>
      </w:r>
      <w:r>
        <w:br/>
        <w:t>Tum postes ambo, supernaque limina aedium, in quibus</w:t>
      </w:r>
      <w:r>
        <w:br/>
        <w:t>Comedetur, eius sanguine consperguntor. Sed caro</w:t>
      </w:r>
      <w:r>
        <w:br/>
        <w:t>Nocte illa comeditor igne tosta: panes quos adhibebitis,</w:t>
      </w:r>
      <w:r>
        <w:br/>
        <w:t>2495 Infermentati sunto. eaque cum amaris herbis sumitor.</w:t>
      </w:r>
      <w:r>
        <w:br/>
        <w:t>Proinde ne quid ex eo crudum neu elixum aqua</w:t>
      </w:r>
      <w:r>
        <w:br/>
        <w:t>Estote, sed tostum igne tantùm vnà cum capite ac cruribus</w:t>
      </w:r>
      <w:r>
        <w:br/>
        <w:t>Atque intestinis. Neu quid reliqui in posterum diem</w:t>
      </w:r>
      <w:r>
        <w:br/>
        <w:t>G iij</w:t>
      </w:r>
      <w:r>
        <w:br/>
        <w:t>COMOEDIA</w:t>
      </w:r>
      <w:r>
        <w:br/>
        <w:t>Facitote: ac siquid postridie reliqui fuerit, comburitote</w:t>
      </w:r>
      <w:r>
        <w:br/>
        <w:t xml:space="preserve">2500 Hoc autem habitu comeditote: accinctis lumbis pedibusque  </w:t>
      </w:r>
      <w:r>
        <w:rPr>
          <w:rStyle w:val="FootnoteReference"/>
        </w:rPr>
        <w:footnoteReference w:id="98"/>
      </w:r>
      <w:r>
        <w:br/>
        <w:t>Induti calceos, manibus tenentes baculos, atque ita</w:t>
      </w:r>
      <w:r>
        <w:br/>
        <w:t>Festinatim facitote: nam Domino hoc Phase est et transitus</w:t>
      </w:r>
      <w:r>
        <w:br/>
        <w:t>Ego verò tum illa nocte transibo per Aegyptum, omniaque</w:t>
      </w:r>
      <w:r>
        <w:br/>
        <w:t>Aegypti primogenita perimam, tam in hominibus, quam pecudibus.</w:t>
      </w:r>
      <w:r>
        <w:br/>
        <w:t>2505 Ac ego Dominus poenas sumam de cunctis Diis Aegyptiis.</w:t>
      </w:r>
      <w:r>
        <w:br/>
        <w:t>Sed illo sanguine animaduerso, quo notatae erunt domus</w:t>
      </w:r>
      <w:r>
        <w:br/>
        <w:t>In quibus eritis, vos praeteribo: nec grassante me in</w:t>
      </w:r>
      <w:r>
        <w:br/>
        <w:t>Aegyptios perniciali vos vulnere afficiemini.</w:t>
      </w:r>
      <w:r>
        <w:br/>
        <w:t>Illius autem diei semper memineritis, quem item</w:t>
      </w:r>
      <w:r>
        <w:br/>
        <w:t>2510 Celebrabitis festum Domino, vestrisque liberis</w:t>
      </w:r>
      <w:r>
        <w:br/>
        <w:t>Vsque celebrandum solenni edicto indicabitis.</w:t>
      </w:r>
      <w:r>
        <w:br/>
        <w:t>Septem dies vescemini non fermentatis panibus,</w:t>
      </w:r>
      <w:r>
        <w:br/>
        <w:t>Statimque primo horum dierum fermentum auferetis è</w:t>
      </w:r>
      <w:r>
        <w:br/>
        <w:t>Domibus vestris. ac quisquis à primo die vsque ad septimum</w:t>
      </w:r>
      <w:r>
        <w:br/>
        <w:t>2515 Gustauerit fermentatum, tollatur is</w:t>
      </w:r>
      <w:r>
        <w:br/>
        <w:t>De numero Israelitarum. Die autem primo &amp; septimo</w:t>
      </w:r>
      <w:r>
        <w:br/>
        <w:t>Vobis erit sacra conuocatio, nec opus parabitis</w:t>
      </w:r>
      <w:r>
        <w:br/>
        <w:t>Vllum his diebus, nisi quod ad victum cuique necessum erit,</w:t>
      </w:r>
      <w:r>
        <w:br/>
        <w:t>Solum id licebit facere. Panes vos quidem seruabitis</w:t>
      </w:r>
      <w:r>
        <w:br/>
        <w:t>2520 Sine fermento, quòd illo ipso die de Aegypto copias</w:t>
      </w:r>
      <w:r>
        <w:br/>
        <w:t>Eduxerim vestras, quem ob id perenni lege vos</w:t>
      </w:r>
      <w:r>
        <w:br/>
        <w:t>Vestris nepotibus sancibitis. A diei vespera</w:t>
      </w:r>
      <w:r>
        <w:br/>
        <w:t>Decimi quarti mensis primi vsque ad vesperam</w:t>
      </w:r>
      <w:r>
        <w:br/>
        <w:t>Vicesimi primi eiusdem mensis vescemini</w:t>
      </w:r>
      <w:r>
        <w:br/>
        <w:t>2525 Non fermentatis, nullum per illos septem dies</w:t>
      </w:r>
      <w:r>
        <w:br/>
        <w:t>Fermentum habebitis domi. ac quicunque tum gustauerit</w:t>
      </w:r>
      <w:r>
        <w:br/>
        <w:t>Fermentatum, is vobis ilicò tollatur ex</w:t>
      </w:r>
      <w:r>
        <w:br/>
        <w:t>Numero Israelis, seu peregrinus siue indigena ille fuerit.</w:t>
      </w:r>
      <w:r>
        <w:br/>
        <w:t>Nihil (inquam denuò) fermentatum gustabitis: at vbi  2 x ubi? BS</w:t>
      </w:r>
      <w:r>
        <w:br/>
        <w:t>TRAGICA. 53</w:t>
      </w:r>
      <w:r>
        <w:br/>
        <w:t>2530 Vbi degetis, non fermentatis vescemini</w:t>
      </w:r>
      <w:r>
        <w:br/>
        <w:t>Mos. Sic Elohim praecepero. velis Domine tua</w:t>
      </w:r>
      <w:r>
        <w:br/>
        <w:t>Praesentia tutari dilectam tibi ab orbe condito</w:t>
      </w:r>
      <w:r>
        <w:br/>
        <w:t xml:space="preserve">Ecclesiam. Eloh. illam ego nunquam deseram. tu abi. </w:t>
      </w:r>
      <w:r>
        <w:rPr>
          <w:rStyle w:val="FootnoteReference"/>
        </w:rPr>
        <w:footnoteReference w:id="99"/>
      </w:r>
      <w:r>
        <w:br/>
        <w:t>Scena 4. Trimetri.</w:t>
      </w:r>
      <w:r>
        <w:br/>
        <w:t>Demus. Amalechus.</w:t>
      </w:r>
      <w:r>
        <w:br/>
        <w:t>DIj immortales pol nobis maximoperè</w:t>
      </w:r>
      <w:r>
        <w:br/>
        <w:t>2535 Succenseant, si vera sunt quae praedicas.</w:t>
      </w:r>
      <w:r>
        <w:br/>
        <w:t>Amaleche ain’ verò? Am. totum per oppidum</w:t>
      </w:r>
      <w:r>
        <w:br/>
        <w:t>Iam rumor hic increbuit. Dem. at Pharo quid? Am illene?</w:t>
      </w:r>
      <w:r>
        <w:br/>
        <w:t>Floccos non tam nihili facis, quàm ille omnia haec.</w:t>
      </w:r>
      <w:r>
        <w:br/>
        <w:t>Dem. Itan’ cordi est salus suorum Principi?</w:t>
      </w:r>
      <w:r>
        <w:br/>
        <w:t>2540 Amal. Quàm sit vide nihil enim horum mea interest.</w:t>
      </w:r>
      <w:r>
        <w:br/>
        <w:t>Ille Pharo est, liber est, nos eius subditi.</w:t>
      </w:r>
      <w:r>
        <w:br/>
        <w:t>Verè Pharo est, si libertatem subditis</w:t>
      </w:r>
      <w:r>
        <w:br/>
        <w:t>Suis parauerit, hoc opus est. Ama. at hoc facit.</w:t>
      </w:r>
      <w:r>
        <w:br/>
        <w:t>Dem. Non hac via faciet: si per stragem suarum</w:t>
      </w:r>
      <w:r>
        <w:br/>
        <w:t>2545 Id efficere conatur, actum aget. Mihi</w:t>
      </w:r>
      <w:r>
        <w:br/>
        <w:t>Videtur hunc potius quandam tyrannidem</w:t>
      </w:r>
      <w:r>
        <w:br/>
        <w:t>Absoluere, tantùm abest, molirier vt putem</w:t>
      </w:r>
      <w:r>
        <w:br/>
        <w:t>Quicquam hunc saluti nostrae consentaneum.</w:t>
      </w:r>
      <w:r>
        <w:br/>
        <w:t>Amal. Extra iocum: vt tibi istuc verè dixerim,</w:t>
      </w:r>
      <w:r>
        <w:br/>
        <w:t>2550 Pharo nimium crudelis, atque adeò nimis</w:t>
      </w:r>
      <w:r>
        <w:br/>
        <w:t>Est ipse durus praeter aequumque &amp; bonum.</w:t>
      </w:r>
      <w:r>
        <w:br/>
        <w:t>Nam quid detrimenti ferat, concesserit</w:t>
      </w:r>
      <w:r>
        <w:br/>
        <w:t>Si huic populo proficiscier ad triduanum iter?</w:t>
      </w:r>
      <w:r>
        <w:br/>
        <w:t>Dem. Nihil Amaleche, nihil. Amal. &amp; populus non malus</w:t>
      </w:r>
      <w:r>
        <w:br/>
        <w:t>2555 Est. tum autem Moses quantiuis precij est, homo</w:t>
      </w:r>
      <w:r>
        <w:br/>
        <w:t>COMOEDIA</w:t>
      </w:r>
      <w:r>
        <w:br/>
        <w:t>Antiqua virtute ac fide, quem suspicit</w:t>
      </w:r>
      <w:r>
        <w:br/>
        <w:t>Meritò tota Aegyptus. Dem. satis equidem scio</w:t>
      </w:r>
      <w:r>
        <w:br/>
        <w:t>Ifraeli multò esse propensißimos</w:t>
      </w:r>
      <w:r>
        <w:br/>
        <w:t>Nostros tribules, ac mulierculas huic</w:t>
      </w:r>
      <w:r>
        <w:br/>
        <w:t>2560 Omnem conceßisse supellectilem: attamen</w:t>
      </w:r>
      <w:r>
        <w:br/>
        <w:t>Miror quò euadat regis obstinata mens.</w:t>
      </w:r>
      <w:r>
        <w:br/>
        <w:t>Amal. Solet aliquo casu omnis pertinacia</w:t>
      </w:r>
      <w:r>
        <w:br/>
        <w:t>Frangi: nam Dij beati eam minimè ferunt.</w:t>
      </w:r>
      <w:r>
        <w:br/>
        <w:t>Sed non puto hic cessauerit, nisi ipsus &amp;</w:t>
      </w:r>
      <w:r>
        <w:br/>
        <w:t>2565 Potior Aegypti pars perierit funditus.</w:t>
      </w:r>
      <w:r>
        <w:br/>
        <w:t>Huc animum plus satis insanum instigat magis</w:t>
      </w:r>
      <w:r>
        <w:br/>
        <w:t>Symbulus, vt illi noster Osiris suis</w:t>
      </w:r>
      <w:r>
        <w:br/>
        <w:t>Factis dignum exitium duit. Dem. Vesper ferè</w:t>
      </w:r>
      <w:r>
        <w:br/>
        <w:t>Nunc imminet, ibo Amaleche domum; si eiusmodi</w:t>
      </w:r>
      <w:r>
        <w:br/>
        <w:t>2570 (Quod neutiquam fieri velim) contingat, vt mihi</w:t>
      </w:r>
      <w:r>
        <w:br/>
        <w:t>Narrasti, quos motus, quas ego turbas dabo?</w:t>
      </w:r>
      <w:r>
        <w:br/>
        <w:t>Sed inter spem metumque haerendum est, donicum</w:t>
      </w:r>
      <w:r>
        <w:br/>
        <w:t>Res docuerit aliud. vale. Amal. tu quoque vale.</w:t>
      </w:r>
      <w:r>
        <w:br/>
        <w:t xml:space="preserve">   Scena 5. Senarii Iamb.</w:t>
      </w:r>
      <w:r>
        <w:br/>
        <w:t xml:space="preserve">   Ifraelitae. Moses. Aaron.</w:t>
      </w:r>
      <w:r>
        <w:br/>
        <w:t>FAciemus ita, vt &amp; fecimus viri duces:</w:t>
      </w:r>
      <w:r>
        <w:br/>
        <w:t>2575 Deumque per vos iam precamur supplices.</w:t>
      </w:r>
      <w:r>
        <w:br/>
        <w:t>Mose. Fratres viri, ex quibus Deus suam sibi</w:t>
      </w:r>
      <w:r>
        <w:br/>
        <w:t>Lectißimam inter hos errores &amp; graues</w:t>
      </w:r>
      <w:r>
        <w:br/>
        <w:t>Motus ecclesiam constituit, obsecro</w:t>
      </w:r>
      <w:r>
        <w:br/>
        <w:t>Audite Dominum vestrum. Sime. immerso in sanguinem</w:t>
      </w:r>
      <w:r>
        <w:br/>
        <w:t>2580 Caesi agni fasciculo hysopi en infecimus</w:t>
      </w:r>
      <w:r>
        <w:br/>
        <w:t>Vtrosque postes ac superna limina.</w:t>
      </w:r>
      <w:r>
        <w:br/>
        <w:t>TRAGICA. 54</w:t>
      </w:r>
      <w:r>
        <w:br/>
        <w:t>Atque hic ille agnus est, sic tostus vt Deus</w:t>
      </w:r>
      <w:r>
        <w:br/>
        <w:t>Voluit. Mos ita hanc rem vobis atque liberis</w:t>
      </w:r>
      <w:r>
        <w:br/>
        <w:t>Vestris solennem in aeuum statuite. Cumque iam</w:t>
      </w:r>
      <w:r>
        <w:br/>
        <w:t>2585 Ingreßi fueritis terram illam, quam dabit</w:t>
      </w:r>
      <w:r>
        <w:br/>
        <w:t xml:space="preserve">Dominus vobis, velut promisit, hunc cultum </w:t>
      </w:r>
      <w:r>
        <w:rPr>
          <w:rStyle w:val="FootnoteReference"/>
        </w:rPr>
        <w:footnoteReference w:id="100"/>
      </w:r>
      <w:r>
        <w:br/>
        <w:t>Seruate. Deinde si fors vestri liberi</w:t>
      </w:r>
      <w:r>
        <w:br/>
        <w:t>Rogauerint, quis cultus ille sit? ilico</w:t>
      </w:r>
      <w:r>
        <w:br/>
        <w:t>Vos respondebitis: Phase haec mactatio est</w:t>
      </w:r>
      <w:r>
        <w:br/>
        <w:t>2590 Domino, qui quando in Aegypto olim Aegyptios</w:t>
      </w:r>
      <w:r>
        <w:br/>
        <w:t>Caederet, Israelitarum praeterierit</w:t>
      </w:r>
      <w:r>
        <w:br/>
        <w:t>Domos ac liberauerit. Proinde nunc</w:t>
      </w:r>
      <w:r>
        <w:br/>
        <w:t xml:space="preserve">Erecti sic cum baculis, accinctique </w:t>
      </w:r>
      <w:r>
        <w:rPr>
          <w:rStyle w:val="FootnoteReference"/>
        </w:rPr>
        <w:footnoteReference w:id="101"/>
      </w:r>
      <w:r>
        <w:br/>
        <w:t>Hunc agnum transitus festinè comedite.</w:t>
      </w:r>
      <w:r>
        <w:br/>
        <w:t>2595 Aar. Vultus Domini nostri Israelis sit super</w:t>
      </w:r>
      <w:r>
        <w:br/>
        <w:t>Ecclesiam suam. Vos fratres sumite.</w:t>
      </w:r>
      <w:r>
        <w:br/>
        <w:t>Mos. Iam pasti hoc agno gratias Deo Elohim</w:t>
      </w:r>
      <w:r>
        <w:br/>
        <w:t>Agimus, qui nos seruarit ab angelo suo</w:t>
      </w:r>
      <w:r>
        <w:br/>
        <w:t xml:space="preserve">Vastatore Aegypti nostrasque transierit domos. </w:t>
      </w:r>
      <w:r>
        <w:rPr>
          <w:rStyle w:val="FootnoteReference"/>
        </w:rPr>
        <w:footnoteReference w:id="102"/>
      </w:r>
      <w:r>
        <w:br/>
        <w:t xml:space="preserve">2600 Sed haec Dei iussu huius Phase lex esto: </w:t>
      </w:r>
      <w:r>
        <w:rPr>
          <w:rStyle w:val="FootnoteReference"/>
        </w:rPr>
        <w:footnoteReference w:id="103"/>
      </w:r>
      <w:r>
        <w:br/>
        <w:t>Lex Phase. Dimetri Iamb.</w:t>
      </w:r>
      <w:r>
        <w:br/>
        <w:t>Extranens ne vescitor.</w:t>
      </w:r>
      <w:r>
        <w:br/>
        <w:t>Seruis quoque emptitijs modò</w:t>
      </w:r>
      <w:r>
        <w:br/>
        <w:t>Acc</w:t>
      </w:r>
      <w:r>
        <w:rPr>
          <w:rFonts w:cstheme="minorHAnsi"/>
        </w:rPr>
        <w:t>î</w:t>
      </w:r>
      <w:r>
        <w:t>si fuerint vescier</w:t>
      </w:r>
      <w:r>
        <w:br/>
        <w:t>2605 Fas esto. Nec quis aduena,</w:t>
      </w:r>
      <w:r>
        <w:br/>
        <w:t>Nec mercenarius ex eo</w:t>
      </w:r>
      <w:r>
        <w:br/>
        <w:t>Quicquam comesto. Denique</w:t>
      </w:r>
      <w:r>
        <w:br/>
        <w:t>Vnà in domo illud sumitor.</w:t>
      </w:r>
      <w:r>
        <w:br/>
        <w:t>Nec quippiam carnis domo</w:t>
      </w:r>
      <w:r>
        <w:br/>
        <w:t>2610 Effertor aut os frangitor.</w:t>
      </w:r>
      <w:r>
        <w:br/>
        <w:t>COMOEDIA</w:t>
      </w:r>
      <w:r>
        <w:br/>
        <w:t>Hoc Israelis ciuitas                                                                                                                                                 Omnis simul operator, &amp;                                                                                                                                    Qui erunt peregrini inter hos,                                                                                                             Scindantur, ac tum si volent                                                                                                                           2615 Accessum habento ad Phase: sic                                                                                                                           Simul censentor vt incolae.</w:t>
      </w:r>
      <w:r>
        <w:br/>
        <w:t>Praeputiatus vllus ex</w:t>
      </w:r>
      <w:r>
        <w:br/>
        <w:t>Illo prorsus ne vescitor.</w:t>
      </w:r>
      <w:r>
        <w:br/>
        <w:t>Peregrinis ac incolis</w:t>
      </w:r>
      <w:r>
        <w:br/>
        <w:t>2620 Eadem esto lex, si habitauerint</w:t>
      </w:r>
      <w:r>
        <w:br/>
        <w:t>Vos inter Israel simul.</w:t>
      </w:r>
      <w:r>
        <w:br/>
        <w:t xml:space="preserve">Isr. Legem hanc nostri Iehovah de Phase ratam </w:t>
      </w:r>
      <w:r>
        <w:rPr>
          <w:rFonts w:cstheme="minorHAnsi"/>
        </w:rPr>
        <w:t>˂</w:t>
      </w:r>
      <w:r>
        <w:t>Iehonah</w:t>
      </w:r>
      <w:r>
        <w:br/>
        <w:t>Seruabimus. Iud. hanc in sempiternum sic ratam</w:t>
      </w:r>
      <w:r>
        <w:br/>
        <w:t>Seruabimus. Elia. seruabimus. Amin. seruabimus.</w:t>
      </w:r>
      <w:r>
        <w:br/>
        <w:t>2625 Mos. Sic facite, vt iam vos hinc nocte hac eduxerit</w:t>
      </w:r>
      <w:r>
        <w:br/>
        <w:t>Dominus in terram diu promissam patribus</w:t>
      </w:r>
      <w:r>
        <w:br/>
        <w:t>Nostris. Isr.ò iam populum suum Deus Israhel</w:t>
      </w:r>
      <w:r>
        <w:br/>
        <w:t>Eduxerit, ò eduxerit. Mos. silete fit</w:t>
      </w:r>
      <w:r>
        <w:br/>
        <w:t>Trepidatio, strepitus, tumultus &amp; frequens</w:t>
      </w:r>
      <w:r>
        <w:br/>
        <w:t>2630 Concursus in oppido, clamorque virûm grauis</w:t>
      </w:r>
      <w:r>
        <w:br/>
        <w:t>Venit ad aures meas. Dominus Deus suam</w:t>
      </w:r>
      <w:r>
        <w:br/>
        <w:t>In primogenitis exerit potentiam.</w:t>
      </w:r>
      <w:r>
        <w:br/>
        <w:t>Hoc vulnus extremum est, nunc hinc exibimus.</w:t>
      </w:r>
      <w:r>
        <w:br/>
        <w:t xml:space="preserve">   Scena 6. Eiusdem generis.</w:t>
      </w:r>
      <w:r>
        <w:br/>
        <w:t xml:space="preserve">   Populus Aegyptius. Demus. Pharo. Symbulus.</w:t>
      </w:r>
      <w:r>
        <w:br/>
        <w:t xml:space="preserve">   Moses. Aaron.</w:t>
      </w:r>
      <w:r>
        <w:br/>
        <w:t>ETi</w:t>
      </w:r>
      <w:r>
        <w:rPr>
          <w:rFonts w:cstheme="minorHAnsi"/>
        </w:rPr>
        <w:t>á</w:t>
      </w:r>
      <w:r>
        <w:t>mne illud restabat? Pr</w:t>
      </w:r>
      <w:r>
        <w:rPr>
          <w:rFonts w:cstheme="minorHAnsi"/>
        </w:rPr>
        <w:t>ò</w:t>
      </w:r>
      <w:r>
        <w:t>h fidem Deûm.</w:t>
      </w:r>
      <w:r>
        <w:br/>
        <w:t>2635 Eheu dolor, dolor heu perijmus, quò ibimus?</w:t>
      </w:r>
      <w:r>
        <w:br/>
        <w:t>TRAGICA.  55</w:t>
      </w:r>
      <w:r>
        <w:br/>
        <w:t>Quò ibimus vt mortem fugiamus? heu fata aspera.</w:t>
      </w:r>
      <w:r>
        <w:br/>
        <w:t>P. A. Vah, quanta mortuorum strages? an domus</w:t>
      </w:r>
      <w:r>
        <w:br/>
        <w:t>Vlla est, quae non suum conspiciat funus? ab</w:t>
      </w:r>
      <w:r>
        <w:br/>
        <w:t>Crudelis imago mortis. peste qua excindimur?</w:t>
      </w:r>
      <w:r>
        <w:br/>
        <w:t>2640 Po B. Heri quàm pulchrè mihi valebat vnicus</w:t>
      </w:r>
      <w:r>
        <w:br/>
        <w:t xml:space="preserve">Meus gnatus? modò heu extinctus est, extinctus est. </w:t>
      </w:r>
      <w:r>
        <w:rPr>
          <w:rStyle w:val="FootnoteReference"/>
        </w:rPr>
        <w:footnoteReference w:id="104"/>
      </w:r>
      <w:r>
        <w:br/>
        <w:t>In quo me oblectabam vnicè, in quo spes, opesque</w:t>
      </w:r>
      <w:r>
        <w:br/>
        <w:t>Omnes mihi erant repostae, denique qui meae</w:t>
      </w:r>
      <w:r>
        <w:br/>
        <w:t>Senectae erat vnicum solamen, mortuus</w:t>
      </w:r>
      <w:r>
        <w:br/>
        <w:t>2645 Iacet. ah fili mi vnice, primogenite gnate mi,</w:t>
      </w:r>
      <w:r>
        <w:br/>
        <w:t>Quis mihi det vt pro te moriar? Po. C. non solus es,</w:t>
      </w:r>
      <w:r>
        <w:br/>
        <w:t>Quem fata sic premunt: Commune malum minus</w:t>
      </w:r>
      <w:r>
        <w:br/>
        <w:t>Laedit. in omni domo cadauer, heu, iacet.</w:t>
      </w:r>
      <w:r>
        <w:br/>
        <w:t>Dem. Horribilia sunt, quae Aegyptus patitur indies.</w:t>
      </w:r>
      <w:r>
        <w:br/>
        <w:t>2650 Hei mihi, quid faciam? quid agam? quid clamem aut querar?</w:t>
      </w:r>
      <w:r>
        <w:br/>
        <w:t>O coelum, ò terra &amp; ò Dij superi atque inferi:</w:t>
      </w:r>
      <w:r>
        <w:br/>
        <w:t>Nihil ex primogenitis est, quin interierit.</w:t>
      </w:r>
      <w:r>
        <w:br/>
        <w:t xml:space="preserve">Hominis iuxtà ac pecoris eadem conditio est. </w:t>
      </w:r>
      <w:r>
        <w:rPr>
          <w:rStyle w:val="FootnoteReference"/>
        </w:rPr>
        <w:footnoteReference w:id="105"/>
      </w:r>
      <w:r>
        <w:br/>
        <w:t>Omnes horribiliter morimur. Agite viri,</w:t>
      </w:r>
      <w:r>
        <w:br/>
        <w:t>2655 Nos impetu ad Pharonem: si dimittere</w:t>
      </w:r>
      <w:r>
        <w:br/>
        <w:t>Nolit etiam nunc Israelem, ipsum simul</w:t>
      </w:r>
      <w:r>
        <w:br/>
        <w:t>Inuadamus, satius est vnius caput</w:t>
      </w:r>
      <w:r>
        <w:br/>
        <w:t>Periclitarier, quàm omnes moriamur. Pop. hem.</w:t>
      </w:r>
      <w:r>
        <w:br/>
        <w:t>Ruamus. Pha. heus satellites, heus vos, eho</w:t>
      </w:r>
      <w:r>
        <w:br/>
        <w:t>2660 Aegyptij festinate viri, Mosen huc</w:t>
      </w:r>
      <w:r>
        <w:br/>
        <w:t>Et Aaronem vocate ad me sine remora.</w:t>
      </w:r>
      <w:r>
        <w:br/>
        <w:t>Symbule quid nunc egero? me vicit Deus</w:t>
      </w:r>
      <w:r>
        <w:br/>
        <w:t>Ille Hebraeorum, inuitus herbam porrigo.</w:t>
      </w:r>
      <w:r>
        <w:br/>
        <w:t>Symbu. Quin illi abeant hinc in rem peßimam Pharo.</w:t>
      </w:r>
      <w:r>
        <w:br/>
        <w:t>2665 Mitte fugitiuos, ne venefici hi suis</w:t>
      </w:r>
      <w:r>
        <w:br/>
        <w:t>Incantamentis nos quoque enecent: scitum est</w:t>
      </w:r>
      <w:r>
        <w:br/>
        <w:t>COMOEDIA</w:t>
      </w:r>
      <w:r>
        <w:br/>
        <w:t>Duobus de malis quod minimum, admittere</w:t>
      </w:r>
      <w:r>
        <w:br/>
        <w:t>Popu. Dimitte Pharo rex Israelem, omnes tui</w:t>
      </w:r>
      <w:r>
        <w:br/>
        <w:t>Morimur: dimitte, si regnum incolume cupis.</w:t>
      </w:r>
      <w:r>
        <w:br/>
        <w:t xml:space="preserve">2670 Phar. </w:t>
      </w:r>
      <w:r>
        <w:rPr>
          <w:lang w:val="en-GB"/>
        </w:rPr>
        <w:t>Iam nunc dimisero, veniant populi duces.</w:t>
      </w:r>
      <w:r>
        <w:rPr>
          <w:lang w:val="en-GB"/>
        </w:rPr>
        <w:br/>
        <w:t xml:space="preserve">Mos. </w:t>
      </w:r>
      <w:r>
        <w:t>Tibi Pharo nos adsumus, quid nos vocas?</w:t>
      </w:r>
      <w:r>
        <w:br/>
        <w:t>Quin desinis tandem pugnare cum Deo,</w:t>
      </w:r>
      <w:r>
        <w:br/>
        <w:t>Tuosque sic conijcere summum in periculum?</w:t>
      </w:r>
      <w:r>
        <w:br/>
        <w:t xml:space="preserve">Agnosce manum Domini, eia agnosce, te qui sit potentior, </w:t>
      </w:r>
      <w:r>
        <w:rPr>
          <w:rStyle w:val="FootnoteReference"/>
        </w:rPr>
        <w:footnoteReference w:id="106"/>
      </w:r>
      <w:r>
        <w:br/>
        <w:t>2675 Ac etiam nunc resipisce. Pha resipisco, omnium</w:t>
      </w:r>
      <w:r>
        <w:br/>
        <w:t>Quidem, quae feci, ductus poenitudine.</w:t>
      </w:r>
      <w:r>
        <w:br/>
        <w:t>Nunc ergo surgite, exite è populo meo</w:t>
      </w:r>
      <w:r>
        <w:br/>
        <w:t xml:space="preserve">Et vos &amp; Israelitae: ite, sacrumque </w:t>
      </w:r>
      <w:r>
        <w:rPr>
          <w:rStyle w:val="FootnoteReference"/>
        </w:rPr>
        <w:footnoteReference w:id="107"/>
      </w:r>
      <w:r>
        <w:br/>
        <w:t>Facite Domino arbitratu vestro: quin greges</w:t>
      </w:r>
      <w:r>
        <w:br/>
        <w:t>2680 Quoque ac vestra armenta hinc vobiscum abducite,</w:t>
      </w:r>
      <w:r>
        <w:br/>
        <w:t>Vt postulastis: ite sanè. Etiam mihi</w:t>
      </w:r>
      <w:r>
        <w:br/>
        <w:t>Sodes apud Dominum vos bene precamini.</w:t>
      </w:r>
      <w:r>
        <w:br/>
        <w:t>Aar. Nos ibimus per isthaec qu</w:t>
      </w:r>
      <w:r>
        <w:rPr>
          <w:rFonts w:cstheme="minorHAnsi"/>
        </w:rPr>
        <w:t>ò</w:t>
      </w:r>
      <w:r>
        <w:t xml:space="preserve"> discrimina</w:t>
      </w:r>
      <w:r>
        <w:br/>
        <w:t>Vocat Deus. hunc autem si fors offenderis</w:t>
      </w:r>
      <w:r>
        <w:br/>
        <w:t xml:space="preserve">2685 (Vt certè saepius fecisti pertinacia </w:t>
      </w:r>
      <w:r>
        <w:rPr>
          <w:rStyle w:val="FootnoteReference"/>
        </w:rPr>
        <w:footnoteReference w:id="108"/>
      </w:r>
      <w:r>
        <w:br/>
        <w:t>Istac tua, signis tot insuper editis)</w:t>
      </w:r>
      <w:r>
        <w:br/>
        <w:t>Precor, tibi vt ignoscat &amp; istum mutet animum.</w:t>
      </w:r>
      <w:r>
        <w:br/>
        <w:t>Mos. Nos ibimus: optata tibi sempor offerat</w:t>
      </w:r>
      <w:r>
        <w:br/>
        <w:t>Deus. Hunc si prim</w:t>
      </w:r>
      <w:r>
        <w:rPr>
          <w:rFonts w:cstheme="minorHAnsi"/>
        </w:rPr>
        <w:t>ò</w:t>
      </w:r>
      <w:r>
        <w:t xml:space="preserve"> audisses &amp; verbum Elohim</w:t>
      </w:r>
      <w:r>
        <w:br/>
        <w:t>2690 Nostri non spreuisses, eiusque ecclesiam</w:t>
      </w:r>
      <w:r>
        <w:br/>
        <w:t>Si in pace quietam misisses cum gratia,</w:t>
      </w:r>
      <w:r>
        <w:br/>
        <w:t>Non tot iam signa rebellionis in tua</w:t>
      </w:r>
      <w:r>
        <w:br/>
        <w:t>Aegypto extarent. isthaec res est: credito.</w:t>
      </w:r>
      <w:r>
        <w:br/>
        <w:t>Qui tangit hanc ecclesiam suam, is quidem</w:t>
      </w:r>
      <w:r>
        <w:br/>
        <w:t>2695 Laedit pupillam oculi sui. At ille haec passus est,</w:t>
      </w:r>
      <w:r>
        <w:br/>
        <w:t>Voluitque acrioribus signis affligere</w:t>
      </w:r>
      <w:r>
        <w:br/>
        <w:t>Aegyptum, vt tu populusque tuus sciatis hunc</w:t>
      </w:r>
      <w:r>
        <w:br/>
        <w:t>TRAGICA. 56</w:t>
      </w:r>
      <w:r>
        <w:br/>
        <w:t xml:space="preserve">Solum Deum esse, nec potentiorem quempiam. </w:t>
      </w:r>
      <w:r>
        <w:rPr>
          <w:rStyle w:val="FootnoteReference"/>
          <w:lang w:val="de-DE"/>
        </w:rPr>
        <w:footnoteReference w:id="109"/>
      </w:r>
      <w:r>
        <w:br/>
        <w:t>Quanquam quid adhuc futurum sit, docebit exitus.</w:t>
      </w:r>
      <w:r>
        <w:br/>
      </w:r>
      <w:r>
        <w:rPr>
          <w:lang w:val="de-DE"/>
        </w:rPr>
        <w:t>2700 Pop. Dem. Hos Pharo mißos face, aut omnes peribimus.</w:t>
      </w:r>
      <w:r>
        <w:rPr>
          <w:lang w:val="de-DE"/>
        </w:rPr>
        <w:br/>
        <w:t>Phar. Abite sanè nunc iam, &amp; vt diximodò,</w:t>
      </w:r>
      <w:r>
        <w:rPr>
          <w:lang w:val="de-DE"/>
        </w:rPr>
        <w:br/>
        <w:t>Precamini Dominum mihi fausta omnia.</w:t>
      </w:r>
      <w:r>
        <w:rPr>
          <w:lang w:val="de-DE"/>
        </w:rPr>
        <w:br/>
        <w:t xml:space="preserve">   Scena 7. Trimetri.</w:t>
      </w:r>
      <w:r>
        <w:rPr>
          <w:lang w:val="de-DE"/>
        </w:rPr>
        <w:br/>
        <w:t xml:space="preserve">   Iudas. Simeon. Henochus &amp; Israelitae omnes.</w:t>
      </w:r>
      <w:r>
        <w:rPr>
          <w:lang w:val="de-DE"/>
        </w:rPr>
        <w:br/>
        <w:t xml:space="preserve">   Moses. Aaron.</w:t>
      </w:r>
      <w:r>
        <w:rPr>
          <w:lang w:val="de-DE"/>
        </w:rPr>
        <w:br/>
        <w:t>REdeunt duces nostri, audiamus quid ferant</w:t>
      </w:r>
      <w:r>
        <w:rPr>
          <w:lang w:val="de-DE"/>
        </w:rPr>
        <w:br/>
        <w:t>Responsi. Sim. eia verò audiamus. Hen. obuiam</w:t>
      </w:r>
      <w:r>
        <w:rPr>
          <w:lang w:val="de-DE"/>
        </w:rPr>
        <w:br/>
        <w:t>2705 Illis eamus vltrò. Mos.principes viri, &amp;</w:t>
      </w:r>
      <w:r>
        <w:rPr>
          <w:lang w:val="de-DE"/>
        </w:rPr>
        <w:br/>
        <w:t>Fratres mei Israhel ite, ite, nec mora,</w:t>
      </w:r>
      <w:r>
        <w:rPr>
          <w:lang w:val="de-DE"/>
        </w:rPr>
        <w:br/>
        <w:t>Componite sarcinas, viam capescite</w:t>
      </w:r>
      <w:r>
        <w:rPr>
          <w:lang w:val="de-DE"/>
        </w:rPr>
        <w:br/>
        <w:t>Quam Dominus monstrabit: praecedet is suos.</w:t>
      </w:r>
      <w:r>
        <w:rPr>
          <w:lang w:val="de-DE"/>
        </w:rPr>
        <w:br/>
        <w:t>Corradite aurum, vestes, aliaque necessaria.</w:t>
      </w:r>
      <w:r>
        <w:rPr>
          <w:lang w:val="de-DE"/>
        </w:rPr>
        <w:br/>
        <w:t>2710 Isr. En vasa, en quae corrasimus iussu Dei:</w:t>
      </w:r>
      <w:r>
        <w:rPr>
          <w:lang w:val="de-DE"/>
        </w:rPr>
        <w:br/>
        <w:t>Accinctos nos vides itineri: duc bone</w:t>
      </w:r>
      <w:r>
        <w:rPr>
          <w:lang w:val="de-DE"/>
        </w:rPr>
        <w:br/>
        <w:t>Moses tuos quolibet. Henoch. euge optatißima</w:t>
      </w:r>
      <w:r>
        <w:rPr>
          <w:lang w:val="de-DE"/>
        </w:rPr>
        <w:br/>
        <w:t>Nox, te quibus caeremonijs celebrabimus?</w:t>
      </w:r>
      <w:r>
        <w:rPr>
          <w:lang w:val="de-DE"/>
        </w:rPr>
        <w:br/>
        <w:t>Aar. Mirabilis est bonitas Dei, laudemus hunc</w:t>
      </w:r>
      <w:r>
        <w:rPr>
          <w:lang w:val="de-DE"/>
        </w:rPr>
        <w:br/>
        <w:t>2715 Semper: quia magnus est, operaque plurima</w:t>
      </w:r>
      <w:r>
        <w:rPr>
          <w:lang w:val="de-DE"/>
        </w:rPr>
        <w:br/>
        <w:t>Illius excedunt numerum arenae maris.</w:t>
      </w:r>
      <w:r>
        <w:rPr>
          <w:lang w:val="de-DE"/>
        </w:rPr>
        <w:br/>
      </w:r>
      <w:r>
        <w:t>Isr. En nos paratos, ducito. Sic condepsimus</w:t>
      </w:r>
      <w:r>
        <w:br/>
        <w:t>Massas nostras, sine fermento sic sufficit.</w:t>
      </w:r>
      <w:r>
        <w:br/>
        <w:t>Neque enim. Mos. agitè ergo, nimis vrgent Aegyptij.</w:t>
      </w:r>
      <w:r>
        <w:br/>
        <w:t>2720 Mactras imponite humeris, onera subite. iam</w:t>
      </w:r>
      <w:r>
        <w:br/>
        <w:t>Iam tempus est, promissa quo Pominus sua</w:t>
      </w:r>
      <w:r>
        <w:br/>
        <w:t>Perficiet. hoc Abraham, hoc Isaac, hoc Israhel</w:t>
      </w:r>
      <w:r>
        <w:br/>
        <w:t>H</w:t>
      </w:r>
      <w:r>
        <w:br/>
        <w:t>COMOEDIA</w:t>
      </w:r>
      <w:r>
        <w:br/>
        <w:t>Expetiit olim: ollas iam nunc Aegyptias</w:t>
      </w:r>
      <w:r>
        <w:br/>
        <w:t>Relinquite, properate &amp; Dominum sequimini.</w:t>
      </w:r>
      <w:r>
        <w:br/>
        <w:t>2725 En ipse in ignea columna nos praeit</w:t>
      </w:r>
      <w:r>
        <w:br/>
        <w:t xml:space="preserve">Quin </w:t>
      </w:r>
      <w:r>
        <w:rPr>
          <w:rFonts w:cstheme="minorHAnsi"/>
        </w:rPr>
        <w:t>è</w:t>
      </w:r>
      <w:r>
        <w:t xml:space="preserve"> Suchothis itaque toto hinc agmine</w:t>
      </w:r>
      <w:r>
        <w:br/>
        <w:t>Petamus Ethamum prope solitudinem.</w:t>
      </w:r>
      <w:r>
        <w:br/>
        <w:t>Pop. Isr. Dei minister, optatißime dux, praei.</w:t>
      </w:r>
      <w:r>
        <w:br/>
        <w:t>O quam mirabilia sunt tua opera Domine?</w:t>
      </w:r>
      <w:r>
        <w:br/>
        <w:t>2730 Qu</w:t>
      </w:r>
      <w:r>
        <w:rPr>
          <w:rFonts w:cstheme="minorHAnsi"/>
        </w:rPr>
        <w:t>à</w:t>
      </w:r>
      <w:r>
        <w:t>m magna sunt quae perficis vsque in Israhel?</w:t>
      </w:r>
      <w:r>
        <w:br/>
        <w:t xml:space="preserve">   Scena 8. Similis farinae.</w:t>
      </w:r>
      <w:r>
        <w:br/>
        <w:t xml:space="preserve">   Elohim. Moses.</w:t>
      </w:r>
      <w:r>
        <w:br/>
        <w:t>MOses eho? Mos. eccum me Domine, quid imperas?</w:t>
      </w:r>
      <w:r>
        <w:br/>
        <w:t>Eloh. Iube Israelitas primogenita omnia</w:t>
      </w:r>
      <w:r>
        <w:br/>
        <w:t>Mihi consecrare, quòd vos opprimentibus</w:t>
      </w:r>
      <w:r>
        <w:br/>
        <w:t>Aegyptijs primogenitum omne ceciderim.</w:t>
      </w:r>
      <w:r>
        <w:br/>
        <w:t>2735 Nam &amp; quicquid Israelitarum est vspiam</w:t>
      </w:r>
      <w:r>
        <w:br/>
        <w:t>Quod vuluam aperiat, id omne, siue hominum siet</w:t>
      </w:r>
      <w:r>
        <w:br/>
        <w:t>Siue pecudum, meum est. Mos. facesso Domine, quod</w:t>
      </w:r>
      <w:r>
        <w:br/>
        <w:t>Mihi praecipis. Eloh. posthaec iube iter reflectere,</w:t>
      </w:r>
      <w:r>
        <w:br/>
        <w:t>Et ante Piahirotha turrim inter Magdol &amp; mare</w:t>
      </w:r>
      <w:r>
        <w:br/>
        <w:t>2740 Cui ex aduerso est Baalsephon castra facere</w:t>
      </w:r>
      <w:r>
        <w:br/>
        <w:t>Iuxta mare, vt Pharo arbitratus hos loci</w:t>
      </w:r>
      <w:r>
        <w:br/>
        <w:t>Ignaros hîc haerere ac solitudine</w:t>
      </w:r>
      <w:r>
        <w:br/>
        <w:t xml:space="preserve">Tenerier conclusos persequatur ilico. </w:t>
      </w:r>
      <w:r>
        <w:rPr>
          <w:rStyle w:val="FootnoteReference"/>
        </w:rPr>
        <w:footnoteReference w:id="110"/>
      </w:r>
      <w:r>
        <w:br/>
        <w:t>Nam huc ego animum eius incitabo, vt &amp; ipsus &amp;</w:t>
      </w:r>
      <w:r>
        <w:br/>
        <w:t>2745 Exercitus illius omnis mihi sit gloriae,</w:t>
      </w:r>
      <w:r>
        <w:br/>
        <w:t>Discantque Aegyptij, quantus sim ego Dominus.</w:t>
      </w:r>
      <w:r>
        <w:br/>
        <w:t>Mos. Sic iussero Domine mi Elohim: nunquid aliud</w:t>
      </w:r>
      <w:r>
        <w:br/>
        <w:t>Vis? Eloh. Vobis semper adero, &amp; ab omnibus hostibus</w:t>
      </w:r>
      <w:r>
        <w:br/>
        <w:t>TRAGICA. 57</w:t>
      </w:r>
      <w:r>
        <w:br/>
        <w:t>Seruauero: proinde nihil vereamini.</w:t>
      </w:r>
      <w:r>
        <w:br/>
        <w:t>2750 Mos. Spes nostra tu Domine, in te nos sperabimus.</w:t>
      </w:r>
      <w:r>
        <w:br/>
        <w:t xml:space="preserve">    Scena 9.</w:t>
      </w:r>
      <w:r>
        <w:br/>
        <w:t xml:space="preserve">    Quadrati Iamb.</w:t>
      </w:r>
      <w:r>
        <w:br/>
        <w:t xml:space="preserve">   Pharo. Symbulus. Pop. Aegyptius. Pop. Israel.</w:t>
      </w:r>
      <w:r>
        <w:br/>
        <w:t xml:space="preserve">   Moses. Aaron.</w:t>
      </w:r>
      <w:r>
        <w:br/>
        <w:t>Ain’ Symbule? Sym. haerent palantes septi solitudine</w:t>
      </w:r>
      <w:r>
        <w:br/>
        <w:t>Illinc, &amp; hinc mari: ignari prorsus sunt, quónam eant.</w:t>
      </w:r>
      <w:r>
        <w:br/>
        <w:t>Facilè iam hos concludamus atque de improuiso simul</w:t>
      </w:r>
      <w:r>
        <w:br/>
        <w:t>Omnes premamus. quid videtur? Pha. sine parumper. Pop. Aeg. rex Pharo</w:t>
      </w:r>
      <w:r>
        <w:br/>
        <w:t>2755 Cur fecimus hoc? vt Israelem dimiserimus? vide,</w:t>
      </w:r>
      <w:r>
        <w:br/>
        <w:t>Non verna, non seruus domi est, opes nostras amisimus.</w:t>
      </w:r>
      <w:r>
        <w:br/>
        <w:t>Phar. Ergóne patiar hos ire, meque haberier ludibrio?</w:t>
      </w:r>
      <w:r>
        <w:br/>
        <w:t>Meósne conqueri &amp; illos liberè vagarier? haud sinam.</w:t>
      </w:r>
      <w:r>
        <w:br/>
        <w:t>Symb. Facillimo labore errones hos necabimus. Pharo</w:t>
      </w:r>
      <w:r>
        <w:br/>
        <w:t>2760 Fera, quam venatus es oportunè in casses incidit tuos.</w:t>
      </w:r>
      <w:r>
        <w:br/>
        <w:t>Phar. Arma citi, ferte arma viri, festinate cum curribus,</w:t>
      </w:r>
      <w:r>
        <w:br/>
        <w:t xml:space="preserve">Properate quadrigarij, manibus date tela, quamlibet. </w:t>
      </w:r>
      <w:r>
        <w:br/>
        <w:t>Ministret arma furor. Pop. Aeg. ad arma, ad arma viri concurrite</w:t>
      </w:r>
      <w:r>
        <w:br/>
        <w:t>Mactemus hos, trucidemus fugitiuos errones. Pha. moram</w:t>
      </w:r>
      <w:r>
        <w:br/>
        <w:t>2765 Rumpite viri, quid statis? eccos ruite, agite, cingite,</w:t>
      </w:r>
      <w:r>
        <w:br/>
        <w:t>Rapite, tundite &amp; humi prosternite: dispalate profugos.</w:t>
      </w:r>
      <w:r>
        <w:br/>
        <w:t>Sed heus, ne inordinatè pugnemus, parumper sistite.</w:t>
      </w:r>
      <w:r>
        <w:br/>
        <w:t>Mos. Viri Israelitae quaecunque Dominus fieri iusserit</w:t>
      </w:r>
      <w:r>
        <w:br/>
        <w:t>De phase ac primogenitis, facitote vbi ille vos hinc duxerit</w:t>
      </w:r>
      <w:r>
        <w:br/>
        <w:t>2770 In terram Chananaeam, Hittaeam, Amorrhaeam, Heuaeam simul</w:t>
      </w:r>
      <w:r>
        <w:br/>
        <w:t>Et Iebusaeam, terram abundantem lacte &amp; melle, vt diu</w:t>
      </w:r>
      <w:r>
        <w:br/>
        <w:t>Vobis daturum se iurauit vltro vestris patribus.</w:t>
      </w:r>
      <w:r>
        <w:br/>
      </w:r>
      <w:r>
        <w:rPr>
          <w:lang w:val="de-DE"/>
        </w:rPr>
        <w:t>Pop. Isr. Ita faciemus. Mos. Si rogauerint fors vestri liberi</w:t>
      </w:r>
      <w:r>
        <w:rPr>
          <w:lang w:val="de-DE"/>
        </w:rPr>
        <w:br/>
        <w:t>H ij</w:t>
      </w:r>
      <w:r>
        <w:rPr>
          <w:lang w:val="de-DE"/>
        </w:rPr>
        <w:br/>
        <w:t>COMOEDIA</w:t>
      </w:r>
      <w:r>
        <w:rPr>
          <w:lang w:val="de-DE"/>
        </w:rPr>
        <w:br/>
        <w:t>Quid istuc sit caeremoniarum, respondete, olim Elohim</w:t>
      </w:r>
      <w:r>
        <w:rPr>
          <w:lang w:val="de-DE"/>
        </w:rPr>
        <w:br/>
        <w:t>2775 Primogenitos Aegypti omnes percussisse et servasse vos.</w:t>
      </w:r>
      <w:r>
        <w:rPr>
          <w:lang w:val="de-DE"/>
        </w:rPr>
        <w:br/>
        <w:t>Aar. Aequum est parere iußibus tanti Domini, ac legem illius</w:t>
      </w:r>
      <w:r>
        <w:rPr>
          <w:lang w:val="de-DE"/>
        </w:rPr>
        <w:br/>
        <w:t>Vel vitae periculo tueri, quod vos facturos scio.</w:t>
      </w:r>
      <w:r>
        <w:rPr>
          <w:lang w:val="de-DE"/>
        </w:rPr>
        <w:br/>
        <w:t>Pop. Isr. Legem Dei tuebimur. A. Mandata Dei tuebimur.</w:t>
      </w:r>
      <w:r>
        <w:rPr>
          <w:lang w:val="de-DE"/>
        </w:rPr>
        <w:br/>
        <w:t>Po. B. Hui, quis iste exercitus, quiue homines? atat, arma eminus</w:t>
      </w:r>
      <w:r>
        <w:rPr>
          <w:lang w:val="de-DE"/>
        </w:rPr>
        <w:br/>
        <w:t>2780 Sonant. Po. C. quid ais? B. arma inquam video &amp; tota plaustra militum.</w:t>
      </w:r>
      <w:r>
        <w:rPr>
          <w:lang w:val="de-DE"/>
        </w:rPr>
        <w:br/>
        <w:t>Pr</w:t>
      </w:r>
      <w:r>
        <w:rPr>
          <w:rFonts w:cstheme="minorHAnsi"/>
          <w:lang w:val="de-DE"/>
        </w:rPr>
        <w:t>ó</w:t>
      </w:r>
      <w:r>
        <w:rPr>
          <w:lang w:val="de-DE"/>
        </w:rPr>
        <w:t>, nos petunt, toto impetu in nos proruunt.</w:t>
      </w:r>
      <w:r>
        <w:rPr>
          <w:lang w:val="de-DE"/>
        </w:rPr>
        <w:br/>
        <w:t xml:space="preserve">Pharo ecce exercitum in nos, quò fugimus? actum est, perijmus. </w:t>
      </w:r>
      <w:r>
        <w:rPr>
          <w:rFonts w:cstheme="minorHAnsi"/>
          <w:lang w:val="de-DE"/>
        </w:rPr>
        <w:t>ô</w:t>
      </w:r>
      <w:r>
        <w:rPr>
          <w:lang w:val="de-DE"/>
        </w:rPr>
        <w:br/>
        <w:t xml:space="preserve">Mos. </w:t>
      </w:r>
      <w:r>
        <w:t>Silete, eia. Pop. Is. nusquam hinc elabimur: omnes, heu, occidimur.</w:t>
      </w:r>
      <w:r>
        <w:br/>
        <w:t>Mos. Silete, inquam, quid vociferamini? silete ac fidite.</w:t>
      </w:r>
      <w:r>
        <w:br/>
        <w:t>2785 Pop. Is. Iamne silebimus? eheu, iámne silebimus? en hostis adest propè</w:t>
      </w:r>
      <w:r>
        <w:br/>
        <w:t>Qui nos interficiat. prò pr</w:t>
      </w:r>
      <w:r>
        <w:rPr>
          <w:rFonts w:cstheme="minorHAnsi"/>
        </w:rPr>
        <w:t>ô</w:t>
      </w:r>
      <w:r>
        <w:t xml:space="preserve"> fidem Dei. Ad quid nunc? Deus</w:t>
      </w:r>
      <w:r>
        <w:br/>
        <w:t>Vbi est? cui iam credamus? vbi illhaec modò manus Domini? heu dolor.</w:t>
      </w:r>
      <w:r>
        <w:br/>
        <w:t>Mos. Au, filij ne tam quidem. acquiescite in Domino. aderit</w:t>
      </w:r>
      <w:r>
        <w:br/>
        <w:t>Deus in se sperantibus. Pop. Isr. Eduxtin’ eò nos, vt in hanc scilicet</w:t>
      </w:r>
      <w:r>
        <w:br/>
        <w:t>2790 Miseri impellamur lanienam? vt in hos scopulos collidamur? hinc</w:t>
      </w:r>
      <w:r>
        <w:br/>
        <w:t>Mari premimur, vastaque solitudine: illinc instat hostis.</w:t>
      </w:r>
      <w:r>
        <w:br/>
        <w:t>An quasi sepulchra nulla sint in Aegypto Moses in hanc</w:t>
      </w:r>
      <w:r>
        <w:br/>
        <w:t>Nos solitudinem ad mortem adduxisti? cur autem tibi</w:t>
      </w:r>
      <w:r>
        <w:br/>
        <w:t>Visum fuit, vt Aegypto nos educeres? hócne illud est</w:t>
      </w:r>
      <w:r>
        <w:br/>
        <w:t>2795 Quod dudum dicebamus in Aegypto petentes plurimùm</w:t>
      </w:r>
      <w:r>
        <w:br/>
        <w:t>Vt nos seruire Aegyptijs permitteres? illis enim</w:t>
      </w:r>
      <w:r>
        <w:br/>
        <w:t>Seruire praestat, in hac quàm solitudine infoeliciter</w:t>
      </w:r>
      <w:r>
        <w:br/>
        <w:t>TRAGICA. 58</w:t>
      </w:r>
      <w:r>
        <w:br/>
        <w:t>Mori. Mos. nihil obsecro vereamini. Domino confidite.</w:t>
      </w:r>
      <w:r>
        <w:br/>
        <w:t xml:space="preserve">Seruate vos, &amp; quam Elohim vobis dabit hodie </w:t>
      </w:r>
      <w:r>
        <w:rPr>
          <w:rStyle w:val="FootnoteReference"/>
        </w:rPr>
        <w:footnoteReference w:id="111"/>
      </w:r>
      <w:r>
        <w:br/>
        <w:t xml:space="preserve">2800 Victoriam, spectate. Nam quos modò videtis hostes, </w:t>
      </w:r>
      <w:r>
        <w:rPr>
          <w:rStyle w:val="FootnoteReference"/>
        </w:rPr>
        <w:footnoteReference w:id="112"/>
      </w:r>
      <w:r>
        <w:br/>
        <w:t>Credite mihi, nunquam eos posthac videbitis: quin Elohim</w:t>
      </w:r>
      <w:r>
        <w:br/>
        <w:t>Ipsus pro vobis ociosis conficiet hoc proelium.</w:t>
      </w:r>
      <w:r>
        <w:br/>
        <w:t>Aar. Fratres mei, quae hic dixit, omnia esse, vt dixit, obsecro</w:t>
      </w:r>
      <w:r>
        <w:br/>
        <w:t>Animum inducite. Pharo armatus poenas dabit: nam nulla sunt</w:t>
      </w:r>
      <w:r>
        <w:br/>
        <w:t>2805 Arma aduersus Dominum. Licet cor impij vsque instar maris</w:t>
      </w:r>
      <w:r>
        <w:br/>
        <w:t>Indomiti furiat, &amp; nouas res nunquam desinit</w:t>
      </w:r>
      <w:r>
        <w:br/>
        <w:t>Molirier, ludit tamen ipsorum studia iustus Deus:</w:t>
      </w:r>
      <w:r>
        <w:br/>
        <w:t>Et cùm sibi maximè placent, videnturque esse vel omnium</w:t>
      </w:r>
      <w:r>
        <w:br/>
        <w:t>Foelicißimi, eorum foelicitas breuis ac supra modum</w:t>
      </w:r>
      <w:r>
        <w:br/>
        <w:t xml:space="preserve">2810 Est momentaneae, persimilis vitro, quod quò magis </w:t>
      </w:r>
      <w:r>
        <w:rPr>
          <w:rStyle w:val="FootnoteReference"/>
        </w:rPr>
        <w:footnoteReference w:id="113"/>
      </w:r>
      <w:r>
        <w:br/>
        <w:t xml:space="preserve">Pellucet, hoc facilius rumpitur. </w:t>
      </w:r>
      <w:r>
        <w:br/>
        <w:t xml:space="preserve">   Scena 10. Octonarii vt supra.</w:t>
      </w:r>
      <w:r>
        <w:br/>
        <w:t xml:space="preserve">   Moses. Elohim. Pharo. Symbulus. Pop. Aegyptius.</w:t>
      </w:r>
      <w:r>
        <w:br/>
        <w:t xml:space="preserve">   Pop. Israelis.</w:t>
      </w:r>
      <w:r>
        <w:br/>
        <w:t xml:space="preserve">                                                      Mitißime ò Deus</w:t>
      </w:r>
      <w:r>
        <w:br/>
        <w:t>Israelitarum Elohim, nunc ego te per has oro lachrymas,</w:t>
      </w:r>
      <w:r>
        <w:br/>
        <w:t>Serua populum tuum ac de coelo mitte exercitum tuum:</w:t>
      </w:r>
      <w:r>
        <w:br/>
        <w:t>Ah porrige dexteram in nomine tuo Schadai, tange nunc</w:t>
      </w:r>
      <w:r>
        <w:br/>
        <w:t>2815 Montes, fumumque emittent. ô, collide iam coelos tuos,</w:t>
      </w:r>
      <w:r>
        <w:br/>
        <w:t>Et interibunt hostes, vt cera à facie solis fluit.</w:t>
      </w:r>
      <w:r>
        <w:br/>
        <w:t>Eloh. Quid Moses me appellas? iube Israelitas proficiscier.</w:t>
      </w:r>
      <w:r>
        <w:br/>
        <w:t>Et ne querantur obstacula, virgam agè isthanc tuam in mare</w:t>
      </w:r>
      <w:r>
        <w:br/>
        <w:t>Extende, illudque diuide, vt Israelitae per medium mare</w:t>
      </w:r>
      <w:r>
        <w:br/>
        <w:t>2820 Sicco pede ambulent: quos sanè Aegyptij (inijciente me</w:t>
      </w:r>
      <w:r>
        <w:br/>
        <w:t>Eam in illos pertinaciam) modò consequentur, vt mihi in</w:t>
      </w:r>
      <w:r>
        <w:br/>
        <w:t>Parhone, eiusque exercitu, curribus atque equitibus vel hoc</w:t>
      </w:r>
      <w:r>
        <w:br/>
        <w:t>H iij</w:t>
      </w:r>
      <w:r>
        <w:br/>
        <w:t>COMOEDIA</w:t>
      </w:r>
      <w:r>
        <w:br/>
        <w:t>Palmarium feram: &amp; vt ex tanto tamque glorioso in hos</w:t>
      </w:r>
      <w:r>
        <w:br/>
        <w:t>Facto ego Dominus Aegyptijs ita demum fiam notior.</w:t>
      </w:r>
      <w:r>
        <w:br/>
        <w:t>2825 Pop. Aeg. Quàm mox Pharo irruimus? Pha. Manete. Tu Symbule exercitum</w:t>
      </w:r>
      <w:r>
        <w:br/>
        <w:t>Prius instrue, hîc ego inter principia ero.  Sym. sic. servate vos</w:t>
      </w:r>
      <w:r>
        <w:br/>
        <w:t xml:space="preserve">Cornu sinistrum, nos ad dextrum impreßione in hostes </w:t>
      </w:r>
      <w:r>
        <w:rPr>
          <w:rStyle w:val="FootnoteReference"/>
        </w:rPr>
        <w:footnoteReference w:id="114"/>
      </w:r>
      <w:r>
        <w:br/>
        <w:t>Faciemus nusquam hodie manus nostras fugitiui euaserint.</w:t>
      </w:r>
      <w:r>
        <w:br/>
        <w:t>Mos. Spectate nunc fratres viri: videbitis modò gloriam</w:t>
      </w:r>
      <w:r>
        <w:br/>
        <w:t>2830 Domini, quanti Israelem faciat. Pop. Isr. haeret à tergo hostis, au.</w:t>
      </w:r>
      <w:r>
        <w:br/>
        <w:t>Mos. Nolite filij timere, state in Domino fortiter,</w:t>
      </w:r>
      <w:r>
        <w:br/>
        <w:t>Videte magnifica opera eius quae sint &amp; quanta: inquio</w:t>
      </w:r>
      <w:r>
        <w:br/>
        <w:t>Fidite. Domini virtus in proximo est, eius potentiam</w:t>
      </w:r>
      <w:r>
        <w:br/>
        <w:t>Spectabitis, pugnabit ille pro nobis quiescentibus.</w:t>
      </w:r>
      <w:r>
        <w:br/>
        <w:t>2835 Sperate in Elohim Domino vestro. Quis contra nos, Deus</w:t>
      </w:r>
      <w:r>
        <w:br/>
        <w:t>Pro nobis si steterit? Faciet is hodie, vt vos huius loci mare</w:t>
      </w:r>
      <w:r>
        <w:br/>
        <w:t xml:space="preserve">Semper dieique memineritis. profero virgam in nomine </w:t>
      </w:r>
      <w:r>
        <w:br/>
        <w:t>Schadai mare vorsum: praeeuntem me sequimini. Pop. Is. etiam in mare?</w:t>
      </w:r>
      <w:r>
        <w:br/>
        <w:t xml:space="preserve">Au, quid? quid cernimus? cedit mare pedibus: in sicco simul </w:t>
      </w:r>
      <w:r>
        <w:br/>
        <w:t>2840 Gradimur. Aar. tibi gloria Domine. Eurus hinc &amp; hinc fluctus maris</w:t>
      </w:r>
      <w:r>
        <w:br/>
        <w:t xml:space="preserve">Sistit, vtrinque velut intra parietes tuti, ò, incedimus. </w:t>
      </w:r>
      <w:r>
        <w:br/>
        <w:t>Po. Aeg. Eccos tibi profugos Pharo, et sicco pede tranant aequora.</w:t>
      </w:r>
      <w:r>
        <w:br/>
        <w:t>Quid agimus? Pha. Hanccine contumeliam insignem adeò in me quoque</w:t>
      </w:r>
      <w:r>
        <w:br/>
        <w:t xml:space="preserve">Vt accipiam? mori me satius est. Sym. agitè, ruamus in </w:t>
      </w:r>
      <w:r>
        <w:br/>
        <w:t>2845 Medios hostes, terra patet. ac vasto gurgite ceßit mare.</w:t>
      </w:r>
      <w:r>
        <w:br/>
      </w:r>
      <w:r w:rsidRPr="001E2F1A">
        <w:rPr>
          <w:lang w:val="nl-NL"/>
        </w:rPr>
        <w:t xml:space="preserve">Impete sequamur. en sit via vi. Po. Is. </w:t>
      </w:r>
      <w:r>
        <w:rPr>
          <w:lang w:val="de-DE"/>
        </w:rPr>
        <w:t>Serua nos Deus Elohim.</w:t>
      </w:r>
      <w:r>
        <w:rPr>
          <w:lang w:val="de-DE"/>
        </w:rPr>
        <w:br/>
        <w:t xml:space="preserve">Mos. Et hosti via patet, fer opem, serua Israelem domine. </w:t>
      </w:r>
      <w:r>
        <w:t>Elo. Quin</w:t>
      </w:r>
      <w:r>
        <w:br/>
        <w:t>Virgam protende in fluctus, &amp; solito vado data via</w:t>
      </w:r>
      <w:r>
        <w:br/>
        <w:t>Ruent procellae. disijce ponto corpora, mersosque obrue</w:t>
      </w:r>
      <w:r>
        <w:br/>
        <w:t>2850 Currus, testentur vt in aeuum potentiam meam. Mos. modò</w:t>
      </w:r>
      <w:r>
        <w:br/>
        <w:t>Spectate filij: quos insequi videtis, non erunt</w:t>
      </w:r>
      <w:r>
        <w:br/>
        <w:t>Amplius: accipite hanc a domino victoriam. Po. Is. Euge, fluctibus</w:t>
      </w:r>
      <w:r>
        <w:br/>
        <w:t>TRAGICA. 59</w:t>
      </w:r>
      <w:r>
        <w:br/>
        <w:t>Simul inuoluuntur. arma virûm, tabulaeque curruum natant</w:t>
      </w:r>
      <w:r>
        <w:br/>
        <w:t>Per vndas. Pha. ae. Pop. Isr. euge, euge, occidunt hostes. Sym. ae Pop. Aeg. ae, morimur, ae.</w:t>
      </w:r>
      <w:r>
        <w:br/>
        <w:t xml:space="preserve">2855 Pha. Vicisti apella, vicistis scelerati verpi, proh fidem, ae. </w:t>
      </w:r>
      <w:r>
        <w:rPr>
          <w:rStyle w:val="FootnoteReference"/>
        </w:rPr>
        <w:footnoteReference w:id="115"/>
      </w:r>
      <w:r>
        <w:br/>
        <w:t>Aar. Laudandus est dominus in aeuum. Po. Is. Quis similis nostro deo?</w:t>
      </w:r>
      <w:r>
        <w:br/>
        <w:t>Aar. Victoriosus est supra Deos omnes Deus Israhel,</w:t>
      </w:r>
      <w:r>
        <w:br/>
        <w:t>Submersus est Pharo, submersi equites, submersi quadrigarij.</w:t>
      </w:r>
      <w:r>
        <w:br/>
        <w:t>Vis nulla quicquam contra dominum. Pop. Is. fortis est Deus Israhel,</w:t>
      </w:r>
      <w:r>
        <w:br/>
        <w:t>2860 Hunc nos amabimus, hunc verebimur, hunc gestabimus in sinu.</w:t>
      </w:r>
      <w:r>
        <w:br/>
        <w:t>Mos. Iò laeti canamus canticum domino, quod gratitudinem</w:t>
      </w:r>
      <w:r>
        <w:br/>
        <w:t>Testetur aliquam. Pop. Is.iò canamus. Mar. Succinam ego cum tympano.</w:t>
      </w:r>
      <w:r>
        <w:br/>
        <w:t>Foemin. Is. Et nos vna tecum. Diuine dux, tu carmen incipe.</w:t>
      </w:r>
      <w:r>
        <w:br/>
        <w:t xml:space="preserve">     Carmen Mosis &amp; Israelitarum.</w:t>
      </w:r>
      <w:r>
        <w:br/>
        <w:t>CArmen canamus laetitiae nouum:</w:t>
      </w:r>
      <w:r>
        <w:br/>
        <w:t>2865 Deum canamus, robore qui suo</w:t>
      </w:r>
      <w:r>
        <w:br/>
        <w:t>Currus, equos, viros &amp; arma</w:t>
      </w:r>
      <w:r>
        <w:br/>
        <w:t>In mare praecipitauit altum.</w:t>
      </w:r>
      <w:r>
        <w:br/>
        <w:t xml:space="preserve">   Maria &amp; foeminae cum tympanis intercinunt.</w:t>
      </w:r>
      <w:r>
        <w:br/>
        <w:t xml:space="preserve">   Dimetri.</w:t>
      </w:r>
      <w:r>
        <w:br/>
        <w:t>Cantate Iouam carmine:</w:t>
      </w:r>
      <w:r>
        <w:br/>
        <w:t>Cantate, qui praestantia</w:t>
      </w:r>
      <w:r>
        <w:br/>
        <w:t>2870 Sua marinis fluctibus</w:t>
      </w:r>
      <w:r>
        <w:br/>
        <w:t>Equites, equosque merserit.</w:t>
      </w:r>
      <w:r>
        <w:br/>
        <w:t>Iehoua nostrum robur &amp; hymnus est,</w:t>
      </w:r>
      <w:r>
        <w:br/>
        <w:t>Nobis saluti qui fuit vnicus.</w:t>
      </w:r>
      <w:r>
        <w:br/>
        <w:t>Ille est Deus, quem extollo solum:</w:t>
      </w:r>
      <w:r>
        <w:br/>
        <w:t>2875 Hic patrius Deus, hunc celebro.</w:t>
      </w:r>
      <w:r>
        <w:br/>
        <w:t>Cantate Iouam, etc.</w:t>
      </w:r>
      <w:r>
        <w:br/>
        <w:t>H iiij</w:t>
      </w:r>
      <w:r>
        <w:br/>
        <w:t>COMOEDIA</w:t>
      </w:r>
      <w:r>
        <w:br/>
        <w:t>Vir bellicosus cunctipotens Iova,</w:t>
      </w:r>
      <w:r>
        <w:br/>
        <w:t xml:space="preserve">Quem iure tali nomine nuncupo.                                                                                                                Currus Pharonis, copiasque                                                                                                                                  2880 In mare praecipites hic egit.                                                                                                                      Cantate Iovam, etc.                                                                                                                                                                                                  </w:t>
      </w:r>
      <w:r>
        <w:br/>
        <w:t>Mersitque Erithraeum in mare Principes,</w:t>
      </w:r>
      <w:r>
        <w:br/>
        <w:t>Lectißimos aut quos habuit Pharo.</w:t>
      </w:r>
      <w:r>
        <w:br/>
        <w:t>Vt saxa sidunt in profundum,</w:t>
      </w:r>
      <w:r>
        <w:br/>
        <w:t>2885 Fluctibus obruit hos marinis.</w:t>
      </w:r>
      <w:r>
        <w:br/>
        <w:t>Cantate Iouam, etc.</w:t>
      </w:r>
      <w:r>
        <w:br/>
        <w:t>Isthaec patrasti tu tibi dextera</w:t>
      </w:r>
      <w:r>
        <w:br/>
        <w:t>Deus, parasti tu decus hoc tibi:</w:t>
      </w:r>
      <w:r>
        <w:br/>
        <w:t>Hostes tuos ira premente</w:t>
      </w:r>
      <w:r>
        <w:br/>
        <w:t>2890 Fortiter vt stipulam excidisti.</w:t>
      </w:r>
      <w:r>
        <w:br/>
        <w:t>Cantate Iouam, etc.</w:t>
      </w:r>
      <w:r>
        <w:br/>
        <w:t>Quin ad furorem, quae fluitat, tuum,</w:t>
      </w:r>
      <w:r>
        <w:br/>
        <w:t>Quievit vnda, ac in cumulum stetit.</w:t>
      </w:r>
      <w:r>
        <w:br/>
        <w:t>Iussu tuo maris vadosi</w:t>
      </w:r>
      <w:r>
        <w:br/>
        <w:t>2895 In medio coiere fluctus.</w:t>
      </w:r>
      <w:r>
        <w:br/>
        <w:t>Cantate Iouam, etc.</w:t>
      </w:r>
      <w:r>
        <w:br/>
        <w:t>Hostis, praehendam, dixerat: haud sinam</w:t>
      </w:r>
      <w:r>
        <w:br/>
        <w:t>Hos persequi, illinc hoc spolium feram:</w:t>
      </w:r>
      <w:r>
        <w:br/>
        <w:t>Explebo pectus, ense stricto</w:t>
      </w:r>
      <w:r>
        <w:br/>
        <w:t>2900 Atque manu perimam fugaces.</w:t>
      </w:r>
      <w:r>
        <w:br/>
        <w:t>Cantate, etc.</w:t>
      </w:r>
      <w:r>
        <w:br/>
        <w:t>Tuo sed Eurus numine quum mari</w:t>
      </w:r>
      <w:r>
        <w:br/>
        <w:t>Incumberet, sunt fluctibus obruti.</w:t>
      </w:r>
      <w:r>
        <w:br/>
        <w:t>Sunt nobiles mersi sub vndis</w:t>
      </w:r>
      <w:r>
        <w:br/>
        <w:t>2905 Non secus, occidit atque plumbum.</w:t>
      </w:r>
      <w:r>
        <w:br/>
        <w:t>Cantate Iouam, etc.</w:t>
      </w:r>
      <w:r>
        <w:br/>
        <w:t>O quis Deorum sit similis tibi?</w:t>
      </w:r>
      <w:r>
        <w:br/>
        <w:t>TRAGICA. 60</w:t>
      </w:r>
      <w:r>
        <w:br/>
        <w:t>Quis comparandus sit tibi robore</w:t>
      </w:r>
      <w:r>
        <w:br/>
        <w:t>Deus? nimis laudabilis tu,</w:t>
      </w:r>
      <w:r>
        <w:br/>
        <w:t>2910 Terribilis, nimis es timendus.</w:t>
      </w:r>
      <w:r>
        <w:br/>
        <w:t>Cantate Iouam, etc.</w:t>
      </w:r>
      <w:r>
        <w:br/>
        <w:t>Extenderes nam quum tibi dexteram,</w:t>
      </w:r>
      <w:r>
        <w:br/>
        <w:t>Absorpsit hostes terra madens tuos.</w:t>
      </w:r>
      <w:r>
        <w:br/>
        <w:t>Clemens tuum populum redemptum</w:t>
      </w:r>
      <w:r>
        <w:br/>
        <w:t>2915 Vi valida ad loca sacra ducis.</w:t>
      </w:r>
      <w:r>
        <w:br/>
        <w:t>Cantate, etc.</w:t>
      </w:r>
      <w:r>
        <w:br/>
        <w:t>Horrore gentes, ista vbi nouerint,</w:t>
      </w:r>
      <w:r>
        <w:br/>
        <w:t xml:space="preserve">Graui occupentur, atque Philistijni </w:t>
      </w:r>
      <w:r>
        <w:rPr>
          <w:rFonts w:cstheme="minorHAnsi"/>
        </w:rPr>
        <w:t>˂</w:t>
      </w:r>
      <w:r>
        <w:t>Philistijm</w:t>
      </w:r>
      <w:r>
        <w:br/>
        <w:t>Tremant duces Idumaeorum,</w:t>
      </w:r>
      <w:r>
        <w:br/>
        <w:t>2920 Ac trepidet Moabita fortis.</w:t>
      </w:r>
      <w:r>
        <w:br/>
        <w:t>Cantate Iouam, etc.</w:t>
      </w:r>
      <w:r>
        <w:br/>
        <w:t>Reddantur omnes exanimes, metu</w:t>
      </w:r>
      <w:r>
        <w:br/>
        <w:t>Demum Chananaeae paueant, tuum</w:t>
      </w:r>
      <w:r>
        <w:br/>
        <w:t>Ad brachium vt cantes stupescant,</w:t>
      </w:r>
      <w:r>
        <w:br/>
        <w:t>2925 Dum populus tuus inde transit.</w:t>
      </w:r>
      <w:r>
        <w:br/>
        <w:t>Cantate Iouam, etc.</w:t>
      </w:r>
      <w:r>
        <w:br/>
        <w:t>Dum transit illâc hic populus tuus,</w:t>
      </w:r>
      <w:r>
        <w:br/>
        <w:t>Quem comparasti tute Deus tibi: in</w:t>
      </w:r>
      <w:r>
        <w:br/>
        <w:t>Montem tuae quem haereditatis</w:t>
      </w:r>
      <w:r>
        <w:br/>
        <w:t>2930 Duxeris, hoc vti monte plantes.</w:t>
      </w:r>
      <w:r>
        <w:br/>
        <w:t>Cantate Iouam, etc.</w:t>
      </w:r>
      <w:r>
        <w:br/>
        <w:t>Haec illa sedes est habitaculi</w:t>
      </w:r>
      <w:r>
        <w:br/>
        <w:t>Tui parasti quam manibus tuis.</w:t>
      </w:r>
      <w:r>
        <w:br/>
        <w:t>Hoc illud est sacrarium, quod</w:t>
      </w:r>
      <w:r>
        <w:br/>
        <w:t>2935 Ipse tibi Ioua condidisti.</w:t>
      </w:r>
      <w:r>
        <w:br/>
        <w:t>Cantate Iouam, etc.</w:t>
      </w:r>
      <w:r>
        <w:br/>
        <w:t>In sempiternum regnet iò Deus</w:t>
      </w:r>
      <w:r>
        <w:br/>
        <w:t>Qui equos Pharonis, curricula ac viros</w:t>
      </w:r>
      <w:r>
        <w:br/>
        <w:t>Hv</w:t>
      </w:r>
      <w:r>
        <w:br/>
        <w:t>COMDEDIA</w:t>
      </w:r>
      <w:r>
        <w:br/>
        <w:t>Submersit vndis, quando siccus</w:t>
      </w:r>
      <w:r>
        <w:br/>
        <w:t>2940 Per medium Israhel ambulauit.</w:t>
      </w:r>
      <w:r>
        <w:br/>
        <w:t>Cantate Iovam etc.</w:t>
      </w:r>
      <w:r>
        <w:br/>
        <w:t xml:space="preserve">    Epilogus, seu Peroratio.</w:t>
      </w:r>
      <w:r>
        <w:br/>
        <w:t xml:space="preserve">   Senarij Iamb.</w:t>
      </w:r>
      <w:r>
        <w:br/>
        <w:t>NE expectetis dum denuò illi huc exeant,</w:t>
      </w:r>
      <w:r>
        <w:br/>
        <w:t>In solitudinem profecti iam nouas</w:t>
      </w:r>
      <w:r>
        <w:br/>
        <w:t>Sedes per infinitos errores petent.</w:t>
      </w:r>
      <w:r>
        <w:br/>
        <w:t>2945 Nec huc redibunt, nisi post annos circiter</w:t>
      </w:r>
      <w:r>
        <w:br/>
        <w:t>Quadraginta. proin tempus id expectare vos,</w:t>
      </w:r>
      <w:r>
        <w:br/>
        <w:t>Vt longum foret, ita nec mea causa velim</w:t>
      </w:r>
      <w:r>
        <w:br/>
        <w:t>Fieri. Vos itaque, spectatores optimi,</w:t>
      </w:r>
      <w:r>
        <w:br/>
        <w:t>Iam nunc dimisero, si saltem adhuc plusculum</w:t>
      </w:r>
      <w:r>
        <w:br/>
        <w:t>2950 Audieritis, quod in rem vestram maximam</w:t>
      </w:r>
      <w:r>
        <w:br/>
        <w:t>Fore arbitror, ne prorsum ex hoc spectaculo</w:t>
      </w:r>
      <w:r>
        <w:br/>
        <w:t>Vacui domum redeatis. Oportet nos enim</w:t>
      </w:r>
      <w:r>
        <w:br/>
        <w:t>Non tam oculos, quam animos (id quod maiu’st) pascere.</w:t>
      </w:r>
      <w:r>
        <w:br/>
        <w:t>Tum autem frustrà vos spectasse hanc fabulam</w:t>
      </w:r>
      <w:r>
        <w:br/>
        <w:t>2955 Reor, ex ea si nihilo meliores domum</w:t>
      </w:r>
      <w:r>
        <w:br/>
        <w:t>Redieritis. Hanc igitur accipite coronidem,</w:t>
      </w:r>
      <w:r>
        <w:br/>
        <w:t>Quae praetèr quandam anacephalaeosin ac breuem</w:t>
      </w:r>
      <w:r>
        <w:br/>
        <w:t>Rerum omnium repetitionem, addet etiam</w:t>
      </w:r>
      <w:r>
        <w:br/>
        <w:t>Earundem explicationem (vt nos quidem                                                                                                     2960 Putamus) lucedisimam. Spectastis in</w:t>
      </w:r>
      <w:r>
        <w:br/>
        <w:t>Primo &amp; secundo actu atque in reliquis omnibus</w:t>
      </w:r>
      <w:r>
        <w:br/>
        <w:t>Qua seruitute Pharo Israelis filios</w:t>
      </w:r>
      <w:r>
        <w:br/>
        <w:t xml:space="preserve">Germen Deo lectißimum oppreßit, vt vbiuis </w:t>
      </w:r>
      <w:r>
        <w:rPr>
          <w:rStyle w:val="FootnoteReference"/>
        </w:rPr>
        <w:footnoteReference w:id="116"/>
      </w:r>
      <w:r>
        <w:br/>
        <w:t>Potius quàm in Aegypto tranquille vixerint.</w:t>
      </w:r>
      <w:r>
        <w:br/>
        <w:t>TRAGICA.</w:t>
      </w:r>
      <w:r>
        <w:br/>
        <w:t>2965 In Israelitis statuite ecclesiam</w:t>
      </w:r>
      <w:r>
        <w:br/>
        <w:t>Dei, vt quidem erat: quam nunquam cessat persequi</w:t>
      </w:r>
      <w:r>
        <w:br/>
        <w:t>Communis omnium hostis diabolus. Hanc premit,</w:t>
      </w:r>
      <w:r>
        <w:br/>
        <w:t>Huic insidiatur, hanc studet in tyrannidem</w:t>
      </w:r>
      <w:r>
        <w:br/>
        <w:t>Suam corripere, hanc ipse pernox circuit</w:t>
      </w:r>
      <w:r>
        <w:br/>
        <w:t>2970 Tanquam leo rugiens, vt quem ex hac deuoret.</w:t>
      </w:r>
      <w:r>
        <w:br/>
        <w:t>Colligite mecum ab orbe condito, vsque ad haec</w:t>
      </w:r>
      <w:r>
        <w:br/>
        <w:t>Tempora, quantis concussa sit vsque ecclesia</w:t>
      </w:r>
      <w:r>
        <w:br/>
        <w:t>Dei miserijs, quid non haec perpessa sit,</w:t>
      </w:r>
      <w:r>
        <w:br/>
        <w:t>Vt nunc ferè nulla, nunc in exiguo quidem</w:t>
      </w:r>
      <w:r>
        <w:br/>
        <w:t>2975 Numero fuerit relicta, vti in diluuio</w:t>
      </w:r>
      <w:r>
        <w:br/>
        <w:t>Noae familia: pòst Abrahami &amp; posteri</w:t>
      </w:r>
      <w:r>
        <w:br/>
        <w:t xml:space="preserve">Tantùm huius vsque ad hanc praesentem historiam. </w:t>
      </w:r>
      <w:r>
        <w:rPr>
          <w:rStyle w:val="FootnoteReference"/>
        </w:rPr>
        <w:footnoteReference w:id="117"/>
      </w:r>
      <w:r>
        <w:br/>
        <w:t>Inde etiam in Palaestina ac Iudaea, &amp; quidem</w:t>
      </w:r>
      <w:r>
        <w:br/>
        <w:t>Non vniuersa: hinc rursum in Babylone in viris</w:t>
      </w:r>
      <w:r>
        <w:br/>
        <w:t>2980 Aliquando vix decem. Nec vnquam libera</w:t>
      </w:r>
      <w:r>
        <w:br/>
        <w:t>Vel in his fuit ab aduersis tempestatibus:</w:t>
      </w:r>
      <w:r>
        <w:br/>
        <w:t>Semper aliqua oppressa fuit seruitute. Sed</w:t>
      </w:r>
      <w:r>
        <w:br/>
        <w:t>Experta est vsque Dei sui praesentiam,</w:t>
      </w:r>
      <w:r>
        <w:br/>
        <w:t>Vt tot malis nunquam succubuerit, licet</w:t>
      </w:r>
      <w:r>
        <w:br/>
        <w:t>2985 Pharo ille infernalis id operam quàm maximè</w:t>
      </w:r>
      <w:r>
        <w:br/>
        <w:t>Dederit. Hic enim aduersatur perpetuò Dei</w:t>
      </w:r>
      <w:r>
        <w:br/>
        <w:t>Et gloriae &amp; honori. Videmus vel hodie</w:t>
      </w:r>
      <w:r>
        <w:br/>
        <w:t>Quantis &amp; ipsa haereticorum fallacijs,</w:t>
      </w:r>
      <w:r>
        <w:br/>
        <w:t>Quantis iactetur vsque tempestatibus,</w:t>
      </w:r>
      <w:r>
        <w:br/>
        <w:t>2990 Qua peccatorum seruitute non ea</w:t>
      </w:r>
      <w:r>
        <w:br/>
        <w:t>Prematur, in quem denique orbis angulum</w:t>
      </w:r>
      <w:r>
        <w:br/>
        <w:t>Propulsa sit. Sed haec ita fieri Deus</w:t>
      </w:r>
      <w:r>
        <w:br/>
        <w:t>Vult, quando Daniel omnia haec futura sic</w:t>
      </w:r>
      <w:r>
        <w:br/>
        <w:t>Praeuidit, ac diuus Ioannes mulierem</w:t>
      </w:r>
      <w:r>
        <w:br/>
        <w:t>2995 Fugientem in solitudinem: cuius quidem</w:t>
      </w:r>
      <w:r>
        <w:br/>
        <w:t>COMOEDIA</w:t>
      </w:r>
      <w:r>
        <w:br/>
        <w:t>Partum vorandum expectabat noster Draco.</w:t>
      </w:r>
      <w:r>
        <w:br/>
        <w:t>At frustrà: vt iam vobis in primo fabulae</w:t>
      </w:r>
      <w:r>
        <w:br/>
        <w:t>actu scitißimè, vt licuit, depinximus:</w:t>
      </w:r>
      <w:r>
        <w:br/>
        <w:t xml:space="preserve">Nec omnino alienum est ab hac historia. </w:t>
      </w:r>
      <w:r>
        <w:rPr>
          <w:rStyle w:val="FootnoteReference"/>
        </w:rPr>
        <w:footnoteReference w:id="118"/>
      </w:r>
      <w:r>
        <w:br/>
        <w:t>3000 In actu porrò tertio ac quarto Dei</w:t>
      </w:r>
      <w:r>
        <w:br/>
        <w:t>Verbum contemnit, negligit ac ludit Pharo,</w:t>
      </w:r>
      <w:r>
        <w:br/>
        <w:t>Verbique ministros contumelia afficit,</w:t>
      </w:r>
      <w:r>
        <w:br/>
        <w:t>Vnde horribiliter ipse plagis caeditur.</w:t>
      </w:r>
      <w:r>
        <w:br/>
        <w:t>Hîc principes monentur reges ac duces,</w:t>
      </w:r>
      <w:r>
        <w:br/>
        <w:t>3005 Vt orthodoxam ecclesiam audiant, ferant</w:t>
      </w:r>
      <w:r>
        <w:br/>
        <w:t xml:space="preserve">Verbi ministros &amp; bene monitis obtemperent: </w:t>
      </w:r>
      <w:r>
        <w:rPr>
          <w:rStyle w:val="FootnoteReference"/>
        </w:rPr>
        <w:footnoteReference w:id="119"/>
      </w:r>
      <w:r>
        <w:br/>
        <w:t>Ac tantum non his acquiescant, ne velint</w:t>
      </w:r>
      <w:r>
        <w:br/>
        <w:t>Prorsus ψευδοδιδάκτο</w:t>
      </w:r>
      <w:r>
        <w:rPr>
          <w:lang w:val="el-GR"/>
        </w:rPr>
        <w:t>υ</w:t>
      </w:r>
      <w:r>
        <w:t>s audire, qui suis</w:t>
      </w:r>
      <w:r>
        <w:br/>
        <w:t>Praestigijs, πιθαναλονι</w:t>
      </w:r>
      <w:r>
        <w:rPr>
          <w:lang w:val="el-GR"/>
        </w:rPr>
        <w:t>α</w:t>
      </w:r>
      <w:r>
        <w:t>ῖς, sententijs</w:t>
      </w:r>
      <w:r>
        <w:br/>
        <w:t>3010 Hinc inde frustulatim ex scriptura sacra</w:t>
      </w:r>
      <w:r>
        <w:br/>
        <w:t>Decerptis totas peruertunt Respublicas:</w:t>
      </w:r>
      <w:r>
        <w:br/>
        <w:t>Non aliter ac Pharonem &amp; Aegyptum Magi</w:t>
      </w:r>
      <w:r>
        <w:br/>
        <w:t>Dementarunt, ne Mosen &amp; Aaronem bene</w:t>
      </w:r>
      <w:r>
        <w:br/>
        <w:t>Praecipientes audirent. Apud eiusmodi</w:t>
      </w:r>
      <w:r>
        <w:br/>
        <w:t xml:space="preserve">3015 Profectò principes (qui veritatem agnoscere </w:t>
      </w:r>
      <w:r>
        <w:rPr>
          <w:rStyle w:val="FootnoteReference"/>
        </w:rPr>
        <w:footnoteReference w:id="120"/>
      </w:r>
      <w:r>
        <w:br/>
        <w:t>Recusant, atque ecclesiam Dei sua</w:t>
      </w:r>
      <w:r>
        <w:br/>
        <w:t>Inusitata perturbant tyrannide)</w:t>
      </w:r>
      <w:r>
        <w:br/>
        <w:t>Sequuntur plagae, seditiones, schismata,</w:t>
      </w:r>
      <w:r>
        <w:br/>
        <w:t>Bella, haereses, vt testis est Germania</w:t>
      </w:r>
      <w:r>
        <w:br/>
        <w:t>3020 Et Gallia, regna alioqui florentißima.</w:t>
      </w:r>
      <w:r>
        <w:br/>
        <w:t>Huc illud etiam incommodum accedit: Deus</w:t>
      </w:r>
      <w:r>
        <w:br/>
        <w:t>Animos huiusmodi Ducum indurat, queant</w:t>
      </w:r>
      <w:r>
        <w:br/>
        <w:t>Vt neutiquam ab insito errore resipiscere.</w:t>
      </w:r>
      <w:r>
        <w:br/>
        <w:t>Hoc est, permittit ipsos sic in posterum</w:t>
      </w:r>
      <w:r>
        <w:br/>
        <w:t>3025 Laxis habenis in peiora labier,</w:t>
      </w:r>
      <w:r>
        <w:br/>
        <w:t>Vt in extremam etium perniciem caesi incidant.</w:t>
      </w:r>
      <w:r>
        <w:br/>
        <w:t>TRAGICA. 62</w:t>
      </w:r>
      <w:r>
        <w:br/>
        <w:t>Meminerint itaque non temerè fuisse dictum,</w:t>
      </w:r>
      <w:r>
        <w:br/>
        <w:t>Imò vbique omninò seruent tanquam μωσ</w:t>
      </w:r>
      <w:r>
        <w:rPr>
          <w:lang w:val="el-GR"/>
        </w:rPr>
        <w:t>έ</w:t>
      </w:r>
      <w:r>
        <w:t>ος</w:t>
      </w:r>
      <w:r>
        <w:br/>
        <w:t>Πλάκας: Quicunque vos audierit, is quidem</w:t>
      </w:r>
      <w:r>
        <w:br/>
        <w:t>3030 Et me audiuerit: &amp; qui vos Spernit, is</w:t>
      </w:r>
      <w:r>
        <w:br/>
        <w:t>Et me: qui me autem spernit, spernit eum quoque</w:t>
      </w:r>
      <w:r>
        <w:br/>
        <w:t>Qui me misit. Quid ergo? Ah fili, neutiquam</w:t>
      </w:r>
      <w:r>
        <w:br/>
        <w:t>Sodes transgrediaris vetustos terminos,</w:t>
      </w:r>
      <w:r>
        <w:br/>
        <w:t xml:space="preserve">Quos posuerunt tibi patres tui. Quod si </w:t>
      </w:r>
      <w:r>
        <w:rPr>
          <w:rStyle w:val="FootnoteReference"/>
        </w:rPr>
        <w:footnoteReference w:id="121"/>
      </w:r>
      <w:r>
        <w:br/>
        <w:t>3035 Factum fuisset, non iam sentiremus in</w:t>
      </w:r>
      <w:r>
        <w:br/>
        <w:t>Nostros fines propagatum Mahometicum</w:t>
      </w:r>
      <w:r>
        <w:br/>
        <w:t>Regnum, aut latè adeò saeuiret noster Pharo,</w:t>
      </w:r>
      <w:r>
        <w:br/>
        <w:t>Nec huc malorum peruentum fuisset. Hoc</w:t>
      </w:r>
      <w:r>
        <w:br/>
        <w:t>Notant plagae decem, qui numerus omnium</w:t>
      </w:r>
      <w:r>
        <w:br/>
        <w:t>3040 Malorum Iliada procul dubio complectitur.</w:t>
      </w:r>
      <w:r>
        <w:br/>
        <w:t>Iam vt ad finem properemus, ex tyrannide</w:t>
      </w:r>
      <w:r>
        <w:br/>
        <w:t>Pharonis liberatur ecclesia Dei,</w:t>
      </w:r>
      <w:r>
        <w:br/>
        <w:t xml:space="preserve">Vt iam spectastis in ipsa fabulae catastrophe. </w:t>
      </w:r>
      <w:r>
        <w:rPr>
          <w:rStyle w:val="FootnoteReference"/>
        </w:rPr>
        <w:footnoteReference w:id="122"/>
      </w:r>
      <w:r>
        <w:br/>
        <w:t>Sed non quidem leuiter, nisi comesto prius</w:t>
      </w:r>
      <w:r>
        <w:br/>
        <w:t>3045 Phase ac per insecutiones hostium.</w:t>
      </w:r>
      <w:r>
        <w:br/>
        <w:t xml:space="preserve">Quae omnia certè in se magna continent mysteria, </w:t>
      </w:r>
      <w:r>
        <w:rPr>
          <w:rStyle w:val="FootnoteReference"/>
        </w:rPr>
        <w:footnoteReference w:id="123"/>
      </w:r>
      <w:r>
        <w:br/>
        <w:t>Ac si studeamus euoluere, longum foret.</w:t>
      </w:r>
      <w:r>
        <w:br/>
        <w:t>Hoc autem discendum venit: nunquam Deum</w:t>
      </w:r>
      <w:r>
        <w:br/>
        <w:t>Vel in medijs malis Ecclesiam suam</w:t>
      </w:r>
      <w:r>
        <w:br/>
        <w:t>3050 Deserere, vt spes sit post tot foedas haereses,</w:t>
      </w:r>
      <w:r>
        <w:br/>
        <w:t>Tot opprobria (que</w:t>
      </w:r>
      <w:r>
        <w:rPr>
          <w:rFonts w:cstheme="minorHAnsi"/>
        </w:rPr>
        <w:t>î</w:t>
      </w:r>
      <w:r>
        <w:t>s penè conficitur modò)</w:t>
      </w:r>
      <w:r>
        <w:br/>
        <w:t>Et hanc praesentem Ecclesiam demum à Deo</w:t>
      </w:r>
      <w:r>
        <w:br/>
        <w:t>Repurgatam iri: in cuius finem &amp; nos quidem</w:t>
      </w:r>
      <w:r>
        <w:br/>
        <w:t>Promißionis Phase intereà vescimur.</w:t>
      </w:r>
      <w:r>
        <w:br/>
        <w:t>3055 Portamini (inquit) in vtero meo, in mea</w:t>
      </w:r>
      <w:r>
        <w:br/>
        <w:t>Aluo gestamini, ad vestram vsque senectam ego</w:t>
      </w:r>
      <w:r>
        <w:br/>
        <w:t>Portabo vos. id est, ego etiam Ecclesiam</w:t>
      </w:r>
      <w:r>
        <w:br/>
        <w:t>COMOEDIA TRAGICA.</w:t>
      </w:r>
      <w:r>
        <w:br/>
        <w:t>Senescentem portauero ac seruauero,</w:t>
      </w:r>
      <w:r>
        <w:br/>
        <w:t>Vt per mare rubrum in sedem ab orbe condito</w:t>
      </w:r>
      <w:r>
        <w:br/>
        <w:t>3060 Sibi promissam perueniat: quod vt breui</w:t>
      </w:r>
      <w:r>
        <w:br/>
        <w:t>Fiat, Deum precamur ardentißimis</w:t>
      </w:r>
      <w:r>
        <w:br/>
        <w:t>Votis, Valete, &amp; si videtur, plaudite.</w:t>
      </w:r>
    </w:p>
    <w:p w14:paraId="1B1A1ADC" w14:textId="77777777" w:rsidR="006B7B5A" w:rsidRDefault="005F63BB">
      <w:r>
        <w:t>/back/</w:t>
      </w:r>
    </w:p>
    <w:p w14:paraId="0E62D975" w14:textId="538526FD" w:rsidR="00897341" w:rsidRDefault="005F63BB">
      <w:r>
        <w:t>Christo gloria.</w:t>
      </w:r>
      <w:r>
        <w:br/>
        <w:t>Tragica haec comoedia, nihil habet quod aut fi¬</w:t>
      </w:r>
      <w:r>
        <w:br/>
        <w:t>dem, aut remp. christianam aliquo modo tur¬</w:t>
      </w:r>
      <w:r>
        <w:br/>
        <w:t>bare possit. Actum Bruxellae hac 25. Augusti,</w:t>
      </w:r>
      <w:r>
        <w:br/>
        <w:t>Anno 1562. L. Metsius.</w:t>
      </w:r>
      <w:r>
        <w:br/>
        <w:t>Fo. 1. pa. 2.li. 13. θʼ ἡ αν κμένοι. fo. 4 pa. 1.li. 12. le. repreh. fo. 4 pa. 1.</w:t>
      </w:r>
      <w:r>
        <w:br/>
        <w:t xml:space="preserve">li. 29. ad instu. pa. 2.li. 12. le. </w:t>
      </w:r>
      <w:r>
        <w:rPr>
          <w:lang w:val="el-GR"/>
        </w:rPr>
        <w:t>ἁι</w:t>
      </w:r>
      <w:r>
        <w:t>ρετικόν. fo. 5. pa. 2.li. 26. le. Iamnis</w:t>
      </w:r>
      <w:r>
        <w:br/>
        <w:t>fo. 6. pag. 1.li. 14.le. insitam. pa. 2.li. 9. le. Siphra. fol. 15. pa. 2.li. 15.</w:t>
      </w:r>
      <w:r>
        <w:br/>
        <w:t>Resiscat. fo. 16. pa. 1.li. 7. le. scin. pag. 2.li. 18. lege nunqu</w:t>
      </w:r>
      <w:r>
        <w:rPr>
          <w:rFonts w:cstheme="minorHAnsi"/>
        </w:rPr>
        <w:t>á</w:t>
      </w:r>
      <w:r>
        <w:t>mne. fo.</w:t>
      </w:r>
      <w:r>
        <w:br/>
        <w:t>17. pa. 1.li. 13.le. praefract. pa. 2.li. 27. le. curatque fo. 18. pa. 1.li. 17. le.</w:t>
      </w:r>
      <w:r>
        <w:br/>
        <w:t>A</w:t>
      </w:r>
      <w:r w:rsidRPr="001E2F1A">
        <w:t>e</w:t>
      </w:r>
      <w:r>
        <w:t>gyptium. pa. 2.li. 23.le. Moses, Moses, Mos. hem. &amp; li. 30. lege</w:t>
      </w:r>
      <w:r>
        <w:br/>
        <w:t>obtutu. fo. 19. pa. 1.li. 8. le. nimirum. fo. 20. pa. i.li. 9. le. Quin. pa. 2.</w:t>
      </w:r>
      <w:r>
        <w:br/>
        <w:t>li. 22. le. Ornabo vos. fo. 22. pa. 2.li 21. le. Συυθν</w:t>
      </w:r>
      <w:r>
        <w:rPr>
          <w:lang w:val="el-GR"/>
        </w:rPr>
        <w:t>ή</w:t>
      </w:r>
      <w:r>
        <w:t>σκει. fo. 23. pa. 1.</w:t>
      </w:r>
      <w:r>
        <w:br/>
        <w:t>li. 13. le. perfecit. fo. 24. pa. 2.li. vlt. le. veruinam. fo. 25. pa. 1.li. 18.le.</w:t>
      </w:r>
      <w:r>
        <w:br/>
        <w:t>dic. pa. 2.li. 9. le. cedo. &amp; li. 29. le. narrauit. fo. 26. pa. 2. li. 17. dele</w:t>
      </w:r>
      <w:r>
        <w:br/>
        <w:t>punctum. fo. 28. pa</w:t>
      </w:r>
      <w:r>
        <w:rPr>
          <w:lang w:val="en-GB"/>
        </w:rPr>
        <w:t>.</w:t>
      </w:r>
      <w:r>
        <w:t>1.li. 17. le. furit. fo. 29. pa. 1.li. 28. dele Pop. li. se¬</w:t>
      </w:r>
      <w:r>
        <w:br/>
        <w:t>quenti lege Pop. ad opera. fo. 39. pa. 2. lin. 21.le. Pharone. fol. 46.</w:t>
      </w:r>
      <w:r>
        <w:br/>
        <w:t>pa. 1.li. 12. le. cautes. pa. 2.li. 7. le. heu. fo. 55. pa. 2.li. 22.le. semper.</w:t>
      </w:r>
      <w:r>
        <w:br/>
        <w:t>Attentus lector, puncta vel obscuriora, vel desiderata</w:t>
      </w:r>
      <w:r>
        <w:br/>
        <w:t>passim, facilè exprimet, supplebitve.</w:t>
      </w:r>
      <w:r>
        <w:br/>
      </w:r>
      <w:r>
        <w:br/>
      </w:r>
    </w:p>
    <w:p w14:paraId="013D1631" w14:textId="77777777" w:rsidR="00897341" w:rsidRDefault="00897341"/>
    <w:sectPr w:rsidR="00897341">
      <w:pgSz w:w="11906" w:h="16838"/>
      <w:pgMar w:top="1440" w:right="1440" w:bottom="1440" w:left="1440" w:header="0" w:footer="0" w:gutter="0"/>
      <w:cols w:space="708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A4E6B" w14:textId="77777777" w:rsidR="003571AF" w:rsidRDefault="003571AF">
      <w:pPr>
        <w:spacing w:after="0" w:line="240" w:lineRule="auto"/>
      </w:pPr>
      <w:r>
        <w:separator/>
      </w:r>
    </w:p>
  </w:endnote>
  <w:endnote w:type="continuationSeparator" w:id="0">
    <w:p w14:paraId="3246EB22" w14:textId="77777777" w:rsidR="003571AF" w:rsidRDefault="00357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718C4" w14:textId="77777777" w:rsidR="003571AF" w:rsidRDefault="003571AF">
      <w:r>
        <w:separator/>
      </w:r>
    </w:p>
  </w:footnote>
  <w:footnote w:type="continuationSeparator" w:id="0">
    <w:p w14:paraId="273929EA" w14:textId="77777777" w:rsidR="003571AF" w:rsidRDefault="003571AF">
      <w:r>
        <w:continuationSeparator/>
      </w:r>
    </w:p>
  </w:footnote>
  <w:footnote w:id="1">
    <w:p w14:paraId="3E2C5C69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Hypere.</w:t>
      </w:r>
    </w:p>
  </w:footnote>
  <w:footnote w:id="2">
    <w:p w14:paraId="46E1F625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Scaz.</w:t>
      </w:r>
    </w:p>
  </w:footnote>
  <w:footnote w:id="3">
    <w:p w14:paraId="65ACC6A6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Scaz.</w:t>
      </w:r>
    </w:p>
  </w:footnote>
  <w:footnote w:id="4">
    <w:p w14:paraId="304DCD02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Scaz.</w:t>
      </w:r>
    </w:p>
  </w:footnote>
  <w:footnote w:id="5">
    <w:p w14:paraId="33BEA57C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Scaz.</w:t>
      </w:r>
    </w:p>
  </w:footnote>
  <w:footnote w:id="6">
    <w:p w14:paraId="33DF6522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Hyper.</w:t>
      </w:r>
    </w:p>
  </w:footnote>
  <w:footnote w:id="7">
    <w:p w14:paraId="1C379016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margine; Scaz.</w:t>
      </w:r>
    </w:p>
  </w:footnote>
  <w:footnote w:id="8">
    <w:p w14:paraId="1A9F6174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Scaz.</w:t>
      </w:r>
    </w:p>
  </w:footnote>
  <w:footnote w:id="9">
    <w:p w14:paraId="6F6A613A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Scaz.</w:t>
      </w:r>
    </w:p>
  </w:footnote>
  <w:footnote w:id="10">
    <w:p w14:paraId="5F20CFDA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11">
    <w:p w14:paraId="08D2B9B0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Troch. Oct. Cat.</w:t>
      </w:r>
    </w:p>
  </w:footnote>
  <w:footnote w:id="12">
    <w:p w14:paraId="172A4019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Sen.</w:t>
      </w:r>
    </w:p>
  </w:footnote>
  <w:footnote w:id="13">
    <w:p w14:paraId="4AE9CA89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Scaz.</w:t>
      </w:r>
    </w:p>
  </w:footnote>
  <w:footnote w:id="14">
    <w:p w14:paraId="060BC03E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15">
    <w:p w14:paraId="0BDAAF2B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saturat.</w:t>
      </w:r>
    </w:p>
  </w:footnote>
  <w:footnote w:id="16">
    <w:p w14:paraId="5F7EB147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Scaz.</w:t>
      </w:r>
    </w:p>
  </w:footnote>
  <w:footnote w:id="17">
    <w:p w14:paraId="1A63D486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margine; Scaz.</w:t>
      </w:r>
    </w:p>
  </w:footnote>
  <w:footnote w:id="18">
    <w:p w14:paraId="02DCE975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19">
    <w:p w14:paraId="6FF4D9A2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20">
    <w:p w14:paraId="1F4E1B89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Scaz.</w:t>
      </w:r>
    </w:p>
  </w:footnote>
  <w:footnote w:id="21">
    <w:p w14:paraId="12830EBE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Septenarij.</w:t>
      </w:r>
    </w:p>
  </w:footnote>
  <w:footnote w:id="22">
    <w:p w14:paraId="48D95CCC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23">
    <w:p w14:paraId="55C9ECC7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24">
    <w:p w14:paraId="3E8D72FF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25">
    <w:p w14:paraId="53817F45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26">
    <w:p w14:paraId="29FC63B8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Cat.</w:t>
      </w:r>
    </w:p>
  </w:footnote>
  <w:footnote w:id="27">
    <w:p w14:paraId="528A41AA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Cat.</w:t>
      </w:r>
    </w:p>
  </w:footnote>
  <w:footnote w:id="28">
    <w:p w14:paraId="1D05FCF6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margine; Cat.</w:t>
      </w:r>
    </w:p>
  </w:footnote>
  <w:footnote w:id="29">
    <w:p w14:paraId="09C639EB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Cat.</w:t>
      </w:r>
    </w:p>
  </w:footnote>
  <w:footnote w:id="30">
    <w:p w14:paraId="14A8A9F7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Senarij 3.</w:t>
      </w:r>
    </w:p>
  </w:footnote>
  <w:footnote w:id="31">
    <w:p w14:paraId="258D280C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Senar. 2.</w:t>
      </w:r>
    </w:p>
  </w:footnote>
  <w:footnote w:id="32">
    <w:p w14:paraId="33461A7E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Senar.</w:t>
      </w:r>
    </w:p>
  </w:footnote>
  <w:footnote w:id="33">
    <w:p w14:paraId="23732E37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Sen.</w:t>
      </w:r>
    </w:p>
  </w:footnote>
  <w:footnote w:id="34">
    <w:p w14:paraId="14C0B0AD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Sep. Iamb.</w:t>
      </w:r>
    </w:p>
  </w:footnote>
  <w:footnote w:id="35">
    <w:p w14:paraId="3F469545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Iamb. Trim.</w:t>
      </w:r>
    </w:p>
  </w:footnote>
  <w:footnote w:id="36">
    <w:p w14:paraId="11D9494B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Cat.</w:t>
      </w:r>
    </w:p>
  </w:footnote>
  <w:footnote w:id="37">
    <w:p w14:paraId="57DD71D3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38">
    <w:p w14:paraId="6564929A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39">
    <w:p w14:paraId="5E590DD0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Scaz.</w:t>
      </w:r>
    </w:p>
  </w:footnote>
  <w:footnote w:id="40">
    <w:p w14:paraId="1973C5AC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Dimet.</w:t>
      </w:r>
    </w:p>
  </w:footnote>
  <w:footnote w:id="41">
    <w:p w14:paraId="09731A8D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42">
    <w:p w14:paraId="1FCE3624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43">
    <w:p w14:paraId="44FFCF48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44">
    <w:p w14:paraId="24BFCC95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Troch.</w:t>
      </w:r>
    </w:p>
  </w:footnote>
  <w:footnote w:id="45">
    <w:p w14:paraId="6D183848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Sept.2.</w:t>
      </w:r>
    </w:p>
  </w:footnote>
  <w:footnote w:id="46">
    <w:p w14:paraId="55341F49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Scaz.</w:t>
      </w:r>
    </w:p>
  </w:footnote>
  <w:footnote w:id="47">
    <w:p w14:paraId="4BA11A8C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48">
    <w:p w14:paraId="7E843D54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Cat.</w:t>
      </w:r>
    </w:p>
  </w:footnote>
  <w:footnote w:id="49">
    <w:p w14:paraId="3231C2DE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50">
    <w:p w14:paraId="3A0D8229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Senar.</w:t>
      </w:r>
    </w:p>
  </w:footnote>
  <w:footnote w:id="51">
    <w:p w14:paraId="33472B9F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Sen.</w:t>
      </w:r>
    </w:p>
  </w:footnote>
  <w:footnote w:id="52">
    <w:p w14:paraId="4C614C9A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Cat.</w:t>
      </w:r>
    </w:p>
  </w:footnote>
  <w:footnote w:id="53">
    <w:p w14:paraId="4BC4819E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54">
    <w:p w14:paraId="4CAD63CA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Scaz.</w:t>
      </w:r>
    </w:p>
  </w:footnote>
  <w:footnote w:id="55">
    <w:p w14:paraId="32DA0A9C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56">
    <w:p w14:paraId="71D5CE6C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Iamn.</w:t>
      </w:r>
    </w:p>
  </w:footnote>
  <w:footnote w:id="57">
    <w:p w14:paraId="325CF793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Hyperc.</w:t>
      </w:r>
    </w:p>
  </w:footnote>
  <w:footnote w:id="58">
    <w:p w14:paraId="3392A370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59">
    <w:p w14:paraId="1B94BBC8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Cat.</w:t>
      </w:r>
    </w:p>
  </w:footnote>
  <w:footnote w:id="60">
    <w:p w14:paraId="33F4B50F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Scaz.</w:t>
      </w:r>
    </w:p>
  </w:footnote>
  <w:footnote w:id="61">
    <w:p w14:paraId="4DD2CC47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Iamb.</w:t>
      </w:r>
    </w:p>
  </w:footnote>
  <w:footnote w:id="62">
    <w:p w14:paraId="2AF392BD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63">
    <w:p w14:paraId="5D51396B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Iamb. Scaz.</w:t>
      </w:r>
    </w:p>
  </w:footnote>
  <w:footnote w:id="64">
    <w:p w14:paraId="1014B922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Iamb. Scaz.</w:t>
      </w:r>
    </w:p>
  </w:footnote>
  <w:footnote w:id="65">
    <w:p w14:paraId="060EF91D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Senar.</w:t>
      </w:r>
    </w:p>
  </w:footnote>
  <w:footnote w:id="66">
    <w:p w14:paraId="07778403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Scaz.</w:t>
      </w:r>
    </w:p>
  </w:footnote>
  <w:footnote w:id="67">
    <w:p w14:paraId="0F101C98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Octon.</w:t>
      </w:r>
    </w:p>
  </w:footnote>
  <w:footnote w:id="68">
    <w:p w14:paraId="78259ADA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Scaz.</w:t>
      </w:r>
    </w:p>
  </w:footnote>
  <w:footnote w:id="69">
    <w:p w14:paraId="55B2A0C5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Scaz.</w:t>
      </w:r>
    </w:p>
  </w:footnote>
  <w:footnote w:id="70">
    <w:p w14:paraId="40CE7DE8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Scaz.</w:t>
      </w:r>
    </w:p>
  </w:footnote>
  <w:footnote w:id="71">
    <w:p w14:paraId="4CC10D0A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72">
    <w:p w14:paraId="251E17B8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73">
    <w:p w14:paraId="0E80B494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Hyperc.</w:t>
      </w:r>
    </w:p>
  </w:footnote>
  <w:footnote w:id="74">
    <w:p w14:paraId="7A9C5739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Scaz.</w:t>
      </w:r>
    </w:p>
  </w:footnote>
  <w:footnote w:id="75">
    <w:p w14:paraId="5ACB0E28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Scaz.</w:t>
      </w:r>
    </w:p>
  </w:footnote>
  <w:footnote w:id="76">
    <w:p w14:paraId="3AEAF677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Scaz.</w:t>
      </w:r>
    </w:p>
  </w:footnote>
  <w:footnote w:id="77">
    <w:p w14:paraId="62FDF637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Trocha.</w:t>
      </w:r>
    </w:p>
  </w:footnote>
  <w:footnote w:id="78">
    <w:p w14:paraId="43DB84A8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Cat.</w:t>
      </w:r>
    </w:p>
  </w:footnote>
  <w:footnote w:id="79">
    <w:p w14:paraId="577CF15A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80">
    <w:p w14:paraId="6F43FF1B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Hyperc.</w:t>
      </w:r>
    </w:p>
  </w:footnote>
  <w:footnote w:id="81">
    <w:p w14:paraId="1E9EA0DA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Scaz.</w:t>
      </w:r>
    </w:p>
  </w:footnote>
  <w:footnote w:id="82">
    <w:p w14:paraId="468D905B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Hyperc.</w:t>
      </w:r>
    </w:p>
  </w:footnote>
  <w:footnote w:id="83">
    <w:p w14:paraId="3FE7BFA3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84">
    <w:p w14:paraId="38AF9C1E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Cat.</w:t>
      </w:r>
    </w:p>
  </w:footnote>
  <w:footnote w:id="85">
    <w:p w14:paraId="440504D0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Senarij duo.</w:t>
      </w:r>
    </w:p>
  </w:footnote>
  <w:footnote w:id="86">
    <w:p w14:paraId="0F967835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Senar.</w:t>
      </w:r>
    </w:p>
  </w:footnote>
  <w:footnote w:id="87">
    <w:p w14:paraId="1A8E3829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Hyper.</w:t>
      </w:r>
    </w:p>
  </w:footnote>
  <w:footnote w:id="88">
    <w:p w14:paraId="5D0D4B7E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Scaz.</w:t>
      </w:r>
    </w:p>
  </w:footnote>
  <w:footnote w:id="89">
    <w:p w14:paraId="62160F5E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90">
    <w:p w14:paraId="035866E3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91">
    <w:p w14:paraId="716FCEDB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Scaz.</w:t>
      </w:r>
    </w:p>
  </w:footnote>
  <w:footnote w:id="92">
    <w:p w14:paraId="695F90D5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93">
    <w:p w14:paraId="12441D2A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Scaz.</w:t>
      </w:r>
    </w:p>
  </w:footnote>
  <w:footnote w:id="94">
    <w:p w14:paraId="5A1F894E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Scaz.</w:t>
      </w:r>
    </w:p>
  </w:footnote>
  <w:footnote w:id="95">
    <w:p w14:paraId="06E36642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Scaz.</w:t>
      </w:r>
    </w:p>
  </w:footnote>
  <w:footnote w:id="96">
    <w:p w14:paraId="5CD69B30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97">
    <w:p w14:paraId="300C5688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Cat.</w:t>
      </w:r>
    </w:p>
  </w:footnote>
  <w:footnote w:id="98">
    <w:p w14:paraId="64606DEE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Cat.</w:t>
      </w:r>
    </w:p>
  </w:footnote>
  <w:footnote w:id="99">
    <w:p w14:paraId="62662B16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Senar.</w:t>
      </w:r>
    </w:p>
  </w:footnote>
  <w:footnote w:id="100">
    <w:p w14:paraId="048FCCDA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marginen: Scaz.</w:t>
      </w:r>
    </w:p>
  </w:footnote>
  <w:footnote w:id="101">
    <w:p w14:paraId="1BB28337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Catal.</w:t>
      </w:r>
    </w:p>
  </w:footnote>
  <w:footnote w:id="102">
    <w:p w14:paraId="2A609B6A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103">
    <w:p w14:paraId="57370175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Scaz.</w:t>
      </w:r>
    </w:p>
  </w:footnote>
  <w:footnote w:id="104">
    <w:p w14:paraId="743FB812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105">
    <w:p w14:paraId="4B85912F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Cat.</w:t>
      </w:r>
    </w:p>
  </w:footnote>
  <w:footnote w:id="106">
    <w:p w14:paraId="5E1FA1A6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Oct.</w:t>
      </w:r>
    </w:p>
  </w:footnote>
  <w:footnote w:id="107">
    <w:p w14:paraId="7E893485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Scaz.</w:t>
      </w:r>
    </w:p>
  </w:footnote>
  <w:footnote w:id="108">
    <w:p w14:paraId="70B0BCA3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109">
    <w:p w14:paraId="4741AFD4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 2</w:t>
      </w:r>
    </w:p>
  </w:footnote>
  <w:footnote w:id="110">
    <w:p w14:paraId="3E03202C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111">
    <w:p w14:paraId="18F60EC1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112">
    <w:p w14:paraId="32A0C2A1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Cat.</w:t>
      </w:r>
    </w:p>
  </w:footnote>
  <w:footnote w:id="113">
    <w:p w14:paraId="5C575D06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114">
    <w:p w14:paraId="1E989469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Catal.</w:t>
      </w:r>
    </w:p>
  </w:footnote>
  <w:footnote w:id="115">
    <w:p w14:paraId="5E8242D4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116">
    <w:p w14:paraId="464AB22E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Hyper.</w:t>
      </w:r>
    </w:p>
  </w:footnote>
  <w:footnote w:id="117">
    <w:p w14:paraId="3AA26F85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Cat.</w:t>
      </w:r>
    </w:p>
  </w:footnote>
  <w:footnote w:id="118">
    <w:p w14:paraId="049D0EDF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Catal.</w:t>
      </w:r>
    </w:p>
  </w:footnote>
  <w:footnote w:id="119">
    <w:p w14:paraId="1850346A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120">
    <w:p w14:paraId="57F79136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121">
    <w:p w14:paraId="4F8AA221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Scaz.</w:t>
      </w:r>
    </w:p>
  </w:footnote>
  <w:footnote w:id="122">
    <w:p w14:paraId="147A99D7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  <w:footnote w:id="123">
    <w:p w14:paraId="3E6C9C61" w14:textId="77777777" w:rsidR="00897341" w:rsidRDefault="005F63BB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Sept.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2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41"/>
    <w:rsid w:val="000721B7"/>
    <w:rsid w:val="001E2F1A"/>
    <w:rsid w:val="003571AF"/>
    <w:rsid w:val="005F63BB"/>
    <w:rsid w:val="006B7B5A"/>
    <w:rsid w:val="007A2B45"/>
    <w:rsid w:val="00897341"/>
    <w:rsid w:val="00A41413"/>
    <w:rsid w:val="00DC0B3A"/>
    <w:rsid w:val="00F0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2761BD"/>
  <w15:docId w15:val="{C6CAE705-4476-4C41-9180-04164D4C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41CD9"/>
  </w:style>
  <w:style w:type="character" w:customStyle="1" w:styleId="Heading1Char">
    <w:name w:val="Heading 1 Char"/>
    <w:basedOn w:val="DefaultParagraphFont"/>
    <w:link w:val="Heading1"/>
    <w:uiPriority w:val="9"/>
    <w:qFormat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E039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273AA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273AA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273AA"/>
    <w:rPr>
      <w:b/>
      <w:bCs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641C77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641C77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paragraph" w:styleId="NormalIndent">
    <w:name w:val="Normal Indent"/>
    <w:basedOn w:val="Normal"/>
    <w:uiPriority w:val="99"/>
    <w:unhideWhenUsed/>
    <w:qFormat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customStyle="1" w:styleId="DocDefaults">
    <w:name w:val="DocDefaults"/>
    <w:qFormat/>
    <w:pPr>
      <w:spacing w:after="200" w:line="276" w:lineRule="auto"/>
    </w:pPr>
  </w:style>
  <w:style w:type="paragraph" w:styleId="Revision">
    <w:name w:val="Revision"/>
    <w:uiPriority w:val="99"/>
    <w:semiHidden/>
    <w:qFormat/>
    <w:rsid w:val="00DE039C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039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73AA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273AA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1C77"/>
    <w:pPr>
      <w:spacing w:after="0" w:line="240" w:lineRule="auto"/>
    </w:pPr>
    <w:rPr>
      <w:sz w:val="20"/>
      <w:szCs w:val="20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0CE18-8336-4A82-A828-546798026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25022</Words>
  <Characters>142626</Characters>
  <Application>Microsoft Office Word</Application>
  <DocSecurity>0</DocSecurity>
  <Lines>1188</Lines>
  <Paragraphs>334</Paragraphs>
  <ScaleCrop>false</ScaleCrop>
  <Company/>
  <LinksUpToDate>false</LinksUpToDate>
  <CharactersWithSpaces>167314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dc:description/>
  <cp:lastModifiedBy>Dirk Roorda</cp:lastModifiedBy>
  <cp:revision>5</cp:revision>
  <dcterms:created xsi:type="dcterms:W3CDTF">2024-11-22T13:35:00Z</dcterms:created>
  <dcterms:modified xsi:type="dcterms:W3CDTF">2024-12-19T16:35:00Z</dcterms:modified>
  <dc:language>en-US</dc:language>
</cp:coreProperties>
</file>