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8735" w14:textId="77777777" w:rsidR="00F4404A" w:rsidRDefault="00F4404A">
      <w:pPr>
        <w:spacing w:after="0"/>
      </w:pPr>
      <w:r>
        <w:t>/front/</w:t>
      </w:r>
    </w:p>
    <w:p w14:paraId="7CBA1A1E" w14:textId="0E5D79C7" w:rsidR="009C4746" w:rsidRDefault="00F4404A">
      <w:pPr>
        <w:spacing w:after="0"/>
      </w:pPr>
      <w:r>
        <w:t>[</w:t>
      </w:r>
      <w:proofErr w:type="spellStart"/>
      <w:r>
        <w:t>i</w:t>
      </w:r>
      <w:proofErr w:type="spellEnd"/>
      <w:r>
        <w:t>]</w:t>
      </w:r>
    </w:p>
    <w:p w14:paraId="0A88FC6B" w14:textId="77777777" w:rsidR="009C4746" w:rsidRDefault="00F4404A">
      <w:pPr>
        <w:spacing w:after="0"/>
        <w:jc w:val="center"/>
      </w:pPr>
      <w:r>
        <w:t>HERMENIGILDVS.</w:t>
      </w:r>
    </w:p>
    <w:p w14:paraId="444850BD" w14:textId="77777777" w:rsidR="009C4746" w:rsidRDefault="00F4404A">
      <w:pPr>
        <w:spacing w:after="0"/>
        <w:jc w:val="center"/>
      </w:pPr>
      <w:r>
        <w:t>ACTIO ORATORIA.</w:t>
      </w:r>
    </w:p>
    <w:p w14:paraId="254E4185" w14:textId="77777777" w:rsidR="009C4746" w:rsidRDefault="00F4404A">
      <w:pPr>
        <w:spacing w:after="0"/>
      </w:pPr>
      <w:r>
        <w:t>[ii]</w:t>
      </w:r>
    </w:p>
    <w:p w14:paraId="46346382" w14:textId="77777777" w:rsidR="009C4746" w:rsidRDefault="009C4746">
      <w:pPr>
        <w:spacing w:after="0"/>
      </w:pPr>
    </w:p>
    <w:p w14:paraId="62DA440C" w14:textId="77777777" w:rsidR="009C4746" w:rsidRDefault="00F4404A">
      <w:pPr>
        <w:spacing w:after="0"/>
      </w:pPr>
      <w:r>
        <w:t>[iii]</w:t>
      </w:r>
    </w:p>
    <w:p w14:paraId="6A7167AF" w14:textId="77777777" w:rsidR="009C4746" w:rsidRDefault="00F4404A">
      <w:pPr>
        <w:spacing w:after="0"/>
        <w:jc w:val="center"/>
      </w:pPr>
      <w:r>
        <w:t xml:space="preserve">ILLVSTRISSIMO ET REVERENDISSIMO ANTISTITI HENRICO GONDIO, </w:t>
      </w:r>
      <w:proofErr w:type="spellStart"/>
      <w:r>
        <w:t>Cardinali</w:t>
      </w:r>
      <w:proofErr w:type="spellEnd"/>
      <w:r>
        <w:t xml:space="preserve">, </w:t>
      </w:r>
      <w:proofErr w:type="spellStart"/>
      <w:r>
        <w:t>Radesiensi</w:t>
      </w:r>
      <w:proofErr w:type="spellEnd"/>
      <w:r>
        <w:t xml:space="preserve"> </w:t>
      </w:r>
      <w:proofErr w:type="spellStart"/>
      <w:r>
        <w:t>Episcopo</w:t>
      </w:r>
      <w:proofErr w:type="spellEnd"/>
      <w:r>
        <w:t xml:space="preserve"> </w:t>
      </w:r>
      <w:proofErr w:type="spellStart"/>
      <w:r>
        <w:t>Parisiensi</w:t>
      </w:r>
      <w:proofErr w:type="spellEnd"/>
      <w:r>
        <w:t>.</w:t>
      </w:r>
    </w:p>
    <w:p w14:paraId="1BA390EC" w14:textId="77777777" w:rsidR="009C4746" w:rsidRDefault="009C4746">
      <w:pPr>
        <w:spacing w:after="0"/>
      </w:pPr>
    </w:p>
    <w:p w14:paraId="6CFB7A3C" w14:textId="77777777" w:rsidR="009C4746" w:rsidRDefault="00F4404A">
      <w:pPr>
        <w:spacing w:after="0"/>
        <w:jc w:val="both"/>
      </w:pPr>
      <w:r>
        <w:rPr>
          <w:i/>
        </w:rPr>
        <w:t xml:space="preserve">DVBITAVI </w:t>
      </w:r>
      <w:proofErr w:type="spellStart"/>
      <w:r>
        <w:rPr>
          <w:i/>
        </w:rPr>
        <w:t>saepè</w:t>
      </w:r>
      <w:proofErr w:type="spellEnd"/>
      <w:r>
        <w:rPr>
          <w:i/>
        </w:rPr>
        <w:t xml:space="preserve"> (Cardinalis</w:t>
      </w:r>
      <w:r>
        <w:t xml:space="preserve"> </w:t>
      </w:r>
      <w:proofErr w:type="spellStart"/>
      <w:r>
        <w:rPr>
          <w:i/>
        </w:rPr>
        <w:t>Illustrissime</w:t>
      </w:r>
      <w:proofErr w:type="spellEnd"/>
      <w:r>
        <w:rPr>
          <w:i/>
        </w:rPr>
        <w:t xml:space="preserve">) quo </w:t>
      </w:r>
      <w:proofErr w:type="spellStart"/>
      <w:r>
        <w:rPr>
          <w:i/>
        </w:rPr>
        <w:t>telo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potentius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feriret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animos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Eloquentia</w:t>
      </w:r>
      <w:proofErr w:type="spellEnd"/>
      <w:r>
        <w:rPr>
          <w:i/>
        </w:rPr>
        <w:t xml:space="preserve">, num </w:t>
      </w:r>
      <w:proofErr w:type="spellStart"/>
      <w:r>
        <w:rPr>
          <w:i/>
        </w:rPr>
        <w:t>vincta</w:t>
      </w:r>
      <w:proofErr w:type="spellEnd"/>
      <w:r>
        <w:rPr>
          <w:i/>
        </w:rPr>
        <w:t xml:space="preserve">, num </w:t>
      </w:r>
      <w:proofErr w:type="spellStart"/>
      <w:r>
        <w:rPr>
          <w:i/>
        </w:rPr>
        <w:t>soluta</w:t>
      </w:r>
      <w:proofErr w:type="spellEnd"/>
      <w:r>
        <w:t xml:space="preserve"> </w:t>
      </w:r>
      <w:proofErr w:type="spellStart"/>
      <w:r>
        <w:rPr>
          <w:i/>
        </w:rPr>
        <w:t>oratione</w:t>
      </w:r>
      <w:proofErr w:type="spellEnd"/>
      <w:r>
        <w:rPr>
          <w:i/>
        </w:rPr>
        <w:t xml:space="preserve">. Magna </w:t>
      </w:r>
      <w:proofErr w:type="spellStart"/>
      <w:r>
        <w:rPr>
          <w:i/>
        </w:rPr>
        <w:t>certe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versibus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illecebra</w:t>
      </w:r>
      <w:proofErr w:type="spellEnd"/>
      <w:r>
        <w:rPr>
          <w:i/>
        </w:rPr>
        <w:t xml:space="preserve">, quos </w:t>
      </w:r>
      <w:proofErr w:type="spellStart"/>
      <w:r>
        <w:rPr>
          <w:i/>
        </w:rPr>
        <w:t>hamos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quasdam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veluti</w:t>
      </w:r>
      <w:proofErr w:type="spellEnd"/>
      <w:r>
        <w:t xml:space="preserve"> </w:t>
      </w:r>
      <w:r>
        <w:rPr>
          <w:i/>
        </w:rPr>
        <w:t>mentis π</w:t>
      </w:r>
      <w:proofErr w:type="spellStart"/>
      <w:r>
        <w:rPr>
          <w:i/>
        </w:rPr>
        <w:t>ερόν</w:t>
      </w:r>
      <w:proofErr w:type="spellEnd"/>
      <w:r>
        <w:rPr>
          <w:i/>
        </w:rPr>
        <w:t xml:space="preserve">ας </w:t>
      </w:r>
      <w:proofErr w:type="spellStart"/>
      <w:r>
        <w:rPr>
          <w:i/>
        </w:rPr>
        <w:t>veteres</w:t>
      </w:r>
      <w:proofErr w:type="spellEnd"/>
      <w:r>
        <w:rPr>
          <w:i/>
        </w:rPr>
        <w:t xml:space="preserve"> non </w:t>
      </w:r>
      <w:proofErr w:type="spellStart"/>
      <w:r>
        <w:rPr>
          <w:i/>
        </w:rPr>
        <w:t>inconcinnè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dixerunt</w:t>
      </w:r>
      <w:proofErr w:type="spellEnd"/>
      <w:r>
        <w:rPr>
          <w:i/>
        </w:rPr>
        <w:t xml:space="preserve">: Sed </w:t>
      </w:r>
      <w:proofErr w:type="spellStart"/>
      <w:r>
        <w:rPr>
          <w:i/>
        </w:rPr>
        <w:t>suum</w:t>
      </w:r>
      <w:proofErr w:type="spellEnd"/>
      <w:r>
        <w:rPr>
          <w:i/>
        </w:rPr>
        <w:t xml:space="preserve"> quoque grandis et </w:t>
      </w:r>
      <w:proofErr w:type="spellStart"/>
      <w:r>
        <w:rPr>
          <w:i/>
        </w:rPr>
        <w:t>accurata</w:t>
      </w:r>
      <w:proofErr w:type="spellEnd"/>
      <w:r>
        <w:rPr>
          <w:i/>
        </w:rPr>
        <w:t xml:space="preserve"> regnum </w:t>
      </w:r>
      <w:proofErr w:type="spellStart"/>
      <w:r>
        <w:rPr>
          <w:i/>
        </w:rPr>
        <w:t>exercet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mentibus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Oratio</w:t>
      </w:r>
      <w:proofErr w:type="spellEnd"/>
      <w:r>
        <w:rPr>
          <w:i/>
        </w:rPr>
        <w:t xml:space="preserve">. Est </w:t>
      </w:r>
      <w:proofErr w:type="spellStart"/>
      <w:r>
        <w:rPr>
          <w:i/>
        </w:rPr>
        <w:t>enim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Eloquentia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flumen</w:t>
      </w:r>
      <w:proofErr w:type="spellEnd"/>
      <w:r>
        <w:rPr>
          <w:i/>
        </w:rPr>
        <w:t xml:space="preserve"> mentis,</w:t>
      </w:r>
      <w:r>
        <w:t xml:space="preserve"> </w:t>
      </w:r>
      <w:proofErr w:type="spellStart"/>
      <w:r>
        <w:rPr>
          <w:i/>
        </w:rPr>
        <w:t>quod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profecto</w:t>
      </w:r>
      <w:proofErr w:type="spellEnd"/>
      <w:r>
        <w:rPr>
          <w:i/>
        </w:rPr>
        <w:t xml:space="preserve"> sine </w:t>
      </w:r>
      <w:proofErr w:type="spellStart"/>
      <w:r>
        <w:rPr>
          <w:i/>
        </w:rPr>
        <w:t>istis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numerorum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vinculis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fluit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liberiùs</w:t>
      </w:r>
      <w:proofErr w:type="spellEnd"/>
      <w:r>
        <w:rPr>
          <w:i/>
        </w:rPr>
        <w:t xml:space="preserve">, et quo minus </w:t>
      </w:r>
      <w:proofErr w:type="spellStart"/>
      <w:r>
        <w:rPr>
          <w:i/>
        </w:rPr>
        <w:t>habet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affectatae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industriae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mouet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efficacius</w:t>
      </w:r>
      <w:proofErr w:type="spellEnd"/>
      <w:r>
        <w:rPr>
          <w:i/>
        </w:rPr>
        <w:t>. De</w:t>
      </w:r>
      <w:r>
        <w:t xml:space="preserve"> </w:t>
      </w:r>
      <w:r>
        <w:rPr>
          <w:i/>
        </w:rPr>
        <w:t xml:space="preserve">[iv] hac re </w:t>
      </w:r>
      <w:proofErr w:type="spellStart"/>
      <w:r>
        <w:rPr>
          <w:i/>
        </w:rPr>
        <w:t>cùm</w:t>
      </w:r>
      <w:proofErr w:type="spellEnd"/>
      <w:r>
        <w:rPr>
          <w:i/>
        </w:rPr>
        <w:t xml:space="preserve"> mecum </w:t>
      </w:r>
      <w:proofErr w:type="spellStart"/>
      <w:r>
        <w:rPr>
          <w:i/>
        </w:rPr>
        <w:t>nuper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dissereret</w:t>
      </w:r>
      <w:proofErr w:type="spellEnd"/>
      <w:r>
        <w:rPr>
          <w:i/>
        </w:rPr>
        <w:t xml:space="preserve"> Petrus </w:t>
      </w:r>
      <w:proofErr w:type="spellStart"/>
      <w:r>
        <w:rPr>
          <w:i/>
        </w:rPr>
        <w:t>Mathaeus</w:t>
      </w:r>
      <w:proofErr w:type="spellEnd"/>
      <w:r>
        <w:rPr>
          <w:i/>
        </w:rPr>
        <w:t xml:space="preserve">, is qui </w:t>
      </w:r>
      <w:proofErr w:type="spellStart"/>
      <w:r>
        <w:rPr>
          <w:i/>
        </w:rPr>
        <w:t>lucem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veritatis</w:t>
      </w:r>
      <w:proofErr w:type="spellEnd"/>
      <w:r>
        <w:t xml:space="preserve"> </w:t>
      </w:r>
      <w:proofErr w:type="spellStart"/>
      <w:r>
        <w:rPr>
          <w:i/>
        </w:rPr>
        <w:t>historiam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vicit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ingenii</w:t>
      </w:r>
      <w:proofErr w:type="spellEnd"/>
      <w:r>
        <w:rPr>
          <w:i/>
        </w:rPr>
        <w:t xml:space="preserve"> luce, et in </w:t>
      </w:r>
      <w:proofErr w:type="spellStart"/>
      <w:r>
        <w:rPr>
          <w:i/>
        </w:rPr>
        <w:t>oratorum</w:t>
      </w:r>
      <w:proofErr w:type="spellEnd"/>
      <w:r>
        <w:rPr>
          <w:i/>
        </w:rPr>
        <w:t xml:space="preserve"> partes </w:t>
      </w:r>
      <w:proofErr w:type="spellStart"/>
      <w:r>
        <w:rPr>
          <w:i/>
        </w:rPr>
        <w:t>vehementius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propen</w:t>
      </w:r>
      <w:r>
        <w:rPr>
          <w:i/>
        </w:rPr>
        <w:t>deret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Hermenigildum</w:t>
      </w:r>
      <w:proofErr w:type="spellEnd"/>
      <w:r>
        <w:rPr>
          <w:i/>
        </w:rPr>
        <w:t xml:space="preserve"> nostrum, </w:t>
      </w:r>
      <w:proofErr w:type="spellStart"/>
      <w:r>
        <w:rPr>
          <w:i/>
        </w:rPr>
        <w:t>quem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actione</w:t>
      </w:r>
      <w:proofErr w:type="spellEnd"/>
      <w:r>
        <w:t xml:space="preserve"> </w:t>
      </w:r>
      <w:proofErr w:type="spellStart"/>
      <w:r>
        <w:rPr>
          <w:i/>
        </w:rPr>
        <w:t>oratoria</w:t>
      </w:r>
      <w:proofErr w:type="spellEnd"/>
      <w:r>
        <w:rPr>
          <w:i/>
        </w:rPr>
        <w:t xml:space="preserve"> scriptum </w:t>
      </w:r>
      <w:proofErr w:type="spellStart"/>
      <w:r>
        <w:rPr>
          <w:i/>
        </w:rPr>
        <w:t>prope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verebar</w:t>
      </w:r>
      <w:proofErr w:type="spellEnd"/>
      <w:r>
        <w:rPr>
          <w:i/>
        </w:rPr>
        <w:t xml:space="preserve"> ad quadrigas </w:t>
      </w:r>
      <w:proofErr w:type="spellStart"/>
      <w:r>
        <w:rPr>
          <w:i/>
        </w:rPr>
        <w:t>poëticas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pedestri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itinere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committere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sua</w:t>
      </w:r>
      <w:proofErr w:type="spellEnd"/>
      <w:r>
        <w:rPr>
          <w:i/>
        </w:rPr>
        <w:t xml:space="preserve"> mihi </w:t>
      </w:r>
      <w:proofErr w:type="spellStart"/>
      <w:r>
        <w:rPr>
          <w:i/>
        </w:rPr>
        <w:t>suasione</w:t>
      </w:r>
      <w:proofErr w:type="spellEnd"/>
      <w:r>
        <w:rPr>
          <w:i/>
        </w:rPr>
        <w:t xml:space="preserve">, sub tuis </w:t>
      </w:r>
      <w:proofErr w:type="spellStart"/>
      <w:r>
        <w:rPr>
          <w:i/>
        </w:rPr>
        <w:t>auspiciis</w:t>
      </w:r>
      <w:proofErr w:type="spellEnd"/>
      <w:r>
        <w:rPr>
          <w:i/>
        </w:rPr>
        <w:t>, cui</w:t>
      </w:r>
      <w:r>
        <w:t xml:space="preserve"> </w:t>
      </w:r>
      <w:proofErr w:type="spellStart"/>
      <w:r>
        <w:rPr>
          <w:i/>
        </w:rPr>
        <w:t>sciebat</w:t>
      </w:r>
      <w:proofErr w:type="spellEnd"/>
      <w:r>
        <w:rPr>
          <w:i/>
        </w:rPr>
        <w:t xml:space="preserve"> non </w:t>
      </w:r>
      <w:proofErr w:type="spellStart"/>
      <w:r>
        <w:rPr>
          <w:i/>
        </w:rPr>
        <w:t>ingratum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fuisse</w:t>
      </w:r>
      <w:proofErr w:type="spellEnd"/>
      <w:r>
        <w:rPr>
          <w:i/>
        </w:rPr>
        <w:t xml:space="preserve">, de </w:t>
      </w:r>
      <w:proofErr w:type="spellStart"/>
      <w:r>
        <w:rPr>
          <w:i/>
        </w:rPr>
        <w:t>manibus</w:t>
      </w:r>
      <w:proofErr w:type="spellEnd"/>
      <w:r>
        <w:t xml:space="preserve"> </w:t>
      </w:r>
      <w:proofErr w:type="spellStart"/>
      <w:r>
        <w:rPr>
          <w:i/>
        </w:rPr>
        <w:t>expressit</w:t>
      </w:r>
      <w:proofErr w:type="spellEnd"/>
      <w:r>
        <w:rPr>
          <w:i/>
        </w:rPr>
        <w:t xml:space="preserve">. Non </w:t>
      </w:r>
      <w:proofErr w:type="spellStart"/>
      <w:r>
        <w:rPr>
          <w:i/>
        </w:rPr>
        <w:t>dubito</w:t>
      </w:r>
      <w:proofErr w:type="spellEnd"/>
      <w:r>
        <w:rPr>
          <w:i/>
        </w:rPr>
        <w:t xml:space="preserve"> quin Rex martyr</w:t>
      </w:r>
      <w:r>
        <w:t xml:space="preserve"> </w:t>
      </w:r>
      <w:proofErr w:type="spellStart"/>
      <w:r>
        <w:rPr>
          <w:i/>
        </w:rPr>
        <w:t>sua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commendatione</w:t>
      </w:r>
      <w:proofErr w:type="spellEnd"/>
      <w:r>
        <w:rPr>
          <w:i/>
        </w:rPr>
        <w:t xml:space="preserve"> magnus, </w:t>
      </w:r>
      <w:proofErr w:type="spellStart"/>
      <w:r>
        <w:rPr>
          <w:i/>
        </w:rPr>
        <w:t>tuo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calculo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probatus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fidentius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exire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possit</w:t>
      </w:r>
      <w:proofErr w:type="spellEnd"/>
      <w:r>
        <w:rPr>
          <w:i/>
        </w:rPr>
        <w:t xml:space="preserve"> in publicum; </w:t>
      </w:r>
      <w:proofErr w:type="spellStart"/>
      <w:r>
        <w:rPr>
          <w:i/>
        </w:rPr>
        <w:t>certe</w:t>
      </w:r>
      <w:proofErr w:type="spellEnd"/>
      <w:r>
        <w:rPr>
          <w:i/>
        </w:rPr>
        <w:t xml:space="preserve"> nemo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qui non </w:t>
      </w:r>
      <w:proofErr w:type="spellStart"/>
      <w:r>
        <w:rPr>
          <w:i/>
        </w:rPr>
        <w:t>magno</w:t>
      </w:r>
      <w:proofErr w:type="spellEnd"/>
      <w:r>
        <w:rPr>
          <w:i/>
        </w:rPr>
        <w:t xml:space="preserve"> sensu </w:t>
      </w:r>
      <w:proofErr w:type="spellStart"/>
      <w:r>
        <w:rPr>
          <w:i/>
        </w:rPr>
        <w:t>pietatis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excipiat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florentissimum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iuuenem</w:t>
      </w:r>
      <w:proofErr w:type="spellEnd"/>
      <w:r>
        <w:rPr>
          <w:i/>
        </w:rPr>
        <w:t xml:space="preserve">, qui in Christi </w:t>
      </w:r>
      <w:proofErr w:type="spellStart"/>
      <w:r>
        <w:rPr>
          <w:i/>
        </w:rPr>
        <w:t>caussa</w:t>
      </w:r>
      <w:proofErr w:type="spellEnd"/>
      <w:r>
        <w:rPr>
          <w:i/>
        </w:rPr>
        <w:t xml:space="preserve"> duo </w:t>
      </w:r>
      <w:proofErr w:type="spellStart"/>
      <w:r>
        <w:rPr>
          <w:i/>
        </w:rPr>
        <w:t>quae</w:t>
      </w:r>
      <w:proofErr w:type="spellEnd"/>
      <w:r>
        <w:rPr>
          <w:i/>
        </w:rPr>
        <w:t xml:space="preserve"> in rebus </w:t>
      </w:r>
      <w:proofErr w:type="spellStart"/>
      <w:r>
        <w:rPr>
          <w:i/>
        </w:rPr>
        <w:t>humanis</w:t>
      </w:r>
      <w:proofErr w:type="spellEnd"/>
      <w:r>
        <w:rPr>
          <w:i/>
        </w:rPr>
        <w:t xml:space="preserve"> maxima sunt, et </w:t>
      </w:r>
      <w:proofErr w:type="spellStart"/>
      <w:r>
        <w:rPr>
          <w:i/>
        </w:rPr>
        <w:t>fuerunt</w:t>
      </w:r>
      <w:proofErr w:type="spellEnd"/>
      <w:r>
        <w:t xml:space="preserve"> </w:t>
      </w:r>
      <w:proofErr w:type="spellStart"/>
      <w:r>
        <w:rPr>
          <w:i/>
        </w:rPr>
        <w:t>vitam</w:t>
      </w:r>
      <w:proofErr w:type="spellEnd"/>
      <w:r>
        <w:rPr>
          <w:i/>
        </w:rPr>
        <w:t xml:space="preserve"> ac regnum </w:t>
      </w:r>
      <w:proofErr w:type="spellStart"/>
      <w:r>
        <w:rPr>
          <w:i/>
        </w:rPr>
        <w:t>neglexit</w:t>
      </w:r>
      <w:proofErr w:type="spellEnd"/>
      <w:r>
        <w:rPr>
          <w:i/>
        </w:rPr>
        <w:t>, et</w:t>
      </w:r>
      <w:r>
        <w:rPr>
          <w:i/>
        </w:rPr>
        <w:t xml:space="preserve"> </w:t>
      </w:r>
      <w:proofErr w:type="spellStart"/>
      <w:r>
        <w:rPr>
          <w:i/>
        </w:rPr>
        <w:t>impendit</w:t>
      </w:r>
      <w:proofErr w:type="spellEnd"/>
      <w:r>
        <w:rPr>
          <w:i/>
        </w:rPr>
        <w:t>.</w:t>
      </w:r>
    </w:p>
    <w:p w14:paraId="068D3B19" w14:textId="77777777" w:rsidR="009C4746" w:rsidRDefault="009C4746">
      <w:pPr>
        <w:spacing w:after="0"/>
      </w:pPr>
    </w:p>
    <w:p w14:paraId="7320E5C0" w14:textId="77777777" w:rsidR="009C4746" w:rsidRDefault="00F4404A">
      <w:pPr>
        <w:spacing w:after="0"/>
      </w:pPr>
      <w:r>
        <w:t>[v]</w:t>
      </w:r>
    </w:p>
    <w:p w14:paraId="501AF561" w14:textId="77777777" w:rsidR="009C4746" w:rsidRDefault="00F4404A">
      <w:pPr>
        <w:spacing w:after="0"/>
        <w:jc w:val="center"/>
        <w:rPr>
          <w:i/>
        </w:rPr>
      </w:pPr>
      <w:r>
        <w:rPr>
          <w:i/>
        </w:rPr>
        <w:t xml:space="preserve">ARGVMENTVM EX SS. GREGORIO ROMANO, </w:t>
      </w:r>
      <w:proofErr w:type="spellStart"/>
      <w:r>
        <w:rPr>
          <w:i/>
        </w:rPr>
        <w:t>TVROnensi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Baronio</w:t>
      </w:r>
      <w:proofErr w:type="spellEnd"/>
      <w:r>
        <w:rPr>
          <w:i/>
        </w:rPr>
        <w:t>.</w:t>
      </w:r>
    </w:p>
    <w:p w14:paraId="3544632E" w14:textId="77777777" w:rsidR="009C4746" w:rsidRDefault="009C4746">
      <w:pPr>
        <w:spacing w:after="0"/>
      </w:pPr>
    </w:p>
    <w:p w14:paraId="1B9DA67E" w14:textId="77777777" w:rsidR="009C4746" w:rsidRDefault="00F4404A">
      <w:pPr>
        <w:spacing w:after="0"/>
        <w:jc w:val="both"/>
      </w:pPr>
      <w:proofErr w:type="spellStart"/>
      <w:r>
        <w:t>Hermenigildus</w:t>
      </w:r>
      <w:proofErr w:type="spellEnd"/>
      <w:r>
        <w:t xml:space="preserve"> </w:t>
      </w:r>
      <w:proofErr w:type="spellStart"/>
      <w:r>
        <w:t>Leuigildi</w:t>
      </w:r>
      <w:proofErr w:type="spellEnd"/>
      <w:r>
        <w:t xml:space="preserve"> </w:t>
      </w:r>
      <w:proofErr w:type="spellStart"/>
      <w:r>
        <w:t>Gothorum</w:t>
      </w:r>
      <w:proofErr w:type="spellEnd"/>
      <w:r>
        <w:t xml:space="preserve"> Regis filius ab </w:t>
      </w:r>
      <w:proofErr w:type="spellStart"/>
      <w:r>
        <w:t>Ingunde</w:t>
      </w:r>
      <w:proofErr w:type="spellEnd"/>
      <w:r>
        <w:t xml:space="preserve"> </w:t>
      </w:r>
      <w:proofErr w:type="spellStart"/>
      <w:r>
        <w:t>Sigiberti</w:t>
      </w:r>
      <w:proofErr w:type="spellEnd"/>
      <w:r>
        <w:t xml:space="preserve"> Francorum Regis </w:t>
      </w:r>
      <w:proofErr w:type="spellStart"/>
      <w:r>
        <w:t>filia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vxore</w:t>
      </w:r>
      <w:proofErr w:type="spellEnd"/>
      <w:r>
        <w:t xml:space="preserve">, </w:t>
      </w:r>
      <w:proofErr w:type="spellStart"/>
      <w:r>
        <w:t>Catholicis</w:t>
      </w:r>
      <w:proofErr w:type="spellEnd"/>
      <w:r>
        <w:t xml:space="preserve"> </w:t>
      </w:r>
      <w:proofErr w:type="spellStart"/>
      <w:r>
        <w:t>aggregatus</w:t>
      </w:r>
      <w:proofErr w:type="spellEnd"/>
      <w:r>
        <w:t xml:space="preserve">, </w:t>
      </w:r>
      <w:proofErr w:type="spellStart"/>
      <w:r>
        <w:t>nouercalibus</w:t>
      </w:r>
      <w:proofErr w:type="spellEnd"/>
      <w:r>
        <w:t xml:space="preserve"> </w:t>
      </w:r>
      <w:proofErr w:type="spellStart"/>
      <w:r>
        <w:t>odiis</w:t>
      </w:r>
      <w:proofErr w:type="spellEnd"/>
      <w:r>
        <w:t xml:space="preserve"> </w:t>
      </w:r>
      <w:proofErr w:type="spellStart"/>
      <w:r>
        <w:t>dirè</w:t>
      </w:r>
      <w:proofErr w:type="spellEnd"/>
      <w:r>
        <w:t xml:space="preserve"> </w:t>
      </w:r>
      <w:proofErr w:type="spellStart"/>
      <w:r>
        <w:t>exagitatur</w:t>
      </w:r>
      <w:proofErr w:type="spellEnd"/>
      <w:r>
        <w:t xml:space="preserve">, </w:t>
      </w:r>
      <w:proofErr w:type="spellStart"/>
      <w:r>
        <w:t>tandemque</w:t>
      </w:r>
      <w:proofErr w:type="spellEnd"/>
      <w:r>
        <w:t xml:space="preserve"> </w:t>
      </w:r>
      <w:proofErr w:type="spellStart"/>
      <w:r>
        <w:t>iussu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aerumnoso</w:t>
      </w:r>
      <w:proofErr w:type="spellEnd"/>
      <w:r>
        <w:t xml:space="preserve"> </w:t>
      </w:r>
      <w:proofErr w:type="spellStart"/>
      <w:r>
        <w:t>carceri</w:t>
      </w:r>
      <w:proofErr w:type="spellEnd"/>
      <w:r>
        <w:t xml:space="preserve"> sub ferro et </w:t>
      </w:r>
      <w:proofErr w:type="spellStart"/>
      <w:r>
        <w:t>cilicio</w:t>
      </w:r>
      <w:proofErr w:type="spellEnd"/>
      <w:r>
        <w:t xml:space="preserve"> </w:t>
      </w:r>
      <w:proofErr w:type="spellStart"/>
      <w:r>
        <w:t>mancipatus</w:t>
      </w:r>
      <w:proofErr w:type="spellEnd"/>
      <w:r>
        <w:t xml:space="preserve">, </w:t>
      </w:r>
      <w:proofErr w:type="spellStart"/>
      <w:r>
        <w:t>cùm</w:t>
      </w:r>
      <w:proofErr w:type="spellEnd"/>
      <w:r>
        <w:t xml:space="preserve"> </w:t>
      </w:r>
      <w:proofErr w:type="spellStart"/>
      <w:r>
        <w:t>Arrianam</w:t>
      </w:r>
      <w:proofErr w:type="spellEnd"/>
      <w:r>
        <w:t xml:space="preserve"> </w:t>
      </w:r>
      <w:proofErr w:type="spellStart"/>
      <w:r>
        <w:t>haeresim</w:t>
      </w:r>
      <w:proofErr w:type="spellEnd"/>
      <w:r>
        <w:t xml:space="preserve"> </w:t>
      </w:r>
      <w:proofErr w:type="spellStart"/>
      <w:r>
        <w:t>constantissimè</w:t>
      </w:r>
      <w:proofErr w:type="spellEnd"/>
      <w:r>
        <w:t xml:space="preserve"> </w:t>
      </w:r>
      <w:proofErr w:type="spellStart"/>
      <w:r>
        <w:t>respueret</w:t>
      </w:r>
      <w:proofErr w:type="spellEnd"/>
      <w:r>
        <w:t xml:space="preserve"> </w:t>
      </w:r>
      <w:proofErr w:type="spellStart"/>
      <w:r>
        <w:t>intempestae</w:t>
      </w:r>
      <w:proofErr w:type="spellEnd"/>
      <w:r>
        <w:t xml:space="preserve"> noctis silentio, pro </w:t>
      </w:r>
      <w:proofErr w:type="spellStart"/>
      <w:r>
        <w:t>retinenda</w:t>
      </w:r>
      <w:proofErr w:type="spellEnd"/>
      <w:r>
        <w:t xml:space="preserve"> fidei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ceruicem</w:t>
      </w:r>
      <w:proofErr w:type="spellEnd"/>
      <w:r>
        <w:t xml:space="preserve"> </w:t>
      </w:r>
      <w:proofErr w:type="spellStart"/>
      <w:r>
        <w:t>praebuit</w:t>
      </w:r>
      <w:proofErr w:type="spellEnd"/>
      <w:r>
        <w:t xml:space="preserve"> </w:t>
      </w:r>
      <w:proofErr w:type="spellStart"/>
      <w:r>
        <w:t>carnifici</w:t>
      </w:r>
      <w:proofErr w:type="spellEnd"/>
      <w:r>
        <w:t xml:space="preserve">, martyr </w:t>
      </w:r>
      <w:proofErr w:type="spellStart"/>
      <w:r>
        <w:t>longè</w:t>
      </w:r>
      <w:proofErr w:type="spellEnd"/>
      <w:r>
        <w:t xml:space="preserve"> </w:t>
      </w:r>
      <w:proofErr w:type="spellStart"/>
      <w:r>
        <w:t>illustrius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regali</w:t>
      </w:r>
      <w:proofErr w:type="spellEnd"/>
      <w:r>
        <w:t xml:space="preserve"> purpura </w:t>
      </w:r>
      <w:proofErr w:type="spellStart"/>
      <w:r>
        <w:t>nobilitatus</w:t>
      </w:r>
      <w:proofErr w:type="spellEnd"/>
      <w:r>
        <w:t>.</w:t>
      </w:r>
    </w:p>
    <w:p w14:paraId="0A08EDE5" w14:textId="77777777" w:rsidR="009C4746" w:rsidRDefault="009C4746">
      <w:pPr>
        <w:spacing w:after="0"/>
      </w:pPr>
    </w:p>
    <w:p w14:paraId="139B0D90" w14:textId="77777777" w:rsidR="009C4746" w:rsidRDefault="00F4404A">
      <w:pPr>
        <w:spacing w:after="0"/>
      </w:pPr>
      <w:r>
        <w:t>[vi]</w:t>
      </w:r>
    </w:p>
    <w:p w14:paraId="3E63F699" w14:textId="77777777" w:rsidR="009C4746" w:rsidRDefault="00F4404A">
      <w:pPr>
        <w:spacing w:after="0"/>
        <w:jc w:val="center"/>
      </w:pPr>
      <w:r>
        <w:t>DIVISIO ACTIONIS.</w:t>
      </w:r>
    </w:p>
    <w:p w14:paraId="1BF828A5" w14:textId="77777777" w:rsidR="009C4746" w:rsidRDefault="00F4404A">
      <w:pPr>
        <w:spacing w:after="0"/>
        <w:jc w:val="center"/>
      </w:pPr>
      <w:r>
        <w:t>PARS PRIMA.</w:t>
      </w:r>
    </w:p>
    <w:p w14:paraId="1A3C0C59" w14:textId="77777777" w:rsidR="009C4746" w:rsidRDefault="009C4746">
      <w:pPr>
        <w:spacing w:after="0"/>
      </w:pPr>
    </w:p>
    <w:p w14:paraId="0CB273F9" w14:textId="77777777" w:rsidR="009C4746" w:rsidRDefault="00F4404A">
      <w:pPr>
        <w:spacing w:after="0"/>
        <w:jc w:val="both"/>
      </w:pPr>
      <w:proofErr w:type="spellStart"/>
      <w:r>
        <w:rPr>
          <w:i/>
        </w:rPr>
        <w:t>Hermenigildus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Goizuinthae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nouercae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malis</w:t>
      </w:r>
      <w:proofErr w:type="spellEnd"/>
      <w:r>
        <w:t xml:space="preserve"> </w:t>
      </w:r>
      <w:proofErr w:type="spellStart"/>
      <w:r>
        <w:rPr>
          <w:i/>
        </w:rPr>
        <w:t>artibus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Leuigildi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Patris</w:t>
      </w:r>
      <w:proofErr w:type="spellEnd"/>
      <w:r>
        <w:rPr>
          <w:i/>
        </w:rPr>
        <w:t xml:space="preserve">, qui </w:t>
      </w:r>
      <w:proofErr w:type="spellStart"/>
      <w:r>
        <w:rPr>
          <w:i/>
        </w:rPr>
        <w:t>eum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inflammato</w:t>
      </w:r>
      <w:proofErr w:type="spellEnd"/>
      <w:r>
        <w:rPr>
          <w:i/>
        </w:rPr>
        <w:t xml:space="preserve"> animo </w:t>
      </w:r>
      <w:proofErr w:type="spellStart"/>
      <w:r>
        <w:rPr>
          <w:i/>
        </w:rPr>
        <w:t>prosequebatur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armis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vexatus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statuit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potius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inermem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parenti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quàm</w:t>
      </w:r>
      <w:proofErr w:type="spellEnd"/>
      <w:r>
        <w:t xml:space="preserve"> </w:t>
      </w:r>
      <w:proofErr w:type="spellStart"/>
      <w:r>
        <w:rPr>
          <w:i/>
        </w:rPr>
        <w:t>repugnando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salutem</w:t>
      </w:r>
      <w:proofErr w:type="spellEnd"/>
      <w:r>
        <w:rPr>
          <w:i/>
        </w:rPr>
        <w:t xml:space="preserve"> in discrimen </w:t>
      </w:r>
      <w:proofErr w:type="spellStart"/>
      <w:r>
        <w:rPr>
          <w:i/>
        </w:rPr>
        <w:t>adducere</w:t>
      </w:r>
      <w:proofErr w:type="spellEnd"/>
      <w:r>
        <w:rPr>
          <w:i/>
        </w:rPr>
        <w:t>.</w:t>
      </w:r>
      <w:r>
        <w:t xml:space="preserve"> </w:t>
      </w:r>
      <w:r>
        <w:rPr>
          <w:i/>
        </w:rPr>
        <w:t xml:space="preserve">Hoc </w:t>
      </w:r>
      <w:proofErr w:type="spellStart"/>
      <w:r>
        <w:rPr>
          <w:i/>
        </w:rPr>
        <w:t>illi</w:t>
      </w:r>
      <w:proofErr w:type="spellEnd"/>
      <w:r>
        <w:rPr>
          <w:i/>
        </w:rPr>
        <w:t xml:space="preserve"> Erasistratus Dux, </w:t>
      </w:r>
      <w:proofErr w:type="spellStart"/>
      <w:r>
        <w:rPr>
          <w:i/>
        </w:rPr>
        <w:t>consiliorum</w:t>
      </w:r>
      <w:proofErr w:type="spellEnd"/>
      <w:r>
        <w:rPr>
          <w:i/>
        </w:rPr>
        <w:t xml:space="preserve"> omnium</w:t>
      </w:r>
      <w:r>
        <w:t xml:space="preserve"> </w:t>
      </w:r>
      <w:r>
        <w:rPr>
          <w:i/>
        </w:rPr>
        <w:t xml:space="preserve">socius </w:t>
      </w:r>
      <w:proofErr w:type="spellStart"/>
      <w:r>
        <w:rPr>
          <w:i/>
        </w:rPr>
        <w:t>acerrimè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dissuadet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Verùm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Recaredus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Leuigildi</w:t>
      </w:r>
      <w:proofErr w:type="spellEnd"/>
      <w:r>
        <w:rPr>
          <w:i/>
        </w:rPr>
        <w:t xml:space="preserve"> minor </w:t>
      </w:r>
      <w:proofErr w:type="spellStart"/>
      <w:r>
        <w:rPr>
          <w:i/>
        </w:rPr>
        <w:t>natu</w:t>
      </w:r>
      <w:proofErr w:type="spellEnd"/>
      <w:r>
        <w:rPr>
          <w:i/>
        </w:rPr>
        <w:t xml:space="preserve"> filius, ad </w:t>
      </w:r>
      <w:proofErr w:type="spellStart"/>
      <w:r>
        <w:rPr>
          <w:i/>
        </w:rPr>
        <w:t>fratrem</w:t>
      </w:r>
      <w:proofErr w:type="spellEnd"/>
      <w:r>
        <w:rPr>
          <w:i/>
        </w:rPr>
        <w:t xml:space="preserve">, cum </w:t>
      </w:r>
      <w:proofErr w:type="spellStart"/>
      <w:r>
        <w:rPr>
          <w:i/>
        </w:rPr>
        <w:t>Legatis</w:t>
      </w:r>
      <w:proofErr w:type="spellEnd"/>
      <w:r>
        <w:rPr>
          <w:i/>
        </w:rPr>
        <w:t xml:space="preserve"> à </w:t>
      </w:r>
      <w:proofErr w:type="spellStart"/>
      <w:r>
        <w:rPr>
          <w:i/>
        </w:rPr>
        <w:t>Patre</w:t>
      </w:r>
      <w:proofErr w:type="spellEnd"/>
      <w:r>
        <w:rPr>
          <w:i/>
        </w:rPr>
        <w:t xml:space="preserve"> missus, </w:t>
      </w:r>
      <w:proofErr w:type="spellStart"/>
      <w:r>
        <w:rPr>
          <w:i/>
        </w:rPr>
        <w:t>pacis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sancit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foedera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Hermenigildum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haudreluctantem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proxima</w:t>
      </w:r>
      <w:proofErr w:type="spellEnd"/>
      <w:r>
        <w:rPr>
          <w:i/>
        </w:rPr>
        <w:t xml:space="preserve"> parentis castra </w:t>
      </w:r>
      <w:proofErr w:type="spellStart"/>
      <w:r>
        <w:rPr>
          <w:i/>
        </w:rPr>
        <w:t>pertrahit</w:t>
      </w:r>
      <w:proofErr w:type="spellEnd"/>
      <w:r>
        <w:rPr>
          <w:i/>
        </w:rPr>
        <w:t>.</w:t>
      </w:r>
    </w:p>
    <w:p w14:paraId="3517CF6E" w14:textId="77777777" w:rsidR="009C4746" w:rsidRDefault="00F4404A">
      <w:pPr>
        <w:spacing w:after="0"/>
        <w:jc w:val="center"/>
      </w:pPr>
      <w:r>
        <w:t>PARS II.</w:t>
      </w:r>
    </w:p>
    <w:p w14:paraId="6D7D7CBC" w14:textId="77777777" w:rsidR="009C4746" w:rsidRDefault="00F4404A">
      <w:pPr>
        <w:spacing w:after="0"/>
        <w:jc w:val="both"/>
      </w:pPr>
      <w:proofErr w:type="spellStart"/>
      <w:r>
        <w:rPr>
          <w:i/>
        </w:rPr>
        <w:t>Dariaces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Hermenifridus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potentes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aulici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Gorzuinthae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scelere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administri</w:t>
      </w:r>
      <w:proofErr w:type="spellEnd"/>
      <w:r>
        <w:rPr>
          <w:i/>
        </w:rPr>
        <w:t xml:space="preserve"> de</w:t>
      </w:r>
      <w:r>
        <w:t xml:space="preserve"> </w:t>
      </w:r>
      <w:proofErr w:type="spellStart"/>
      <w:r>
        <w:rPr>
          <w:i/>
        </w:rPr>
        <w:t>opprimendo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Hermenigildo</w:t>
      </w:r>
      <w:proofErr w:type="spellEnd"/>
      <w:r>
        <w:rPr>
          <w:i/>
        </w:rPr>
        <w:t xml:space="preserve"> deliberant. </w:t>
      </w:r>
      <w:proofErr w:type="spellStart"/>
      <w:r>
        <w:rPr>
          <w:i/>
        </w:rPr>
        <w:t>Leuigildus</w:t>
      </w:r>
      <w:proofErr w:type="spellEnd"/>
      <w:r>
        <w:rPr>
          <w:i/>
        </w:rPr>
        <w:t xml:space="preserve"> Rex, cum </w:t>
      </w:r>
      <w:proofErr w:type="spellStart"/>
      <w:r>
        <w:rPr>
          <w:i/>
        </w:rPr>
        <w:t>tardiùs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veniret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Recaredus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iubet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classicum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magnâ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calumniatorum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laetitiâ</w:t>
      </w:r>
      <w:proofErr w:type="spellEnd"/>
      <w:r>
        <w:rPr>
          <w:i/>
        </w:rPr>
        <w:t>: Sed</w:t>
      </w:r>
      <w:r>
        <w:t xml:space="preserve"> </w:t>
      </w:r>
      <w:proofErr w:type="spellStart"/>
      <w:r>
        <w:rPr>
          <w:i/>
        </w:rPr>
        <w:t>repente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aduolat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nuncius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Recaredus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quem</w:t>
      </w:r>
      <w:proofErr w:type="spellEnd"/>
      <w:r>
        <w:t xml:space="preserve"> </w:t>
      </w:r>
      <w:proofErr w:type="spellStart"/>
      <w:r>
        <w:rPr>
          <w:i/>
        </w:rPr>
        <w:t>mox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Hermenigildus</w:t>
      </w:r>
      <w:proofErr w:type="spellEnd"/>
      <w:r>
        <w:rPr>
          <w:i/>
        </w:rPr>
        <w:t xml:space="preserve"> frater </w:t>
      </w:r>
      <w:proofErr w:type="spellStart"/>
      <w:r>
        <w:rPr>
          <w:i/>
        </w:rPr>
        <w:lastRenderedPageBreak/>
        <w:t>consecutus</w:t>
      </w:r>
      <w:proofErr w:type="spellEnd"/>
      <w:r>
        <w:rPr>
          <w:i/>
        </w:rPr>
        <w:t xml:space="preserve">, ad </w:t>
      </w:r>
      <w:proofErr w:type="spellStart"/>
      <w:r>
        <w:rPr>
          <w:i/>
        </w:rPr>
        <w:t>Patris</w:t>
      </w:r>
      <w:proofErr w:type="spellEnd"/>
      <w:r>
        <w:t xml:space="preserve"> </w:t>
      </w:r>
      <w:r>
        <w:rPr>
          <w:i/>
        </w:rPr>
        <w:t xml:space="preserve">pedes </w:t>
      </w:r>
      <w:proofErr w:type="spellStart"/>
      <w:r>
        <w:rPr>
          <w:i/>
        </w:rPr>
        <w:t>aduoluitur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Leuigildus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erigit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ingen</w:t>
      </w:r>
      <w:proofErr w:type="spellEnd"/>
      <w:r>
        <w:rPr>
          <w:i/>
        </w:rPr>
        <w:t>[vii]</w:t>
      </w:r>
      <w:proofErr w:type="spellStart"/>
      <w:r>
        <w:rPr>
          <w:i/>
        </w:rPr>
        <w:t>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gaudio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delibutus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squallorem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Regii</w:t>
      </w:r>
      <w:proofErr w:type="spellEnd"/>
      <w:r>
        <w:rPr>
          <w:i/>
        </w:rPr>
        <w:t xml:space="preserve"> cultus</w:t>
      </w:r>
      <w:r>
        <w:t xml:space="preserve"> </w:t>
      </w:r>
      <w:proofErr w:type="spellStart"/>
      <w:r>
        <w:rPr>
          <w:i/>
        </w:rPr>
        <w:t>magnificentia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triumphorumque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ornamentis</w:t>
      </w:r>
      <w:proofErr w:type="spellEnd"/>
      <w:r>
        <w:t xml:space="preserve"> </w:t>
      </w:r>
      <w:proofErr w:type="spellStart"/>
      <w:r>
        <w:rPr>
          <w:i/>
        </w:rPr>
        <w:t>abstergit</w:t>
      </w:r>
      <w:proofErr w:type="spellEnd"/>
      <w:r>
        <w:rPr>
          <w:i/>
        </w:rPr>
        <w:t>.</w:t>
      </w:r>
    </w:p>
    <w:p w14:paraId="022726F8" w14:textId="77777777" w:rsidR="009C4746" w:rsidRDefault="00F4404A">
      <w:pPr>
        <w:spacing w:after="0"/>
        <w:jc w:val="center"/>
      </w:pPr>
      <w:r>
        <w:t>PARS III.</w:t>
      </w:r>
    </w:p>
    <w:p w14:paraId="330EB683" w14:textId="77777777" w:rsidR="009C4746" w:rsidRDefault="00F4404A">
      <w:pPr>
        <w:spacing w:after="0"/>
        <w:jc w:val="both"/>
      </w:pPr>
      <w:proofErr w:type="spellStart"/>
      <w:r>
        <w:rPr>
          <w:i/>
        </w:rPr>
        <w:t>Hermenifridus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Dariaces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nouis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vulneribus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veteres</w:t>
      </w:r>
      <w:proofErr w:type="spellEnd"/>
      <w:r>
        <w:rPr>
          <w:i/>
        </w:rPr>
        <w:t xml:space="preserve"> cicatrices </w:t>
      </w:r>
      <w:proofErr w:type="spellStart"/>
      <w:r>
        <w:rPr>
          <w:i/>
        </w:rPr>
        <w:t>rumpunt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suspicacem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Leuigildi</w:t>
      </w:r>
      <w:proofErr w:type="spellEnd"/>
      <w:r>
        <w:rPr>
          <w:i/>
        </w:rPr>
        <w:t xml:space="preserve"> Regis </w:t>
      </w:r>
      <w:proofErr w:type="spellStart"/>
      <w:r>
        <w:rPr>
          <w:i/>
        </w:rPr>
        <w:t>animum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confictis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adulterinis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literis</w:t>
      </w:r>
      <w:proofErr w:type="spellEnd"/>
      <w:r>
        <w:rPr>
          <w:i/>
        </w:rPr>
        <w:t xml:space="preserve">, non </w:t>
      </w:r>
      <w:proofErr w:type="spellStart"/>
      <w:r>
        <w:rPr>
          <w:i/>
        </w:rPr>
        <w:t>leuiter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aduersus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Hermenigildum</w:t>
      </w:r>
      <w:proofErr w:type="spellEnd"/>
      <w:r>
        <w:t xml:space="preserve"> </w:t>
      </w:r>
      <w:proofErr w:type="spellStart"/>
      <w:r>
        <w:rPr>
          <w:i/>
        </w:rPr>
        <w:t>incendunt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Nec</w:t>
      </w:r>
      <w:proofErr w:type="spellEnd"/>
      <w:r>
        <w:rPr>
          <w:i/>
        </w:rPr>
        <w:t xml:space="preserve"> mora, Rex </w:t>
      </w:r>
      <w:proofErr w:type="spellStart"/>
      <w:r>
        <w:rPr>
          <w:i/>
        </w:rPr>
        <w:t>filium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accersit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accusat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insectatur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Regiis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vestibus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exutum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cilicio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induit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diris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catenis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constrictum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addicit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carceri</w:t>
      </w:r>
      <w:proofErr w:type="spellEnd"/>
      <w:r>
        <w:rPr>
          <w:i/>
        </w:rPr>
        <w:t>.</w:t>
      </w:r>
    </w:p>
    <w:p w14:paraId="567C7ED5" w14:textId="77777777" w:rsidR="009C4746" w:rsidRDefault="00F4404A">
      <w:pPr>
        <w:spacing w:after="0"/>
        <w:jc w:val="center"/>
      </w:pPr>
      <w:r>
        <w:t>PARS IIII.</w:t>
      </w:r>
    </w:p>
    <w:p w14:paraId="011A878D" w14:textId="77777777" w:rsidR="009C4746" w:rsidRDefault="00F4404A">
      <w:pPr>
        <w:spacing w:after="0"/>
        <w:jc w:val="both"/>
      </w:pPr>
      <w:proofErr w:type="spellStart"/>
      <w:r>
        <w:rPr>
          <w:i/>
        </w:rPr>
        <w:t>Hermenigildus</w:t>
      </w:r>
      <w:proofErr w:type="spellEnd"/>
      <w:r>
        <w:rPr>
          <w:i/>
        </w:rPr>
        <w:t xml:space="preserve"> apud </w:t>
      </w:r>
      <w:proofErr w:type="spellStart"/>
      <w:r>
        <w:rPr>
          <w:i/>
        </w:rPr>
        <w:t>Patrem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Regii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consilii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consessum</w:t>
      </w:r>
      <w:proofErr w:type="spellEnd"/>
      <w:r>
        <w:rPr>
          <w:i/>
        </w:rPr>
        <w:t xml:space="preserve">, in </w:t>
      </w:r>
      <w:proofErr w:type="spellStart"/>
      <w:r>
        <w:rPr>
          <w:i/>
        </w:rPr>
        <w:t>cilicio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catenis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praeclaram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habet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apologiam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sententiis</w:t>
      </w:r>
      <w:proofErr w:type="spellEnd"/>
      <w:r>
        <w:rPr>
          <w:i/>
        </w:rPr>
        <w:t xml:space="preserve"> in varia </w:t>
      </w:r>
      <w:proofErr w:type="spellStart"/>
      <w:r>
        <w:rPr>
          <w:i/>
        </w:rPr>
        <w:t>distractis</w:t>
      </w:r>
      <w:proofErr w:type="spellEnd"/>
      <w:r>
        <w:rPr>
          <w:i/>
        </w:rPr>
        <w:t xml:space="preserve">. Rex </w:t>
      </w:r>
      <w:proofErr w:type="spellStart"/>
      <w:r>
        <w:rPr>
          <w:i/>
        </w:rPr>
        <w:t>sibi</w:t>
      </w:r>
      <w:proofErr w:type="spellEnd"/>
      <w:r>
        <w:rPr>
          <w:i/>
        </w:rPr>
        <w:t xml:space="preserve"> nihil </w:t>
      </w:r>
      <w:proofErr w:type="spellStart"/>
      <w:r>
        <w:rPr>
          <w:i/>
        </w:rPr>
        <w:t>deliberatius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esse</w:t>
      </w:r>
      <w:proofErr w:type="spellEnd"/>
      <w:r>
        <w:rPr>
          <w:i/>
        </w:rPr>
        <w:t xml:space="preserve"> dicit </w:t>
      </w:r>
      <w:proofErr w:type="spellStart"/>
      <w:r>
        <w:rPr>
          <w:i/>
        </w:rPr>
        <w:t>quàm</w:t>
      </w:r>
      <w:proofErr w:type="spellEnd"/>
      <w:r>
        <w:t xml:space="preserve"> </w:t>
      </w:r>
      <w:proofErr w:type="spellStart"/>
      <w:r>
        <w:rPr>
          <w:i/>
        </w:rPr>
        <w:t>Hermenigildum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filium</w:t>
      </w:r>
      <w:proofErr w:type="spellEnd"/>
      <w:r>
        <w:rPr>
          <w:i/>
        </w:rPr>
        <w:t xml:space="preserve">, nisi </w:t>
      </w:r>
      <w:proofErr w:type="spellStart"/>
      <w:r>
        <w:rPr>
          <w:i/>
        </w:rPr>
        <w:t>religioni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nuncium</w:t>
      </w:r>
      <w:proofErr w:type="spellEnd"/>
      <w:r>
        <w:t xml:space="preserve"> </w:t>
      </w:r>
      <w:proofErr w:type="spellStart"/>
      <w:r>
        <w:rPr>
          <w:i/>
        </w:rPr>
        <w:t>remittat</w:t>
      </w:r>
      <w:proofErr w:type="spellEnd"/>
      <w:r>
        <w:rPr>
          <w:i/>
        </w:rPr>
        <w:t xml:space="preserve">, de medio </w:t>
      </w:r>
      <w:proofErr w:type="spellStart"/>
      <w:r>
        <w:rPr>
          <w:i/>
        </w:rPr>
        <w:t>tollere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quod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cùm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Iuuenis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constantissimus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recusaret</w:t>
      </w:r>
      <w:proofErr w:type="spellEnd"/>
      <w:r>
        <w:rPr>
          <w:i/>
        </w:rPr>
        <w:t xml:space="preserve">, in </w:t>
      </w:r>
      <w:proofErr w:type="spellStart"/>
      <w:r>
        <w:rPr>
          <w:i/>
        </w:rPr>
        <w:t>carcerem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retruditur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Durias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Hermenigildi</w:t>
      </w:r>
      <w:proofErr w:type="spellEnd"/>
      <w:r>
        <w:rPr>
          <w:i/>
        </w:rPr>
        <w:t xml:space="preserve"> Comes </w:t>
      </w:r>
      <w:proofErr w:type="spellStart"/>
      <w:r>
        <w:rPr>
          <w:i/>
        </w:rPr>
        <w:t>indiuiduus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calumniatores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cruenta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exultantes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acerbis</w:t>
      </w:r>
      <w:proofErr w:type="spellEnd"/>
      <w:r>
        <w:t xml:space="preserve"> </w:t>
      </w:r>
      <w:proofErr w:type="spellStart"/>
      <w:r>
        <w:rPr>
          <w:i/>
        </w:rPr>
        <w:t>vocibus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insectatur</w:t>
      </w:r>
      <w:proofErr w:type="spellEnd"/>
      <w:r>
        <w:rPr>
          <w:i/>
        </w:rPr>
        <w:t>.</w:t>
      </w:r>
    </w:p>
    <w:p w14:paraId="71CEDB5A" w14:textId="77777777" w:rsidR="009C4746" w:rsidRDefault="00F4404A">
      <w:pPr>
        <w:spacing w:after="0"/>
        <w:jc w:val="center"/>
      </w:pPr>
      <w:r>
        <w:t>PARS V.</w:t>
      </w:r>
    </w:p>
    <w:p w14:paraId="27C1EF34" w14:textId="77777777" w:rsidR="009C4746" w:rsidRDefault="00F4404A">
      <w:pPr>
        <w:spacing w:after="0"/>
        <w:jc w:val="both"/>
      </w:pPr>
      <w:proofErr w:type="spellStart"/>
      <w:r>
        <w:rPr>
          <w:i/>
        </w:rPr>
        <w:t>Leuigildus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intempestae</w:t>
      </w:r>
      <w:proofErr w:type="spellEnd"/>
      <w:r>
        <w:rPr>
          <w:i/>
        </w:rPr>
        <w:t xml:space="preserve"> noctis silentio </w:t>
      </w:r>
      <w:proofErr w:type="spellStart"/>
      <w:r>
        <w:rPr>
          <w:i/>
        </w:rPr>
        <w:t>Tribunum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mittit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filium</w:t>
      </w:r>
      <w:proofErr w:type="spellEnd"/>
      <w:r>
        <w:rPr>
          <w:i/>
        </w:rPr>
        <w:t xml:space="preserve">, qui </w:t>
      </w:r>
      <w:proofErr w:type="spellStart"/>
      <w:r>
        <w:rPr>
          <w:i/>
        </w:rPr>
        <w:t>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vltimam</w:t>
      </w:r>
      <w:proofErr w:type="spellEnd"/>
      <w:r>
        <w:t xml:space="preserve"> </w:t>
      </w:r>
      <w:r>
        <w:rPr>
          <w:i/>
        </w:rPr>
        <w:t xml:space="preserve">[viii] </w:t>
      </w:r>
      <w:proofErr w:type="spellStart"/>
      <w:r>
        <w:rPr>
          <w:i/>
        </w:rPr>
        <w:t>necessitatem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denunciet</w:t>
      </w:r>
      <w:proofErr w:type="spellEnd"/>
      <w:r>
        <w:rPr>
          <w:i/>
        </w:rPr>
        <w:t xml:space="preserve">. Ille </w:t>
      </w:r>
      <w:proofErr w:type="spellStart"/>
      <w:r>
        <w:rPr>
          <w:i/>
        </w:rPr>
        <w:t>feralis</w:t>
      </w:r>
      <w:proofErr w:type="spellEnd"/>
      <w:r>
        <w:rPr>
          <w:i/>
        </w:rPr>
        <w:t xml:space="preserve"> sententiae </w:t>
      </w:r>
      <w:proofErr w:type="spellStart"/>
      <w:r>
        <w:rPr>
          <w:i/>
        </w:rPr>
        <w:t>fulmen</w:t>
      </w:r>
      <w:proofErr w:type="spellEnd"/>
      <w:r>
        <w:rPr>
          <w:i/>
        </w:rPr>
        <w:t xml:space="preserve"> quasi </w:t>
      </w:r>
      <w:proofErr w:type="spellStart"/>
      <w:r>
        <w:rPr>
          <w:i/>
        </w:rPr>
        <w:t>caelestes</w:t>
      </w:r>
      <w:proofErr w:type="spellEnd"/>
      <w:r>
        <w:rPr>
          <w:i/>
        </w:rPr>
        <w:t xml:space="preserve"> nuncios </w:t>
      </w:r>
      <w:proofErr w:type="spellStart"/>
      <w:r>
        <w:rPr>
          <w:i/>
        </w:rPr>
        <w:t>excipit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cumque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denegatis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Catholicorum</w:t>
      </w:r>
      <w:proofErr w:type="spellEnd"/>
      <w:r>
        <w:rPr>
          <w:i/>
        </w:rPr>
        <w:t xml:space="preserve"> Episcoporum </w:t>
      </w:r>
      <w:proofErr w:type="spellStart"/>
      <w:r>
        <w:rPr>
          <w:i/>
        </w:rPr>
        <w:t>alloquiis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Arriani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illi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insinuare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cuperent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eorum</w:t>
      </w:r>
      <w:proofErr w:type="spellEnd"/>
      <w:r>
        <w:rPr>
          <w:i/>
        </w:rPr>
        <w:t xml:space="preserve"> dogmata</w:t>
      </w:r>
      <w:r>
        <w:t xml:space="preserve"> </w:t>
      </w:r>
      <w:proofErr w:type="spellStart"/>
      <w:r>
        <w:rPr>
          <w:i/>
        </w:rPr>
        <w:t>moribundus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execratur</w:t>
      </w:r>
      <w:proofErr w:type="spellEnd"/>
      <w:r>
        <w:rPr>
          <w:i/>
        </w:rPr>
        <w:t xml:space="preserve">. Tandem post </w:t>
      </w:r>
      <w:proofErr w:type="spellStart"/>
      <w:r>
        <w:rPr>
          <w:i/>
        </w:rPr>
        <w:t>grauissimos</w:t>
      </w:r>
      <w:proofErr w:type="spellEnd"/>
      <w:r>
        <w:t xml:space="preserve"> </w:t>
      </w:r>
      <w:r>
        <w:rPr>
          <w:i/>
        </w:rPr>
        <w:t xml:space="preserve">cum </w:t>
      </w:r>
      <w:proofErr w:type="spellStart"/>
      <w:r>
        <w:rPr>
          <w:i/>
        </w:rPr>
        <w:t>fratre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Recaredo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Erasistrato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sermones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habitos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ceruicem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praebet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carnifici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Vix</w:t>
      </w:r>
      <w:proofErr w:type="spellEnd"/>
      <w:r>
        <w:rPr>
          <w:i/>
        </w:rPr>
        <w:t xml:space="preserve"> è vita </w:t>
      </w:r>
      <w:proofErr w:type="spellStart"/>
      <w:r>
        <w:rPr>
          <w:i/>
        </w:rPr>
        <w:t>excesserat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cùm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coelestes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flammae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Angelorum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chori</w:t>
      </w:r>
      <w:proofErr w:type="spellEnd"/>
      <w:r>
        <w:t xml:space="preserve"> </w:t>
      </w:r>
      <w:proofErr w:type="spellStart"/>
      <w:r>
        <w:rPr>
          <w:i/>
        </w:rPr>
        <w:t>eius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innocentiam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testantur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Leuigildus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Pateraf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rPr>
          <w:i/>
        </w:rPr>
        <w:t>fu</w:t>
      </w:r>
      <w:r>
        <w:rPr>
          <w:i/>
        </w:rPr>
        <w:t>sus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innocentissimi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Iuuenis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feretro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veniam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postulat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fatum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acerbissimè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deplorat</w:t>
      </w:r>
      <w:proofErr w:type="spellEnd"/>
      <w:r>
        <w:rPr>
          <w:i/>
        </w:rPr>
        <w:t>.</w:t>
      </w:r>
    </w:p>
    <w:p w14:paraId="5602654C" w14:textId="77777777" w:rsidR="009C4746" w:rsidRDefault="009C4746">
      <w:pPr>
        <w:spacing w:after="0"/>
      </w:pPr>
    </w:p>
    <w:p w14:paraId="03DD34C3" w14:textId="40C8602A" w:rsidR="00F4404A" w:rsidRDefault="00F4404A">
      <w:pPr>
        <w:spacing w:after="0"/>
      </w:pPr>
      <w:r>
        <w:t>/main/</w:t>
      </w:r>
    </w:p>
    <w:p w14:paraId="34F4F26C" w14:textId="77777777" w:rsidR="009C4746" w:rsidRDefault="00F4404A">
      <w:pPr>
        <w:spacing w:after="0"/>
        <w:jc w:val="center"/>
      </w:pPr>
      <w:r>
        <w:t>PERSONAE.</w:t>
      </w:r>
    </w:p>
    <w:p w14:paraId="3404DC99" w14:textId="77777777" w:rsidR="009C4746" w:rsidRDefault="009C4746">
      <w:pPr>
        <w:spacing w:after="0"/>
      </w:pPr>
    </w:p>
    <w:p w14:paraId="398F985F" w14:textId="77777777" w:rsidR="009C4746" w:rsidRDefault="00F4404A">
      <w:pPr>
        <w:spacing w:after="0"/>
      </w:pPr>
      <w:proofErr w:type="spellStart"/>
      <w:r>
        <w:rPr>
          <w:i/>
        </w:rPr>
        <w:t>Leuigildus</w:t>
      </w:r>
      <w:proofErr w:type="spellEnd"/>
      <w:r>
        <w:rPr>
          <w:i/>
        </w:rPr>
        <w:t>.</w:t>
      </w:r>
      <w:r>
        <w:tab/>
        <w:t>Rex</w:t>
      </w:r>
      <w:r>
        <w:tab/>
      </w:r>
      <w:r>
        <w:tab/>
      </w:r>
      <w:proofErr w:type="spellStart"/>
      <w:r>
        <w:rPr>
          <w:i/>
        </w:rPr>
        <w:t>Hermeni</w:t>
      </w:r>
      <w:proofErr w:type="spellEnd"/>
      <w:r>
        <w:rPr>
          <w:i/>
        </w:rPr>
        <w:t>. mart.</w:t>
      </w:r>
      <w:r>
        <w:tab/>
        <w:t>Regis filius I.</w:t>
      </w:r>
    </w:p>
    <w:p w14:paraId="54D55698" w14:textId="77777777" w:rsidR="009C4746" w:rsidRDefault="00F4404A">
      <w:pPr>
        <w:spacing w:after="0"/>
      </w:pPr>
      <w:proofErr w:type="spellStart"/>
      <w:r>
        <w:rPr>
          <w:i/>
        </w:rPr>
        <w:t>Recaredus</w:t>
      </w:r>
      <w:proofErr w:type="spellEnd"/>
      <w:r>
        <w:rPr>
          <w:i/>
        </w:rPr>
        <w:t>.</w:t>
      </w:r>
      <w:r>
        <w:tab/>
        <w:t>Filius Regis.</w:t>
      </w:r>
      <w:r>
        <w:tab/>
      </w:r>
      <w:r>
        <w:rPr>
          <w:i/>
        </w:rPr>
        <w:t>Erasistratus.</w:t>
      </w:r>
      <w:r>
        <w:tab/>
        <w:t>Principes.</w:t>
      </w:r>
    </w:p>
    <w:p w14:paraId="1767D625" w14:textId="77777777" w:rsidR="009C4746" w:rsidRDefault="00F4404A">
      <w:pPr>
        <w:spacing w:after="0"/>
      </w:pPr>
      <w:proofErr w:type="spellStart"/>
      <w:r>
        <w:rPr>
          <w:i/>
        </w:rPr>
        <w:t>Cardaces</w:t>
      </w:r>
      <w:proofErr w:type="spellEnd"/>
      <w:r>
        <w:rPr>
          <w:i/>
        </w:rPr>
        <w:t>.</w:t>
      </w:r>
      <w:r>
        <w:tab/>
        <w:t>Principes.</w:t>
      </w:r>
      <w:r>
        <w:tab/>
      </w:r>
      <w:proofErr w:type="spellStart"/>
      <w:r>
        <w:rPr>
          <w:i/>
        </w:rPr>
        <w:t>Durias</w:t>
      </w:r>
      <w:proofErr w:type="spellEnd"/>
      <w:r>
        <w:rPr>
          <w:i/>
        </w:rPr>
        <w:t>.</w:t>
      </w:r>
    </w:p>
    <w:p w14:paraId="058F0384" w14:textId="77777777" w:rsidR="009C4746" w:rsidRDefault="00F4404A">
      <w:pPr>
        <w:spacing w:after="0"/>
      </w:pPr>
      <w:proofErr w:type="spellStart"/>
      <w:r>
        <w:rPr>
          <w:i/>
        </w:rPr>
        <w:t>Sophroniscus</w:t>
      </w:r>
      <w:proofErr w:type="spellEnd"/>
      <w:r>
        <w:rPr>
          <w:i/>
        </w:rPr>
        <w:t>.</w:t>
      </w:r>
      <w:r>
        <w:tab/>
      </w:r>
      <w:r>
        <w:tab/>
      </w:r>
      <w:r>
        <w:tab/>
      </w:r>
      <w:proofErr w:type="spellStart"/>
      <w:r>
        <w:rPr>
          <w:i/>
        </w:rPr>
        <w:t>Athaulphus</w:t>
      </w:r>
      <w:proofErr w:type="spellEnd"/>
      <w:r>
        <w:rPr>
          <w:i/>
        </w:rPr>
        <w:t>.</w:t>
      </w:r>
      <w:r>
        <w:tab/>
      </w:r>
      <w:proofErr w:type="spellStart"/>
      <w:r>
        <w:t>Legati</w:t>
      </w:r>
      <w:proofErr w:type="spellEnd"/>
      <w:r>
        <w:t>.</w:t>
      </w:r>
    </w:p>
    <w:p w14:paraId="5A8689A9" w14:textId="77777777" w:rsidR="009C4746" w:rsidRDefault="00F4404A">
      <w:pPr>
        <w:spacing w:after="0"/>
      </w:pPr>
      <w:proofErr w:type="spellStart"/>
      <w:r>
        <w:rPr>
          <w:i/>
        </w:rPr>
        <w:t>Dariaces</w:t>
      </w:r>
      <w:proofErr w:type="spellEnd"/>
      <w:r>
        <w:rPr>
          <w:i/>
        </w:rPr>
        <w:t>.</w:t>
      </w:r>
      <w:r>
        <w:tab/>
        <w:t>Duces.</w:t>
      </w:r>
      <w:r>
        <w:tab/>
      </w:r>
      <w:r>
        <w:tab/>
      </w:r>
      <w:proofErr w:type="spellStart"/>
      <w:r>
        <w:rPr>
          <w:i/>
        </w:rPr>
        <w:t>Gesnericus</w:t>
      </w:r>
      <w:proofErr w:type="spellEnd"/>
      <w:r>
        <w:rPr>
          <w:i/>
        </w:rPr>
        <w:t>.</w:t>
      </w:r>
    </w:p>
    <w:p w14:paraId="765C06C3" w14:textId="77777777" w:rsidR="009C4746" w:rsidRDefault="00F4404A">
      <w:pPr>
        <w:spacing w:after="0"/>
      </w:pPr>
      <w:proofErr w:type="spellStart"/>
      <w:r>
        <w:rPr>
          <w:i/>
        </w:rPr>
        <w:t>Hermenifridus</w:t>
      </w:r>
      <w:proofErr w:type="spellEnd"/>
      <w:r>
        <w:rPr>
          <w:i/>
        </w:rPr>
        <w:t>.</w:t>
      </w:r>
      <w:r>
        <w:tab/>
      </w:r>
      <w:r>
        <w:tab/>
      </w:r>
      <w:r>
        <w:tab/>
      </w:r>
      <w:proofErr w:type="spellStart"/>
      <w:r>
        <w:rPr>
          <w:i/>
        </w:rPr>
        <w:t>Igerdes</w:t>
      </w:r>
      <w:proofErr w:type="spellEnd"/>
      <w:r>
        <w:rPr>
          <w:i/>
        </w:rPr>
        <w:t>.</w:t>
      </w:r>
      <w:r>
        <w:rPr>
          <w:i/>
        </w:rPr>
        <w:tab/>
      </w:r>
      <w:r>
        <w:tab/>
      </w:r>
      <w:proofErr w:type="spellStart"/>
      <w:r>
        <w:t>Magistri</w:t>
      </w:r>
      <w:proofErr w:type="spellEnd"/>
    </w:p>
    <w:p w14:paraId="437C5609" w14:textId="77777777" w:rsidR="009C4746" w:rsidRDefault="00F4404A">
      <w:pPr>
        <w:spacing w:after="0"/>
      </w:pPr>
      <w:r>
        <w:rPr>
          <w:i/>
        </w:rPr>
        <w:t>Leonidas.</w:t>
      </w:r>
      <w:r>
        <w:tab/>
      </w:r>
      <w:proofErr w:type="spellStart"/>
      <w:r>
        <w:t>Tribunus</w:t>
      </w:r>
      <w:proofErr w:type="spellEnd"/>
      <w:r>
        <w:t>.</w:t>
      </w:r>
      <w:r>
        <w:tab/>
      </w:r>
      <w:proofErr w:type="spellStart"/>
      <w:r>
        <w:rPr>
          <w:i/>
        </w:rPr>
        <w:t>Alaricus</w:t>
      </w:r>
      <w:proofErr w:type="spellEnd"/>
      <w:r>
        <w:rPr>
          <w:i/>
        </w:rPr>
        <w:t>.</w:t>
      </w:r>
      <w:r>
        <w:tab/>
      </w:r>
      <w:proofErr w:type="spellStart"/>
      <w:r>
        <w:t>Militum</w:t>
      </w:r>
      <w:proofErr w:type="spellEnd"/>
      <w:r>
        <w:t>.</w:t>
      </w:r>
    </w:p>
    <w:p w14:paraId="13FD6007" w14:textId="77777777" w:rsidR="009C4746" w:rsidRDefault="009C4746">
      <w:pPr>
        <w:spacing w:after="0"/>
      </w:pPr>
    </w:p>
    <w:p w14:paraId="7A59AE54" w14:textId="77777777" w:rsidR="009C4746" w:rsidRDefault="00F4404A">
      <w:pPr>
        <w:spacing w:after="0"/>
      </w:pPr>
      <w:r>
        <w:t>[1]</w:t>
      </w:r>
    </w:p>
    <w:p w14:paraId="5D81B8C9" w14:textId="77777777" w:rsidR="009C4746" w:rsidRDefault="00F4404A">
      <w:pPr>
        <w:spacing w:after="0"/>
        <w:jc w:val="center"/>
      </w:pPr>
      <w:r>
        <w:t>PROLOGVS.</w:t>
      </w:r>
    </w:p>
    <w:p w14:paraId="549AE2FE" w14:textId="77777777" w:rsidR="009C4746" w:rsidRDefault="009C4746">
      <w:pPr>
        <w:spacing w:after="0"/>
      </w:pPr>
    </w:p>
    <w:p w14:paraId="5502FA4C" w14:textId="77777777" w:rsidR="009C4746" w:rsidRDefault="00F4404A">
      <w:pPr>
        <w:spacing w:after="0"/>
      </w:pPr>
      <w:r>
        <w:rPr>
          <w:i/>
        </w:rPr>
        <w:t xml:space="preserve">INSTINCTVM </w:t>
      </w:r>
      <w:proofErr w:type="spellStart"/>
      <w:r>
        <w:rPr>
          <w:i/>
        </w:rPr>
        <w:t>furiis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scelus</w:t>
      </w:r>
      <w:proofErr w:type="spellEnd"/>
      <w:r>
        <w:t xml:space="preserve"> </w:t>
      </w:r>
      <w:proofErr w:type="spellStart"/>
      <w:r>
        <w:rPr>
          <w:i/>
        </w:rPr>
        <w:t>exitiale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nonercae</w:t>
      </w:r>
      <w:proofErr w:type="spellEnd"/>
      <w:r>
        <w:rPr>
          <w:i/>
        </w:rPr>
        <w:t>,</w:t>
      </w:r>
    </w:p>
    <w:p w14:paraId="6E490F25" w14:textId="77777777" w:rsidR="009C4746" w:rsidRDefault="00F4404A">
      <w:pPr>
        <w:spacing w:after="0"/>
      </w:pPr>
      <w:r>
        <w:rPr>
          <w:i/>
        </w:rPr>
        <w:t xml:space="preserve">Et </w:t>
      </w:r>
      <w:proofErr w:type="spellStart"/>
      <w:r>
        <w:rPr>
          <w:i/>
        </w:rPr>
        <w:t>nati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immerito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respersum</w:t>
      </w:r>
      <w:proofErr w:type="spellEnd"/>
      <w:r>
        <w:rPr>
          <w:i/>
        </w:rPr>
        <w:t xml:space="preserve"> sanguine </w:t>
      </w:r>
      <w:proofErr w:type="spellStart"/>
      <w:r>
        <w:rPr>
          <w:i/>
        </w:rPr>
        <w:t>patrem</w:t>
      </w:r>
      <w:proofErr w:type="spellEnd"/>
    </w:p>
    <w:p w14:paraId="03D700F8" w14:textId="77777777" w:rsidR="009C4746" w:rsidRDefault="00F4404A">
      <w:pPr>
        <w:spacing w:after="0"/>
      </w:pPr>
      <w:proofErr w:type="spellStart"/>
      <w:r>
        <w:rPr>
          <w:i/>
        </w:rPr>
        <w:t>Pulpita</w:t>
      </w:r>
      <w:proofErr w:type="spellEnd"/>
      <w:r>
        <w:rPr>
          <w:i/>
        </w:rPr>
        <w:t xml:space="preserve"> nostra sonant. O </w:t>
      </w:r>
      <w:proofErr w:type="spellStart"/>
      <w:r>
        <w:rPr>
          <w:i/>
        </w:rPr>
        <w:t>tu</w:t>
      </w:r>
      <w:proofErr w:type="spellEnd"/>
      <w:r>
        <w:rPr>
          <w:i/>
        </w:rPr>
        <w:t xml:space="preserve"> qui</w:t>
      </w:r>
      <w:r>
        <w:t xml:space="preserve"> </w:t>
      </w:r>
      <w:proofErr w:type="spellStart"/>
      <w:r>
        <w:rPr>
          <w:i/>
        </w:rPr>
        <w:t>foedere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certo</w:t>
      </w:r>
      <w:proofErr w:type="spellEnd"/>
    </w:p>
    <w:p w14:paraId="6A4CEDC0" w14:textId="77777777" w:rsidR="009C4746" w:rsidRDefault="00F4404A">
      <w:pPr>
        <w:spacing w:after="0"/>
      </w:pPr>
      <w:r>
        <w:rPr>
          <w:i/>
        </w:rPr>
        <w:t xml:space="preserve">Res </w:t>
      </w:r>
      <w:proofErr w:type="spellStart"/>
      <w:r>
        <w:rPr>
          <w:i/>
        </w:rPr>
        <w:t>hominum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euoluis</w:t>
      </w:r>
      <w:proofErr w:type="spellEnd"/>
      <w:r>
        <w:rPr>
          <w:i/>
        </w:rPr>
        <w:t xml:space="preserve"> genitor, </w:t>
      </w:r>
      <w:proofErr w:type="spellStart"/>
      <w:r>
        <w:rPr>
          <w:i/>
        </w:rPr>
        <w:t>quae</w:t>
      </w:r>
      <w:proofErr w:type="spellEnd"/>
      <w:r>
        <w:rPr>
          <w:i/>
        </w:rPr>
        <w:t xml:space="preserve"> causa </w:t>
      </w:r>
      <w:proofErr w:type="spellStart"/>
      <w:r>
        <w:rPr>
          <w:i/>
        </w:rPr>
        <w:t>pudicum</w:t>
      </w:r>
      <w:proofErr w:type="spellEnd"/>
    </w:p>
    <w:p w14:paraId="2449DFC7" w14:textId="77777777" w:rsidR="009C4746" w:rsidRDefault="00F4404A">
      <w:pPr>
        <w:spacing w:after="0"/>
      </w:pPr>
      <w:proofErr w:type="spellStart"/>
      <w:r>
        <w:rPr>
          <w:i/>
        </w:rPr>
        <w:t>Extrusit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iuuenem</w:t>
      </w:r>
      <w:proofErr w:type="spellEnd"/>
      <w:r>
        <w:rPr>
          <w:i/>
        </w:rPr>
        <w:t xml:space="preserve"> tanto de </w:t>
      </w:r>
      <w:proofErr w:type="spellStart"/>
      <w:r>
        <w:rPr>
          <w:i/>
        </w:rPr>
        <w:t>culmine</w:t>
      </w:r>
      <w:proofErr w:type="spellEnd"/>
      <w:r>
        <w:rPr>
          <w:i/>
        </w:rPr>
        <w:t xml:space="preserve"> rerum?</w:t>
      </w:r>
    </w:p>
    <w:p w14:paraId="411AA6E4" w14:textId="77777777" w:rsidR="009C4746" w:rsidRDefault="00F4404A">
      <w:pPr>
        <w:spacing w:after="0"/>
        <w:ind w:firstLine="720"/>
      </w:pPr>
      <w:proofErr w:type="spellStart"/>
      <w:r>
        <w:rPr>
          <w:i/>
        </w:rPr>
        <w:t>Vix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flanos</w:t>
      </w:r>
      <w:proofErr w:type="spellEnd"/>
      <w:r>
        <w:rPr>
          <w:i/>
        </w:rPr>
        <w:t xml:space="preserve"> prima </w:t>
      </w:r>
      <w:proofErr w:type="spellStart"/>
      <w:r>
        <w:rPr>
          <w:i/>
        </w:rPr>
        <w:t>lanugine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vultus</w:t>
      </w:r>
      <w:proofErr w:type="spellEnd"/>
    </w:p>
    <w:p w14:paraId="36814B40" w14:textId="77777777" w:rsidR="009C4746" w:rsidRDefault="00F4404A">
      <w:pPr>
        <w:spacing w:after="0"/>
      </w:pPr>
      <w:proofErr w:type="spellStart"/>
      <w:r>
        <w:rPr>
          <w:i/>
        </w:rPr>
        <w:t>Induerant</w:t>
      </w:r>
      <w:proofErr w:type="spellEnd"/>
      <w:r>
        <w:rPr>
          <w:i/>
        </w:rPr>
        <w:t xml:space="preserve"> anni: </w:t>
      </w:r>
      <w:proofErr w:type="spellStart"/>
      <w:r>
        <w:rPr>
          <w:i/>
        </w:rPr>
        <w:t>qualis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caudice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trudit</w:t>
      </w:r>
      <w:proofErr w:type="spellEnd"/>
    </w:p>
    <w:p w14:paraId="1930A899" w14:textId="77777777" w:rsidR="009C4746" w:rsidRDefault="00F4404A">
      <w:pPr>
        <w:spacing w:after="0"/>
      </w:pPr>
      <w:proofErr w:type="spellStart"/>
      <w:r>
        <w:rPr>
          <w:i/>
        </w:rPr>
        <w:t>Flos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atque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hospes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Titana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salutat</w:t>
      </w:r>
      <w:proofErr w:type="spellEnd"/>
      <w:r>
        <w:rPr>
          <w:i/>
        </w:rPr>
        <w:t>,</w:t>
      </w:r>
    </w:p>
    <w:p w14:paraId="7AC0C0F5" w14:textId="77777777" w:rsidR="009C4746" w:rsidRDefault="00F4404A">
      <w:pPr>
        <w:spacing w:after="0"/>
      </w:pPr>
      <w:r>
        <w:rPr>
          <w:i/>
        </w:rPr>
        <w:t xml:space="preserve">Veh </w:t>
      </w:r>
      <w:proofErr w:type="spellStart"/>
      <w:r>
        <w:rPr>
          <w:i/>
        </w:rPr>
        <w:t>misero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incussus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formidine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grando</w:t>
      </w:r>
      <w:proofErr w:type="spellEnd"/>
    </w:p>
    <w:p w14:paraId="4FB76CDE" w14:textId="77777777" w:rsidR="009C4746" w:rsidRDefault="00F4404A">
      <w:pPr>
        <w:spacing w:after="0"/>
      </w:pPr>
      <w:r>
        <w:rPr>
          <w:i/>
        </w:rPr>
        <w:lastRenderedPageBreak/>
        <w:t xml:space="preserve">Purpureum </w:t>
      </w:r>
      <w:proofErr w:type="spellStart"/>
      <w:r>
        <w:rPr>
          <w:i/>
        </w:rPr>
        <w:t>elisit</w:t>
      </w:r>
      <w:proofErr w:type="spellEnd"/>
      <w:r>
        <w:rPr>
          <w:i/>
        </w:rPr>
        <w:t xml:space="preserve"> caput, et </w:t>
      </w:r>
      <w:proofErr w:type="spellStart"/>
      <w:r>
        <w:rPr>
          <w:i/>
        </w:rPr>
        <w:t>praecerpsit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ouantes</w:t>
      </w:r>
      <w:proofErr w:type="spellEnd"/>
    </w:p>
    <w:p w14:paraId="4AD84FD9" w14:textId="77777777" w:rsidR="009C4746" w:rsidRDefault="00F4404A">
      <w:pPr>
        <w:spacing w:after="0"/>
      </w:pPr>
      <w:r>
        <w:rPr>
          <w:i/>
        </w:rPr>
        <w:t xml:space="preserve">Terrae </w:t>
      </w:r>
      <w:proofErr w:type="spellStart"/>
      <w:r>
        <w:rPr>
          <w:i/>
        </w:rPr>
        <w:t>diuitias</w:t>
      </w:r>
      <w:proofErr w:type="spellEnd"/>
      <w:r>
        <w:rPr>
          <w:i/>
        </w:rPr>
        <w:t xml:space="preserve">: Talis se </w:t>
      </w:r>
      <w:proofErr w:type="spellStart"/>
      <w:r>
        <w:rPr>
          <w:i/>
        </w:rPr>
        <w:t>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ferebat</w:t>
      </w:r>
      <w:proofErr w:type="spellEnd"/>
    </w:p>
    <w:p w14:paraId="677C1172" w14:textId="77777777" w:rsidR="009C4746" w:rsidRDefault="00F4404A">
      <w:pPr>
        <w:spacing w:after="0"/>
      </w:pPr>
      <w:proofErr w:type="spellStart"/>
      <w:r>
        <w:rPr>
          <w:i/>
        </w:rPr>
        <w:t>Magnanimus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iuuenis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sacro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maturus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honori</w:t>
      </w:r>
      <w:proofErr w:type="spellEnd"/>
      <w:r>
        <w:rPr>
          <w:i/>
        </w:rPr>
        <w:t>,</w:t>
      </w:r>
    </w:p>
    <w:p w14:paraId="1DB6258C" w14:textId="77777777" w:rsidR="009C4746" w:rsidRDefault="00F4404A">
      <w:pPr>
        <w:spacing w:after="0"/>
      </w:pPr>
      <w:r>
        <w:rPr>
          <w:i/>
        </w:rPr>
        <w:t xml:space="preserve">Cum </w:t>
      </w:r>
      <w:proofErr w:type="spellStart"/>
      <w:r>
        <w:rPr>
          <w:i/>
        </w:rPr>
        <w:t>vota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exscindit</w:t>
      </w:r>
      <w:proofErr w:type="spellEnd"/>
      <w:r>
        <w:rPr>
          <w:i/>
        </w:rPr>
        <w:t xml:space="preserve"> mulier, </w:t>
      </w:r>
      <w:proofErr w:type="spellStart"/>
      <w:r>
        <w:rPr>
          <w:i/>
        </w:rPr>
        <w:t>reuolutáque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pensa</w:t>
      </w:r>
      <w:proofErr w:type="spellEnd"/>
    </w:p>
    <w:p w14:paraId="6FCB2B3F" w14:textId="77777777" w:rsidR="009C4746" w:rsidRDefault="00F4404A">
      <w:pPr>
        <w:spacing w:after="0"/>
      </w:pPr>
      <w:proofErr w:type="spellStart"/>
      <w:r>
        <w:rPr>
          <w:i/>
        </w:rPr>
        <w:t>Parcarum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inuertit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surgentem</w:t>
      </w:r>
      <w:proofErr w:type="spellEnd"/>
      <w:r>
        <w:rPr>
          <w:i/>
        </w:rPr>
        <w:t xml:space="preserve"> ad </w:t>
      </w:r>
      <w:proofErr w:type="spellStart"/>
      <w:r>
        <w:rPr>
          <w:i/>
        </w:rPr>
        <w:t>pondera</w:t>
      </w:r>
      <w:proofErr w:type="spellEnd"/>
      <w:r>
        <w:t xml:space="preserve"> </w:t>
      </w:r>
      <w:proofErr w:type="spellStart"/>
      <w:r>
        <w:rPr>
          <w:i/>
        </w:rPr>
        <w:t>dextram</w:t>
      </w:r>
      <w:proofErr w:type="spellEnd"/>
    </w:p>
    <w:p w14:paraId="60470359" w14:textId="77777777" w:rsidR="009C4746" w:rsidRDefault="00F4404A">
      <w:pPr>
        <w:spacing w:after="0"/>
      </w:pPr>
      <w:r>
        <w:rPr>
          <w:i/>
        </w:rPr>
        <w:t xml:space="preserve">[2] Tot </w:t>
      </w:r>
      <w:proofErr w:type="spellStart"/>
      <w:r>
        <w:rPr>
          <w:i/>
        </w:rPr>
        <w:t>sceptrorum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odiis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acerbo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pressit</w:t>
      </w:r>
      <w:proofErr w:type="spellEnd"/>
      <w:r>
        <w:rPr>
          <w:i/>
        </w:rPr>
        <w:t>.</w:t>
      </w:r>
    </w:p>
    <w:p w14:paraId="1F586A17" w14:textId="77777777" w:rsidR="009C4746" w:rsidRDefault="00F4404A">
      <w:pPr>
        <w:spacing w:after="0"/>
      </w:pPr>
      <w:r>
        <w:rPr>
          <w:i/>
        </w:rPr>
        <w:t xml:space="preserve">Sed </w:t>
      </w:r>
      <w:proofErr w:type="spellStart"/>
      <w:r>
        <w:rPr>
          <w:i/>
        </w:rPr>
        <w:t>tamen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impendit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vitam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coelestibus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insons</w:t>
      </w:r>
      <w:proofErr w:type="spellEnd"/>
    </w:p>
    <w:p w14:paraId="1DEAB865" w14:textId="77777777" w:rsidR="009C4746" w:rsidRDefault="00F4404A">
      <w:pPr>
        <w:spacing w:after="0"/>
      </w:pPr>
      <w:proofErr w:type="spellStart"/>
      <w:r>
        <w:rPr>
          <w:i/>
        </w:rPr>
        <w:t>Insontem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doctus</w:t>
      </w:r>
      <w:proofErr w:type="spellEnd"/>
      <w:r>
        <w:rPr>
          <w:i/>
        </w:rPr>
        <w:t xml:space="preserve"> pro </w:t>
      </w:r>
      <w:proofErr w:type="spellStart"/>
      <w:r>
        <w:rPr>
          <w:i/>
        </w:rPr>
        <w:t>religione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pacisci</w:t>
      </w:r>
      <w:proofErr w:type="spellEnd"/>
      <w:r>
        <w:rPr>
          <w:i/>
        </w:rPr>
        <w:t>.</w:t>
      </w:r>
    </w:p>
    <w:p w14:paraId="50B0AB78" w14:textId="77777777" w:rsidR="009C4746" w:rsidRDefault="00F4404A">
      <w:pPr>
        <w:spacing w:after="0"/>
      </w:pPr>
      <w:r>
        <w:rPr>
          <w:i/>
        </w:rPr>
        <w:t>CAEDITVR, ET VINCIT SVRGENS PER VVLNERA VIRTVS,</w:t>
      </w:r>
    </w:p>
    <w:p w14:paraId="24AEFDF3" w14:textId="77777777" w:rsidR="009C4746" w:rsidRDefault="00F4404A">
      <w:pPr>
        <w:spacing w:after="0"/>
      </w:pPr>
      <w:r>
        <w:rPr>
          <w:i/>
        </w:rPr>
        <w:t>AVREVS HIC TRVNCO RAMVS</w:t>
      </w:r>
      <w:r>
        <w:t xml:space="preserve"> </w:t>
      </w:r>
      <w:r>
        <w:rPr>
          <w:i/>
        </w:rPr>
        <w:t>DE CAVDICE VERNAT.</w:t>
      </w:r>
    </w:p>
    <w:p w14:paraId="68512792" w14:textId="77777777" w:rsidR="009C4746" w:rsidRDefault="009C4746">
      <w:pPr>
        <w:spacing w:after="0"/>
      </w:pPr>
    </w:p>
    <w:p w14:paraId="0C67F325" w14:textId="77777777" w:rsidR="009C4746" w:rsidRDefault="00F4404A">
      <w:pPr>
        <w:spacing w:after="0"/>
      </w:pPr>
      <w:r>
        <w:t>[3]</w:t>
      </w:r>
    </w:p>
    <w:p w14:paraId="0AE78386" w14:textId="77777777" w:rsidR="009C4746" w:rsidRDefault="00F4404A">
      <w:pPr>
        <w:spacing w:after="0"/>
        <w:jc w:val="center"/>
      </w:pPr>
      <w:r>
        <w:t>PARS PRIMA.</w:t>
      </w:r>
    </w:p>
    <w:p w14:paraId="6EAD5E2E" w14:textId="77777777" w:rsidR="009C4746" w:rsidRDefault="009C4746">
      <w:pPr>
        <w:spacing w:after="0"/>
        <w:jc w:val="center"/>
      </w:pPr>
    </w:p>
    <w:p w14:paraId="0C02F4E3" w14:textId="77777777" w:rsidR="009C4746" w:rsidRDefault="00F4404A">
      <w:pPr>
        <w:spacing w:after="0"/>
        <w:jc w:val="center"/>
      </w:pPr>
      <w:r>
        <w:t>HERMENIGILDVS</w:t>
      </w:r>
    </w:p>
    <w:p w14:paraId="68796AC6" w14:textId="77777777" w:rsidR="009C4746" w:rsidRDefault="00F4404A">
      <w:pPr>
        <w:spacing w:after="0"/>
        <w:jc w:val="center"/>
      </w:pPr>
      <w:r>
        <w:t>ERASISTRATVS.</w:t>
      </w:r>
    </w:p>
    <w:p w14:paraId="1502249E" w14:textId="77777777" w:rsidR="009C4746" w:rsidRDefault="009C4746">
      <w:pPr>
        <w:spacing w:after="0"/>
        <w:jc w:val="center"/>
      </w:pPr>
    </w:p>
    <w:p w14:paraId="0E439073" w14:textId="77777777" w:rsidR="009C4746" w:rsidRDefault="00F4404A">
      <w:pPr>
        <w:spacing w:after="0"/>
        <w:jc w:val="center"/>
        <w:rPr>
          <w:i/>
        </w:rPr>
      </w:pPr>
      <w:r>
        <w:rPr>
          <w:i/>
        </w:rPr>
        <w:t xml:space="preserve">HERMENIGILDVS GOIZVINTAE NOVERCAE </w:t>
      </w:r>
      <w:proofErr w:type="spellStart"/>
      <w:r>
        <w:rPr>
          <w:i/>
        </w:rPr>
        <w:t>malis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artibus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Leuigildi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armis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vexatus</w:t>
      </w:r>
      <w:proofErr w:type="spellEnd"/>
      <w:r>
        <w:rPr>
          <w:i/>
        </w:rPr>
        <w:t xml:space="preserve">, de </w:t>
      </w:r>
      <w:proofErr w:type="spellStart"/>
      <w:r>
        <w:rPr>
          <w:i/>
        </w:rPr>
        <w:t>suo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negotio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deliberat</w:t>
      </w:r>
      <w:proofErr w:type="spellEnd"/>
      <w:r>
        <w:rPr>
          <w:i/>
        </w:rPr>
        <w:t>.</w:t>
      </w:r>
    </w:p>
    <w:p w14:paraId="51095774" w14:textId="77777777" w:rsidR="009C4746" w:rsidRDefault="009C4746">
      <w:pPr>
        <w:spacing w:after="0"/>
      </w:pPr>
    </w:p>
    <w:p w14:paraId="6E6CE883" w14:textId="77777777" w:rsidR="009C4746" w:rsidRDefault="00F4404A">
      <w:pPr>
        <w:spacing w:after="0"/>
        <w:jc w:val="both"/>
      </w:pPr>
      <w:r>
        <w:rPr>
          <w:i/>
        </w:rPr>
        <w:t>HERMENIG.</w:t>
      </w:r>
      <w:r>
        <w:t xml:space="preserve"> QVO me in rerum </w:t>
      </w:r>
      <w:proofErr w:type="spellStart"/>
      <w:r>
        <w:t>mearum</w:t>
      </w:r>
      <w:proofErr w:type="spellEnd"/>
      <w:r>
        <w:t xml:space="preserve"> </w:t>
      </w:r>
      <w:proofErr w:type="spellStart"/>
      <w:r>
        <w:t>articulo</w:t>
      </w:r>
      <w:proofErr w:type="spellEnd"/>
      <w:r>
        <w:t xml:space="preserve"> pater </w:t>
      </w:r>
      <w:proofErr w:type="spellStart"/>
      <w:r>
        <w:t>deprehendat</w:t>
      </w:r>
      <w:proofErr w:type="spellEnd"/>
      <w:r>
        <w:t xml:space="preserve">, Vides </w:t>
      </w:r>
      <w:proofErr w:type="spellStart"/>
      <w:r>
        <w:t>Erasistrate</w:t>
      </w:r>
      <w:proofErr w:type="spellEnd"/>
      <w:r>
        <w:t xml:space="preserve">, </w:t>
      </w:r>
      <w:proofErr w:type="spellStart"/>
      <w:r>
        <w:t>virorum</w:t>
      </w:r>
      <w:proofErr w:type="spellEnd"/>
      <w:r>
        <w:t xml:space="preserve"> omnium </w:t>
      </w:r>
      <w:proofErr w:type="spellStart"/>
      <w:r>
        <w:t>suauissime</w:t>
      </w:r>
      <w:proofErr w:type="spellEnd"/>
      <w:r>
        <w:t xml:space="preserve">. </w:t>
      </w:r>
      <w:proofErr w:type="spellStart"/>
      <w:r>
        <w:t>Iam</w:t>
      </w:r>
      <w:proofErr w:type="spellEnd"/>
      <w:r>
        <w:t xml:space="preserve"> </w:t>
      </w:r>
      <w:proofErr w:type="spellStart"/>
      <w:r>
        <w:t>eò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adegit</w:t>
      </w:r>
      <w:proofErr w:type="spellEnd"/>
      <w:r>
        <w:t xml:space="preserve"> </w:t>
      </w:r>
      <w:proofErr w:type="spellStart"/>
      <w:r>
        <w:t>inimicorum</w:t>
      </w:r>
      <w:proofErr w:type="spellEnd"/>
      <w:r>
        <w:t xml:space="preserve"> </w:t>
      </w:r>
      <w:proofErr w:type="spellStart"/>
      <w:r>
        <w:t>atrocitas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[4] </w:t>
      </w:r>
      <w:proofErr w:type="spellStart"/>
      <w:r>
        <w:t>aut</w:t>
      </w:r>
      <w:proofErr w:type="spellEnd"/>
      <w:r>
        <w:t xml:space="preserve"> </w:t>
      </w:r>
      <w:proofErr w:type="spellStart"/>
      <w:r>
        <w:t>caedendum</w:t>
      </w:r>
      <w:proofErr w:type="spellEnd"/>
      <w:r>
        <w:t xml:space="preserve"> sit,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moriendum</w:t>
      </w:r>
      <w:proofErr w:type="spellEnd"/>
      <w:r>
        <w:t xml:space="preserve">, quorum alterum </w:t>
      </w:r>
      <w:proofErr w:type="spellStart"/>
      <w:r>
        <w:t>crudelitatis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alterum </w:t>
      </w:r>
      <w:proofErr w:type="spellStart"/>
      <w:r>
        <w:t>calamitatis</w:t>
      </w:r>
      <w:proofErr w:type="spellEnd"/>
      <w:r>
        <w:t xml:space="preserve">. Sed </w:t>
      </w:r>
      <w:proofErr w:type="spellStart"/>
      <w:r>
        <w:t>veniat</w:t>
      </w:r>
      <w:proofErr w:type="spellEnd"/>
      <w:r>
        <w:t xml:space="preserve"> </w:t>
      </w:r>
      <w:proofErr w:type="spellStart"/>
      <w:r>
        <w:t>sanè</w:t>
      </w:r>
      <w:proofErr w:type="spellEnd"/>
      <w:r>
        <w:t xml:space="preserve"> genitor mihi semper </w:t>
      </w:r>
      <w:proofErr w:type="spellStart"/>
      <w:r>
        <w:t>iniquor</w:t>
      </w:r>
      <w:proofErr w:type="spellEnd"/>
      <w:r>
        <w:t xml:space="preserve">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humanitas</w:t>
      </w:r>
      <w:proofErr w:type="spellEnd"/>
      <w:r>
        <w:t xml:space="preserve"> </w:t>
      </w:r>
      <w:proofErr w:type="spellStart"/>
      <w:r>
        <w:t>postulabat</w:t>
      </w:r>
      <w:proofErr w:type="spellEnd"/>
      <w:r>
        <w:t xml:space="preserve">, </w:t>
      </w:r>
      <w:proofErr w:type="spellStart"/>
      <w:r>
        <w:t>veniat</w:t>
      </w:r>
      <w:proofErr w:type="spellEnd"/>
      <w:r>
        <w:t xml:space="preserve"> et </w:t>
      </w:r>
      <w:proofErr w:type="spellStart"/>
      <w:r>
        <w:t>quicquid</w:t>
      </w:r>
      <w:proofErr w:type="spellEnd"/>
      <w:r>
        <w:t xml:space="preserve"> </w:t>
      </w:r>
      <w:proofErr w:type="spellStart"/>
      <w:r>
        <w:t>dedit</w:t>
      </w:r>
      <w:proofErr w:type="spellEnd"/>
      <w:r>
        <w:t xml:space="preserve"> ipse sanguinis </w:t>
      </w:r>
      <w:proofErr w:type="spellStart"/>
      <w:r>
        <w:t>maleuolorum</w:t>
      </w:r>
      <w:proofErr w:type="spellEnd"/>
      <w:r>
        <w:t xml:space="preserve"> </w:t>
      </w:r>
      <w:proofErr w:type="spellStart"/>
      <w:r>
        <w:t>meorum</w:t>
      </w:r>
      <w:proofErr w:type="spellEnd"/>
      <w:r>
        <w:t xml:space="preserve"> </w:t>
      </w:r>
      <w:proofErr w:type="spellStart"/>
      <w:r>
        <w:t>artibus</w:t>
      </w:r>
      <w:proofErr w:type="spellEnd"/>
      <w:r>
        <w:t xml:space="preserve"> </w:t>
      </w:r>
      <w:proofErr w:type="spellStart"/>
      <w:r>
        <w:t>exulceratus</w:t>
      </w:r>
      <w:proofErr w:type="spellEnd"/>
      <w:r>
        <w:t xml:space="preserve"> </w:t>
      </w:r>
      <w:proofErr w:type="spellStart"/>
      <w:r>
        <w:t>hauriat</w:t>
      </w:r>
      <w:proofErr w:type="spellEnd"/>
      <w:r>
        <w:t xml:space="preserve">. </w:t>
      </w:r>
      <w:proofErr w:type="spellStart"/>
      <w:r>
        <w:rPr>
          <w:i/>
        </w:rPr>
        <w:t>Testor</w:t>
      </w:r>
      <w:proofErr w:type="spellEnd"/>
      <w:r>
        <w:t xml:space="preserve">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sancta Pietas</w:t>
      </w:r>
      <w:r>
        <w:t xml:space="preserve">, </w:t>
      </w:r>
      <w:proofErr w:type="spellStart"/>
      <w:r>
        <w:t>Satis</w:t>
      </w:r>
      <w:proofErr w:type="spellEnd"/>
      <w:r>
        <w:t xml:space="preserve"> animi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satis</w:t>
      </w:r>
      <w:proofErr w:type="spellEnd"/>
      <w:r>
        <w:t xml:space="preserve"> in </w:t>
      </w:r>
      <w:proofErr w:type="spellStart"/>
      <w:r>
        <w:t>militum</w:t>
      </w:r>
      <w:proofErr w:type="spellEnd"/>
      <w:r>
        <w:t xml:space="preserve"> fide ac </w:t>
      </w:r>
      <w:proofErr w:type="spellStart"/>
      <w:r>
        <w:t>robore</w:t>
      </w:r>
      <w:proofErr w:type="spellEnd"/>
      <w:r>
        <w:t xml:space="preserve"> </w:t>
      </w:r>
      <w:proofErr w:type="spellStart"/>
      <w:r>
        <w:t>praesidii</w:t>
      </w:r>
      <w:proofErr w:type="spellEnd"/>
      <w:r>
        <w:t xml:space="preserve"> </w:t>
      </w:r>
      <w:proofErr w:type="spellStart"/>
      <w:r>
        <w:t>constitutum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vellem</w:t>
      </w:r>
      <w:proofErr w:type="spellEnd"/>
      <w:r>
        <w:t xml:space="preserve"> </w:t>
      </w:r>
      <w:proofErr w:type="spellStart"/>
      <w:r>
        <w:t>armis</w:t>
      </w:r>
      <w:proofErr w:type="spellEnd"/>
      <w:r>
        <w:t xml:space="preserve"> </w:t>
      </w:r>
      <w:proofErr w:type="spellStart"/>
      <w:r>
        <w:t>dec</w:t>
      </w:r>
      <w:r>
        <w:t>ertare</w:t>
      </w:r>
      <w:proofErr w:type="spellEnd"/>
      <w:r>
        <w:t xml:space="preserve">, et vim.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vltima</w:t>
      </w:r>
      <w:proofErr w:type="spellEnd"/>
      <w:r>
        <w:t xml:space="preserve"> </w:t>
      </w:r>
      <w:proofErr w:type="spellStart"/>
      <w:r>
        <w:t>necessitas</w:t>
      </w:r>
      <w:proofErr w:type="spellEnd"/>
      <w:r>
        <w:t xml:space="preserve"> in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casibus</w:t>
      </w:r>
      <w:proofErr w:type="spellEnd"/>
      <w:r>
        <w:t xml:space="preserve"> </w:t>
      </w:r>
      <w:proofErr w:type="spellStart"/>
      <w:r>
        <w:t>extundit</w:t>
      </w:r>
      <w:proofErr w:type="spellEnd"/>
      <w:r>
        <w:t xml:space="preserve">, ad </w:t>
      </w:r>
      <w:proofErr w:type="spellStart"/>
      <w:r>
        <w:t>repellendam</w:t>
      </w:r>
      <w:proofErr w:type="spellEnd"/>
      <w:r>
        <w:t xml:space="preserve"> </w:t>
      </w:r>
      <w:proofErr w:type="spellStart"/>
      <w:r>
        <w:t>iniuriam</w:t>
      </w:r>
      <w:proofErr w:type="spellEnd"/>
      <w:r>
        <w:t xml:space="preserve"> </w:t>
      </w:r>
      <w:proofErr w:type="spellStart"/>
      <w:r>
        <w:t>exerete</w:t>
      </w:r>
      <w:proofErr w:type="spellEnd"/>
      <w:r>
        <w:t xml:space="preserve">; sed </w:t>
      </w:r>
      <w:proofErr w:type="spellStart"/>
      <w:r>
        <w:t>neque</w:t>
      </w:r>
      <w:proofErr w:type="spellEnd"/>
      <w:r>
        <w:t xml:space="preserve"> hoc Deus </w:t>
      </w:r>
      <w:proofErr w:type="spellStart"/>
      <w:r>
        <w:t>sinat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tam </w:t>
      </w:r>
      <w:proofErr w:type="spellStart"/>
      <w:r>
        <w:t>tetrum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 sol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oculis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collustrat</w:t>
      </w:r>
      <w:proofErr w:type="spellEnd"/>
      <w:r>
        <w:t xml:space="preserve"> omnia </w:t>
      </w:r>
      <w:proofErr w:type="spellStart"/>
      <w:r>
        <w:t>videat</w:t>
      </w:r>
      <w:proofErr w:type="spellEnd"/>
      <w:r>
        <w:t xml:space="preserve">, </w:t>
      </w:r>
      <w:proofErr w:type="spellStart"/>
      <w:r>
        <w:t>moriar</w:t>
      </w:r>
      <w:proofErr w:type="spellEnd"/>
      <w:r>
        <w:t xml:space="preserve"> </w:t>
      </w:r>
      <w:proofErr w:type="spellStart"/>
      <w:r>
        <w:t>inermis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illibatus</w:t>
      </w:r>
      <w:proofErr w:type="spellEnd"/>
      <w:r>
        <w:t xml:space="preserve">, et </w:t>
      </w:r>
      <w:proofErr w:type="spellStart"/>
      <w:r>
        <w:rPr>
          <w:i/>
        </w:rPr>
        <w:t>optimae</w:t>
      </w:r>
      <w:proofErr w:type="spellEnd"/>
      <w:r>
        <w:rPr>
          <w:i/>
        </w:rPr>
        <w:t xml:space="preserve"> conscientiae </w:t>
      </w:r>
      <w:proofErr w:type="spellStart"/>
      <w:r>
        <w:rPr>
          <w:i/>
        </w:rPr>
        <w:t>gloriam</w:t>
      </w:r>
      <w:proofErr w:type="spellEnd"/>
      <w:r>
        <w:rPr>
          <w:i/>
        </w:rPr>
        <w:t xml:space="preserve"> ad manes </w:t>
      </w:r>
      <w:proofErr w:type="spellStart"/>
      <w:r>
        <w:rPr>
          <w:i/>
        </w:rPr>
        <w:t>vsque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cinerésque</w:t>
      </w:r>
      <w:proofErr w:type="spellEnd"/>
      <w:r>
        <w:t xml:space="preserve"> </w:t>
      </w:r>
      <w:proofErr w:type="spellStart"/>
      <w:r>
        <w:rPr>
          <w:i/>
        </w:rPr>
        <w:t>transfundim</w:t>
      </w:r>
      <w:proofErr w:type="spellEnd"/>
      <w:r>
        <w:t xml:space="preserve">. Vide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inuenum</w:t>
      </w:r>
      <w:proofErr w:type="spellEnd"/>
      <w:r>
        <w:t xml:space="preserve"> </w:t>
      </w:r>
      <w:proofErr w:type="spellStart"/>
      <w:r>
        <w:t>amantissime</w:t>
      </w:r>
      <w:proofErr w:type="spellEnd"/>
      <w:r>
        <w:t xml:space="preserve">, an </w:t>
      </w:r>
      <w:proofErr w:type="spellStart"/>
      <w:r>
        <w:t>parentem</w:t>
      </w:r>
      <w:proofErr w:type="spellEnd"/>
      <w:r>
        <w:t xml:space="preserve"> </w:t>
      </w:r>
      <w:proofErr w:type="spellStart"/>
      <w:r>
        <w:t>adeamus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emollierimus</w:t>
      </w:r>
      <w:proofErr w:type="spellEnd"/>
      <w:r>
        <w:t xml:space="preserve"> </w:t>
      </w:r>
      <w:proofErr w:type="spellStart"/>
      <w:r>
        <w:t>salutem</w:t>
      </w:r>
      <w:proofErr w:type="spellEnd"/>
      <w:r>
        <w:t xml:space="preserve">, sin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inimicorum</w:t>
      </w:r>
      <w:proofErr w:type="spellEnd"/>
      <w:r>
        <w:t xml:space="preserve"> </w:t>
      </w:r>
      <w:proofErr w:type="spellStart"/>
      <w:r>
        <w:t>odia</w:t>
      </w:r>
      <w:proofErr w:type="spellEnd"/>
      <w:r>
        <w:t xml:space="preserve"> plus </w:t>
      </w:r>
      <w:proofErr w:type="spellStart"/>
      <w:r>
        <w:t>valuerint</w:t>
      </w:r>
      <w:proofErr w:type="spellEnd"/>
      <w:r>
        <w:t xml:space="preserve"> mortem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cruciatibus</w:t>
      </w:r>
      <w:proofErr w:type="spellEnd"/>
      <w:r>
        <w:t xml:space="preserve"> </w:t>
      </w:r>
      <w:proofErr w:type="spellStart"/>
      <w:r>
        <w:t>exsoluat</w:t>
      </w:r>
      <w:proofErr w:type="spellEnd"/>
      <w:r>
        <w:t xml:space="preserve"> </w:t>
      </w:r>
      <w:proofErr w:type="spellStart"/>
      <w:r>
        <w:t>assequamur</w:t>
      </w:r>
      <w:proofErr w:type="spellEnd"/>
      <w:r>
        <w:t>.</w:t>
      </w:r>
    </w:p>
    <w:p w14:paraId="6320CE97" w14:textId="77777777" w:rsidR="009C4746" w:rsidRDefault="009C4746">
      <w:pPr>
        <w:spacing w:after="0"/>
      </w:pPr>
    </w:p>
    <w:p w14:paraId="7CA2715C" w14:textId="77777777" w:rsidR="009C4746" w:rsidRDefault="00F4404A">
      <w:pPr>
        <w:spacing w:after="0"/>
      </w:pPr>
      <w:r>
        <w:t>[5]</w:t>
      </w:r>
    </w:p>
    <w:p w14:paraId="7EE3D5F2" w14:textId="77777777" w:rsidR="009C4746" w:rsidRDefault="00F4404A">
      <w:pPr>
        <w:spacing w:after="0"/>
        <w:jc w:val="center"/>
      </w:pPr>
      <w:r>
        <w:t>ERASISTRATVS.</w:t>
      </w:r>
    </w:p>
    <w:p w14:paraId="0593AB1D" w14:textId="77777777" w:rsidR="009C4746" w:rsidRDefault="00F4404A">
      <w:pPr>
        <w:spacing w:after="0"/>
        <w:jc w:val="center"/>
      </w:pPr>
      <w:proofErr w:type="spellStart"/>
      <w:r>
        <w:rPr>
          <w:i/>
        </w:rPr>
        <w:t>Hermenigildi</w:t>
      </w:r>
      <w:proofErr w:type="spellEnd"/>
      <w:r>
        <w:rPr>
          <w:i/>
        </w:rPr>
        <w:t xml:space="preserve"> Comes </w:t>
      </w:r>
      <w:proofErr w:type="spellStart"/>
      <w:r>
        <w:rPr>
          <w:i/>
        </w:rPr>
        <w:t>dissuadet</w:t>
      </w:r>
      <w:proofErr w:type="spellEnd"/>
      <w:r>
        <w:rPr>
          <w:i/>
        </w:rPr>
        <w:t xml:space="preserve"> ne se </w:t>
      </w:r>
      <w:proofErr w:type="spellStart"/>
      <w:r>
        <w:rPr>
          <w:i/>
        </w:rPr>
        <w:t>paterno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furori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nouercae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instigato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committat</w:t>
      </w:r>
      <w:proofErr w:type="spellEnd"/>
      <w:r>
        <w:rPr>
          <w:i/>
        </w:rPr>
        <w:t>.</w:t>
      </w:r>
    </w:p>
    <w:p w14:paraId="0D18374D" w14:textId="77777777" w:rsidR="009C4746" w:rsidRDefault="009C4746">
      <w:pPr>
        <w:spacing w:after="0"/>
      </w:pPr>
    </w:p>
    <w:p w14:paraId="750E4E8D" w14:textId="77777777" w:rsidR="009C4746" w:rsidRDefault="00F4404A">
      <w:pPr>
        <w:spacing w:after="0"/>
        <w:jc w:val="both"/>
      </w:pPr>
      <w:r>
        <w:t xml:space="preserve">TVAE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illae</w:t>
      </w:r>
      <w:proofErr w:type="spellEnd"/>
      <w:r>
        <w:t xml:space="preserve"> voces (Princeps omnium optime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innocentissime</w:t>
      </w:r>
      <w:proofErr w:type="spellEnd"/>
      <w:r>
        <w:t xml:space="preserve">) </w:t>
      </w:r>
      <w:proofErr w:type="spellStart"/>
      <w:r>
        <w:t>grauissimis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stimulis</w:t>
      </w:r>
      <w:proofErr w:type="spellEnd"/>
      <w:r>
        <w:t xml:space="preserve"> </w:t>
      </w:r>
      <w:proofErr w:type="spellStart"/>
      <w:r>
        <w:t>adeò</w:t>
      </w:r>
      <w:proofErr w:type="spellEnd"/>
      <w:r>
        <w:t xml:space="preserve"> pectus </w:t>
      </w:r>
      <w:proofErr w:type="spellStart"/>
      <w:r>
        <w:t>effodiunt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non modo </w:t>
      </w:r>
      <w:proofErr w:type="spellStart"/>
      <w:r>
        <w:t>deliberandi</w:t>
      </w:r>
      <w:proofErr w:type="spellEnd"/>
      <w:r>
        <w:t xml:space="preserve"> </w:t>
      </w:r>
      <w:proofErr w:type="spellStart"/>
      <w:r>
        <w:t>facultatem</w:t>
      </w:r>
      <w:proofErr w:type="spellEnd"/>
      <w:r>
        <w:t xml:space="preserve">, sed </w:t>
      </w:r>
      <w:proofErr w:type="spellStart"/>
      <w:r>
        <w:t>loquendi</w:t>
      </w:r>
      <w:proofErr w:type="spellEnd"/>
      <w:r>
        <w:t xml:space="preserve"> </w:t>
      </w:r>
      <w:proofErr w:type="spellStart"/>
      <w:r>
        <w:t>facilitatem</w:t>
      </w:r>
      <w:proofErr w:type="spellEnd"/>
      <w:r>
        <w:t xml:space="preserve"> </w:t>
      </w:r>
      <w:proofErr w:type="spellStart"/>
      <w:r>
        <w:t>eripiant</w:t>
      </w:r>
      <w:proofErr w:type="spellEnd"/>
      <w:r>
        <w:t xml:space="preserve">. Verum quo </w:t>
      </w:r>
      <w:proofErr w:type="spellStart"/>
      <w:r>
        <w:t>innocentiam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in his rerum </w:t>
      </w:r>
      <w:proofErr w:type="spellStart"/>
      <w:r>
        <w:t>acerbitatibus</w:t>
      </w:r>
      <w:proofErr w:type="spellEnd"/>
      <w:r>
        <w:t xml:space="preserve"> </w:t>
      </w:r>
      <w:proofErr w:type="spellStart"/>
      <w:r>
        <w:t>pestifera</w:t>
      </w:r>
      <w:proofErr w:type="spellEnd"/>
      <w:r>
        <w:t xml:space="preserve"> </w:t>
      </w:r>
      <w:proofErr w:type="spellStart"/>
      <w:r>
        <w:t>afflatam</w:t>
      </w:r>
      <w:proofErr w:type="spellEnd"/>
      <w:r>
        <w:t xml:space="preserve"> </w:t>
      </w:r>
      <w:proofErr w:type="spellStart"/>
      <w:r>
        <w:t>calumniâ</w:t>
      </w:r>
      <w:proofErr w:type="spellEnd"/>
      <w:r>
        <w:t xml:space="preserve"> </w:t>
      </w:r>
      <w:proofErr w:type="spellStart"/>
      <w:r>
        <w:t>indigniùs</w:t>
      </w:r>
      <w:proofErr w:type="spellEnd"/>
      <w:r>
        <w:t xml:space="preserve"> </w:t>
      </w:r>
      <w:proofErr w:type="spellStart"/>
      <w:r>
        <w:t>exagitari</w:t>
      </w:r>
      <w:proofErr w:type="spellEnd"/>
      <w:r>
        <w:t xml:space="preserve"> video, </w:t>
      </w:r>
      <w:proofErr w:type="spellStart"/>
      <w:r>
        <w:t>eò</w:t>
      </w:r>
      <w:proofErr w:type="spellEnd"/>
      <w:r>
        <w:t xml:space="preserve"> </w:t>
      </w:r>
      <w:proofErr w:type="spellStart"/>
      <w:r>
        <w:t>vigilantius</w:t>
      </w:r>
      <w:proofErr w:type="spellEnd"/>
      <w:r>
        <w:t xml:space="preserve"> </w:t>
      </w:r>
      <w:proofErr w:type="spellStart"/>
      <w:r>
        <w:t>consulendum</w:t>
      </w:r>
      <w:proofErr w:type="spellEnd"/>
      <w:r>
        <w:t xml:space="preserve"> </w:t>
      </w:r>
      <w:proofErr w:type="spellStart"/>
      <w:r>
        <w:t>arbitror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misera</w:t>
      </w:r>
      <w:proofErr w:type="spellEnd"/>
      <w:r>
        <w:t xml:space="preserve"> et </w:t>
      </w:r>
      <w:proofErr w:type="spellStart"/>
      <w:r>
        <w:t>diù</w:t>
      </w:r>
      <w:proofErr w:type="spellEnd"/>
      <w:r>
        <w:t xml:space="preserve"> </w:t>
      </w:r>
      <w:proofErr w:type="spellStart"/>
      <w:r>
        <w:t>iactata</w:t>
      </w:r>
      <w:proofErr w:type="spellEnd"/>
      <w:r>
        <w:t xml:space="preserve"> </w:t>
      </w:r>
      <w:proofErr w:type="spellStart"/>
      <w:r>
        <w:t>reflantibus</w:t>
      </w:r>
      <w:proofErr w:type="spellEnd"/>
      <w:r>
        <w:t xml:space="preserve"> </w:t>
      </w:r>
      <w:proofErr w:type="spellStart"/>
      <w:r>
        <w:t>fortuna</w:t>
      </w:r>
      <w:proofErr w:type="spellEnd"/>
      <w:r>
        <w:t xml:space="preserve"> ventis in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hospitali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conquiescat</w:t>
      </w:r>
      <w:proofErr w:type="spellEnd"/>
      <w:r>
        <w:t>.</w:t>
      </w:r>
    </w:p>
    <w:p w14:paraId="40E85F4C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HERMIG.</w:t>
      </w:r>
      <w:r>
        <w:t xml:space="preserve"> </w:t>
      </w:r>
      <w:proofErr w:type="spellStart"/>
      <w:r>
        <w:t>Rectè</w:t>
      </w:r>
      <w:proofErr w:type="spellEnd"/>
      <w:r>
        <w:t xml:space="preserve"> </w:t>
      </w:r>
      <w:proofErr w:type="spellStart"/>
      <w:r>
        <w:t>mones</w:t>
      </w:r>
      <w:proofErr w:type="spellEnd"/>
      <w:r>
        <w:t xml:space="preserve">, </w:t>
      </w:r>
      <w:proofErr w:type="spellStart"/>
      <w:r>
        <w:t>agedum</w:t>
      </w:r>
      <w:proofErr w:type="spellEnd"/>
      <w:r>
        <w:t xml:space="preserve"> </w:t>
      </w:r>
      <w:proofErr w:type="spellStart"/>
      <w:r>
        <w:t>consulamus</w:t>
      </w:r>
      <w:proofErr w:type="spellEnd"/>
      <w:r>
        <w:t>.</w:t>
      </w:r>
    </w:p>
    <w:p w14:paraId="2D9CCBFD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ERASIST.</w:t>
      </w:r>
      <w:r>
        <w:t xml:space="preserve"> Tu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praesidiis</w:t>
      </w:r>
      <w:proofErr w:type="spellEnd"/>
      <w:r>
        <w:t xml:space="preserve"> omnibus </w:t>
      </w:r>
      <w:proofErr w:type="spellStart"/>
      <w:r>
        <w:t>exarmare</w:t>
      </w:r>
      <w:proofErr w:type="spellEnd"/>
      <w:r>
        <w:t xml:space="preserve"> et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nudus</w:t>
      </w:r>
      <w:proofErr w:type="spellEnd"/>
      <w:r>
        <w:t xml:space="preserve"> </w:t>
      </w:r>
      <w:proofErr w:type="spellStart"/>
      <w:r>
        <w:t>adire</w:t>
      </w:r>
      <w:proofErr w:type="spellEnd"/>
      <w:r>
        <w:t xml:space="preserve"> [6] </w:t>
      </w:r>
      <w:proofErr w:type="spellStart"/>
      <w:r>
        <w:t>poteris</w:t>
      </w:r>
      <w:proofErr w:type="spellEnd"/>
      <w:r>
        <w:t xml:space="preserve">, quale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(</w:t>
      </w:r>
      <w:proofErr w:type="spellStart"/>
      <w:r>
        <w:rPr>
          <w:i/>
        </w:rPr>
        <w:t>Hîc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appello</w:t>
      </w:r>
      <w:proofErr w:type="spellEnd"/>
      <w:r>
        <w:t xml:space="preserve">) </w:t>
      </w:r>
      <w:proofErr w:type="spellStart"/>
      <w:r>
        <w:t>consilium</w:t>
      </w:r>
      <w:proofErr w:type="spellEnd"/>
      <w:r>
        <w:t xml:space="preserve">?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fateor</w:t>
      </w:r>
      <w:proofErr w:type="spellEnd"/>
      <w:r>
        <w:t xml:space="preserve"> </w:t>
      </w:r>
      <w:proofErr w:type="spellStart"/>
      <w:r>
        <w:t>innocentiae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, nihil </w:t>
      </w:r>
      <w:proofErr w:type="spellStart"/>
      <w:r>
        <w:t>timere</w:t>
      </w:r>
      <w:proofErr w:type="spellEnd"/>
      <w:r>
        <w:t xml:space="preserve">, </w:t>
      </w:r>
      <w:proofErr w:type="spellStart"/>
      <w:r>
        <w:t>tutam</w:t>
      </w:r>
      <w:proofErr w:type="spellEnd"/>
      <w:r>
        <w:t xml:space="preserve"> se </w:t>
      </w:r>
      <w:proofErr w:type="spellStart"/>
      <w:r>
        <w:t>vbique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conscientia</w:t>
      </w:r>
      <w:proofErr w:type="spellEnd"/>
      <w:r>
        <w:t xml:space="preserve"> </w:t>
      </w:r>
      <w:proofErr w:type="spellStart"/>
      <w:r>
        <w:t>arbitrari</w:t>
      </w:r>
      <w:proofErr w:type="spellEnd"/>
      <w:r>
        <w:t xml:space="preserve">, </w:t>
      </w:r>
      <w:proofErr w:type="spellStart"/>
      <w:r>
        <w:t>rumores</w:t>
      </w:r>
      <w:proofErr w:type="spellEnd"/>
      <w:r>
        <w:t xml:space="preserve"> </w:t>
      </w:r>
      <w:proofErr w:type="spellStart"/>
      <w:r>
        <w:t>contemnere</w:t>
      </w:r>
      <w:proofErr w:type="spellEnd"/>
      <w:r>
        <w:t xml:space="preserve">, </w:t>
      </w:r>
      <w:proofErr w:type="spellStart"/>
      <w:r>
        <w:rPr>
          <w:i/>
        </w:rPr>
        <w:t>vitam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facta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hostium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praetendere</w:t>
      </w:r>
      <w:proofErr w:type="spellEnd"/>
      <w:r>
        <w:t xml:space="preserve">, sed </w:t>
      </w:r>
      <w:proofErr w:type="spellStart"/>
      <w:r>
        <w:lastRenderedPageBreak/>
        <w:t>tamen</w:t>
      </w:r>
      <w:proofErr w:type="spellEnd"/>
      <w:r>
        <w:t xml:space="preserve"> vide ne </w:t>
      </w:r>
      <w:proofErr w:type="spellStart"/>
      <w:r>
        <w:t>tu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aliorum</w:t>
      </w:r>
      <w:proofErr w:type="spellEnd"/>
      <w:r>
        <w:t xml:space="preserve"> mores ex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innocentia</w:t>
      </w:r>
      <w:proofErr w:type="spellEnd"/>
      <w:r>
        <w:t xml:space="preserve"> </w:t>
      </w:r>
      <w:proofErr w:type="spellStart"/>
      <w:r>
        <w:t>depingis</w:t>
      </w:r>
      <w:proofErr w:type="spellEnd"/>
      <w:r>
        <w:t xml:space="preserve">,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laqueos</w:t>
      </w:r>
      <w:proofErr w:type="spellEnd"/>
      <w:r>
        <w:t xml:space="preserve"> </w:t>
      </w:r>
      <w:proofErr w:type="spellStart"/>
      <w:r>
        <w:t>coniicias</w:t>
      </w:r>
      <w:proofErr w:type="spellEnd"/>
      <w:r>
        <w:t xml:space="preserve"> </w:t>
      </w:r>
      <w:proofErr w:type="spellStart"/>
      <w:r>
        <w:t>vnde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ratio </w:t>
      </w:r>
      <w:proofErr w:type="spellStart"/>
      <w:r>
        <w:t>expediendae</w:t>
      </w:r>
      <w:proofErr w:type="spellEnd"/>
      <w:r>
        <w:t xml:space="preserve">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deploratis</w:t>
      </w:r>
      <w:proofErr w:type="spellEnd"/>
      <w:r>
        <w:t xml:space="preserve"> rebus </w:t>
      </w:r>
      <w:proofErr w:type="spellStart"/>
      <w:r>
        <w:t>oriatur</w:t>
      </w:r>
      <w:proofErr w:type="spellEnd"/>
      <w:r>
        <w:t>.</w:t>
      </w:r>
    </w:p>
    <w:p w14:paraId="734A7988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Quomodo?</w:t>
      </w:r>
    </w:p>
    <w:p w14:paraId="0B254155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ERASIST.</w:t>
      </w:r>
      <w:r>
        <w:t xml:space="preserve"> Tu scilicet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adibis</w:t>
      </w:r>
      <w:proofErr w:type="spellEnd"/>
      <w:r>
        <w:t xml:space="preserve">? </w:t>
      </w:r>
      <w:proofErr w:type="spellStart"/>
      <w:r>
        <w:t>vtinam</w:t>
      </w:r>
      <w:proofErr w:type="spellEnd"/>
      <w:r>
        <w:t xml:space="preserve"> is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adires</w:t>
      </w:r>
      <w:proofErr w:type="spellEnd"/>
      <w:r>
        <w:t xml:space="preserve"> pater, </w:t>
      </w:r>
      <w:proofErr w:type="spellStart"/>
      <w:r>
        <w:t>tu</w:t>
      </w:r>
      <w:proofErr w:type="spellEnd"/>
      <w:r>
        <w:t xml:space="preserve"> hominem </w:t>
      </w:r>
      <w:proofErr w:type="spellStart"/>
      <w:r>
        <w:t>adibis</w:t>
      </w:r>
      <w:proofErr w:type="spellEnd"/>
      <w:r>
        <w:t xml:space="preserve"> </w:t>
      </w:r>
      <w:proofErr w:type="spellStart"/>
      <w:r>
        <w:t>ingenio</w:t>
      </w:r>
      <w:proofErr w:type="spellEnd"/>
      <w:r>
        <w:t xml:space="preserve"> </w:t>
      </w:r>
      <w:proofErr w:type="spellStart"/>
      <w:r>
        <w:t>saeuum</w:t>
      </w:r>
      <w:proofErr w:type="spellEnd"/>
      <w:r>
        <w:t xml:space="preserve">, </w:t>
      </w:r>
      <w:proofErr w:type="spellStart"/>
      <w:r>
        <w:t>insolentem</w:t>
      </w:r>
      <w:proofErr w:type="spellEnd"/>
      <w:r>
        <w:t xml:space="preserve"> </w:t>
      </w:r>
      <w:proofErr w:type="spellStart"/>
      <w:r>
        <w:t>victoriis</w:t>
      </w:r>
      <w:proofErr w:type="spellEnd"/>
      <w:r>
        <w:t xml:space="preserve">, natura </w:t>
      </w:r>
      <w:proofErr w:type="spellStart"/>
      <w:r>
        <w:t>turbulentum</w:t>
      </w:r>
      <w:proofErr w:type="spellEnd"/>
      <w:r>
        <w:t xml:space="preserve">: fac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blandum</w:t>
      </w:r>
      <w:proofErr w:type="spellEnd"/>
      <w:r>
        <w:t xml:space="preserve">, fac </w:t>
      </w:r>
      <w:proofErr w:type="spellStart"/>
      <w:r>
        <w:t>mitem</w:t>
      </w:r>
      <w:proofErr w:type="spellEnd"/>
      <w:r>
        <w:t xml:space="preserve">, fac sui </w:t>
      </w:r>
      <w:proofErr w:type="spellStart"/>
      <w:r>
        <w:t>nominis</w:t>
      </w:r>
      <w:proofErr w:type="spellEnd"/>
      <w:r>
        <w:t xml:space="preserve"> </w:t>
      </w:r>
      <w:proofErr w:type="spellStart"/>
      <w:r>
        <w:t>memorem</w:t>
      </w:r>
      <w:proofErr w:type="spellEnd"/>
      <w:r>
        <w:t xml:space="preserve">, et sanguinis,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per </w:t>
      </w:r>
      <w:proofErr w:type="spellStart"/>
      <w:r>
        <w:t>nouercae</w:t>
      </w:r>
      <w:proofErr w:type="spellEnd"/>
      <w:r>
        <w:t xml:space="preserve">, et </w:t>
      </w:r>
      <w:proofErr w:type="spellStart"/>
      <w:r>
        <w:t>inimicorum</w:t>
      </w:r>
      <w:proofErr w:type="spellEnd"/>
      <w:r>
        <w:t xml:space="preserve"> </w:t>
      </w:r>
      <w:proofErr w:type="spellStart"/>
      <w:r>
        <w:t>tuorum</w:t>
      </w:r>
      <w:proofErr w:type="spellEnd"/>
      <w:r>
        <w:t xml:space="preserve"> </w:t>
      </w:r>
      <w:proofErr w:type="spellStart"/>
      <w:r>
        <w:t>furias</w:t>
      </w:r>
      <w:proofErr w:type="spellEnd"/>
      <w:r>
        <w:t xml:space="preserve"> licet </w:t>
      </w:r>
      <w:proofErr w:type="spellStart"/>
      <w:r>
        <w:t>quiescere</w:t>
      </w:r>
      <w:proofErr w:type="spellEnd"/>
      <w:r>
        <w:t xml:space="preserve">? qui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capitali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vlceratum</w:t>
      </w:r>
      <w:proofErr w:type="spellEnd"/>
      <w:r>
        <w:t xml:space="preserve"> </w:t>
      </w:r>
      <w:proofErr w:type="spellStart"/>
      <w:r>
        <w:t>perpetuis</w:t>
      </w:r>
      <w:proofErr w:type="spellEnd"/>
      <w:r>
        <w:t xml:space="preserve"> </w:t>
      </w:r>
      <w:proofErr w:type="spellStart"/>
      <w:r>
        <w:t>instigant</w:t>
      </w:r>
      <w:proofErr w:type="spellEnd"/>
      <w:r>
        <w:t xml:space="preserve"> </w:t>
      </w:r>
      <w:proofErr w:type="spellStart"/>
      <w:r>
        <w:t>taedis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quo tempore communis natura maleficio </w:t>
      </w:r>
      <w:proofErr w:type="spellStart"/>
      <w:r>
        <w:t>reclamaret</w:t>
      </w:r>
      <w:proofErr w:type="spellEnd"/>
      <w:r>
        <w:t xml:space="preserve">, </w:t>
      </w:r>
      <w:proofErr w:type="spellStart"/>
      <w:r>
        <w:t>tamen</w:t>
      </w:r>
      <w:proofErr w:type="spellEnd"/>
      <w:r>
        <w:t xml:space="preserve"> inter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tumultus</w:t>
      </w:r>
      <w:proofErr w:type="spellEnd"/>
      <w:r>
        <w:t xml:space="preserve"> </w:t>
      </w:r>
      <w:proofErr w:type="spellStart"/>
      <w:r>
        <w:t>compressa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illisa</w:t>
      </w:r>
      <w:proofErr w:type="spellEnd"/>
      <w:r>
        <w:t xml:space="preserve"> </w:t>
      </w:r>
      <w:proofErr w:type="spellStart"/>
      <w:r>
        <w:t>conticesceret</w:t>
      </w:r>
      <w:proofErr w:type="spellEnd"/>
      <w:r>
        <w:t>.</w:t>
      </w:r>
    </w:p>
    <w:p w14:paraId="2F481526" w14:textId="77777777" w:rsidR="009C4746" w:rsidRDefault="00F4404A">
      <w:pPr>
        <w:spacing w:after="0"/>
        <w:jc w:val="both"/>
      </w:pPr>
      <w:r>
        <w:t>[7]</w:t>
      </w:r>
      <w:r>
        <w:tab/>
      </w:r>
      <w:r>
        <w:rPr>
          <w:i/>
        </w:rPr>
        <w:t>HERMENIG.</w:t>
      </w:r>
      <w:r>
        <w:t xml:space="preserve"> Qua ratione?</w:t>
      </w:r>
    </w:p>
    <w:p w14:paraId="7B602047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ERASIST.</w:t>
      </w:r>
      <w:r>
        <w:t xml:space="preserve"> </w:t>
      </w:r>
      <w:proofErr w:type="spellStart"/>
      <w:r>
        <w:t>Illi</w:t>
      </w:r>
      <w:proofErr w:type="spellEnd"/>
      <w:r>
        <w:t xml:space="preserve"> sunt qui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veneficum</w:t>
      </w:r>
      <w:proofErr w:type="spellEnd"/>
      <w:r>
        <w:t xml:space="preserve">, </w:t>
      </w:r>
      <w:proofErr w:type="spellStart"/>
      <w:r>
        <w:t>parricidam</w:t>
      </w:r>
      <w:proofErr w:type="spellEnd"/>
      <w:r>
        <w:t xml:space="preserve">, </w:t>
      </w:r>
      <w:proofErr w:type="spellStart"/>
      <w:r>
        <w:t>hostem</w:t>
      </w:r>
      <w:proofErr w:type="spellEnd"/>
      <w:r>
        <w:t xml:space="preserve"> patriae, </w:t>
      </w:r>
      <w:proofErr w:type="spellStart"/>
      <w:r>
        <w:t>bustum</w:t>
      </w:r>
      <w:proofErr w:type="spellEnd"/>
      <w:r>
        <w:t xml:space="preserve"> </w:t>
      </w:r>
      <w:proofErr w:type="spellStart"/>
      <w:r>
        <w:t>legum</w:t>
      </w:r>
      <w:proofErr w:type="spellEnd"/>
      <w:r>
        <w:t xml:space="preserve">, </w:t>
      </w:r>
      <w:proofErr w:type="spellStart"/>
      <w:r>
        <w:t>carnificem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omnium, </w:t>
      </w:r>
      <w:proofErr w:type="spellStart"/>
      <w:r>
        <w:t>funestis</w:t>
      </w:r>
      <w:proofErr w:type="spellEnd"/>
      <w:r>
        <w:t xml:space="preserve"> </w:t>
      </w:r>
      <w:proofErr w:type="spellStart"/>
      <w:r>
        <w:t>omnino</w:t>
      </w:r>
      <w:proofErr w:type="spellEnd"/>
      <w:r>
        <w:t xml:space="preserve"> apud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depingunt</w:t>
      </w:r>
      <w:proofErr w:type="spellEnd"/>
      <w:r>
        <w:t xml:space="preserve"> </w:t>
      </w:r>
      <w:proofErr w:type="spellStart"/>
      <w:r>
        <w:t>coloribus</w:t>
      </w:r>
      <w:proofErr w:type="spellEnd"/>
      <w:r>
        <w:t xml:space="preserve">.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petulantissimis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iniuriosi</w:t>
      </w:r>
      <w:proofErr w:type="spellEnd"/>
      <w:r>
        <w:t xml:space="preserve"> </w:t>
      </w:r>
      <w:proofErr w:type="spellStart"/>
      <w:r>
        <w:t>senis</w:t>
      </w:r>
      <w:proofErr w:type="spellEnd"/>
      <w:r>
        <w:t xml:space="preserve"> aures </w:t>
      </w:r>
      <w:proofErr w:type="spellStart"/>
      <w:r>
        <w:t>occupatae</w:t>
      </w:r>
      <w:proofErr w:type="spellEnd"/>
      <w:r>
        <w:t xml:space="preserve">,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innocentiae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locum </w:t>
      </w:r>
      <w:proofErr w:type="spellStart"/>
      <w:r>
        <w:t>reliquere</w:t>
      </w:r>
      <w:proofErr w:type="spellEnd"/>
      <w:r>
        <w:t xml:space="preserve">. Quos ad vim </w:t>
      </w:r>
      <w:proofErr w:type="spellStart"/>
      <w:r>
        <w:t>perditorum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infringendam</w:t>
      </w:r>
      <w:proofErr w:type="spellEnd"/>
      <w:r>
        <w:t xml:space="preserve">, ad vitae praesidium, ad </w:t>
      </w:r>
      <w:proofErr w:type="spellStart"/>
      <w:r>
        <w:t>perfugium</w:t>
      </w:r>
      <w:proofErr w:type="spellEnd"/>
      <w:r>
        <w:t xml:space="preserve">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fidissimos</w:t>
      </w:r>
      <w:proofErr w:type="spellEnd"/>
      <w:r>
        <w:t xml:space="preserve"> </w:t>
      </w:r>
      <w:proofErr w:type="spellStart"/>
      <w:r>
        <w:t>comparasti</w:t>
      </w:r>
      <w:proofErr w:type="spellEnd"/>
      <w:r>
        <w:t xml:space="preserve"> </w:t>
      </w:r>
      <w:proofErr w:type="spellStart"/>
      <w:r>
        <w:t>milites</w:t>
      </w:r>
      <w:proofErr w:type="spellEnd"/>
      <w:r>
        <w:t xml:space="preserve">, hos ad </w:t>
      </w:r>
      <w:proofErr w:type="spellStart"/>
      <w:r>
        <w:t>suam</w:t>
      </w:r>
      <w:proofErr w:type="spellEnd"/>
      <w:r>
        <w:t xml:space="preserve"> </w:t>
      </w:r>
      <w:proofErr w:type="spellStart"/>
      <w:r>
        <w:t>perniciem</w:t>
      </w:r>
      <w:proofErr w:type="spellEnd"/>
      <w:r>
        <w:t xml:space="preserve"> et patriae </w:t>
      </w:r>
      <w:proofErr w:type="spellStart"/>
      <w:r>
        <w:t>vastitatem</w:t>
      </w:r>
      <w:proofErr w:type="spellEnd"/>
      <w:r>
        <w:t xml:space="preserve"> </w:t>
      </w:r>
      <w:proofErr w:type="spellStart"/>
      <w:r>
        <w:t>instructos</w:t>
      </w:r>
      <w:proofErr w:type="spellEnd"/>
      <w:r>
        <w:t xml:space="preserve">, </w:t>
      </w:r>
      <w:proofErr w:type="spellStart"/>
      <w:r>
        <w:t>clamat</w:t>
      </w:r>
      <w:proofErr w:type="spellEnd"/>
      <w:r>
        <w:t xml:space="preserve">. </w:t>
      </w:r>
      <w:proofErr w:type="spellStart"/>
      <w:r>
        <w:t>Fertur</w:t>
      </w:r>
      <w:proofErr w:type="spellEnd"/>
      <w:r>
        <w:t xml:space="preserve"> </w:t>
      </w:r>
      <w:proofErr w:type="spellStart"/>
      <w:r>
        <w:t>ardens</w:t>
      </w:r>
      <w:proofErr w:type="spellEnd"/>
      <w:r>
        <w:t xml:space="preserve"> </w:t>
      </w:r>
      <w:proofErr w:type="spellStart"/>
      <w:r>
        <w:t>libidine</w:t>
      </w:r>
      <w:proofErr w:type="spellEnd"/>
      <w:r>
        <w:t xml:space="preserve">, </w:t>
      </w:r>
      <w:proofErr w:type="spellStart"/>
      <w:r>
        <w:t>aestu</w:t>
      </w:r>
      <w:proofErr w:type="spellEnd"/>
      <w:r>
        <w:t xml:space="preserve"> </w:t>
      </w:r>
      <w:proofErr w:type="spellStart"/>
      <w:r>
        <w:t>febrique</w:t>
      </w:r>
      <w:proofErr w:type="spellEnd"/>
      <w:r>
        <w:t xml:space="preserve"> </w:t>
      </w:r>
      <w:proofErr w:type="spellStart"/>
      <w:r>
        <w:t>intemperantis</w:t>
      </w:r>
      <w:proofErr w:type="spellEnd"/>
      <w:r>
        <w:t xml:space="preserve"> animi </w:t>
      </w:r>
      <w:proofErr w:type="spellStart"/>
      <w:r>
        <w:t>iactatus</w:t>
      </w:r>
      <w:proofErr w:type="spellEnd"/>
      <w:r>
        <w:t xml:space="preserve">, </w:t>
      </w:r>
      <w:proofErr w:type="spellStart"/>
      <w:r>
        <w:t>cr</w:t>
      </w:r>
      <w:r>
        <w:t>uorem</w:t>
      </w:r>
      <w:proofErr w:type="spellEnd"/>
      <w:r>
        <w:t xml:space="preserve"> </w:t>
      </w:r>
      <w:proofErr w:type="spellStart"/>
      <w:r>
        <w:t>sitit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,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non </w:t>
      </w:r>
      <w:proofErr w:type="spellStart"/>
      <w:r>
        <w:t>libandum</w:t>
      </w:r>
      <w:proofErr w:type="spellEnd"/>
      <w:r>
        <w:t xml:space="preserve"> </w:t>
      </w:r>
      <w:proofErr w:type="spellStart"/>
      <w:r>
        <w:t>leuiter</w:t>
      </w:r>
      <w:proofErr w:type="spellEnd"/>
      <w:r>
        <w:t xml:space="preserve">. Sed ex asse </w:t>
      </w:r>
      <w:proofErr w:type="spellStart"/>
      <w:r>
        <w:t>profundendum</w:t>
      </w:r>
      <w:proofErr w:type="spellEnd"/>
      <w:r>
        <w:t xml:space="preserve"> </w:t>
      </w:r>
      <w:proofErr w:type="spellStart"/>
      <w:r>
        <w:t>putat</w:t>
      </w:r>
      <w:proofErr w:type="spellEnd"/>
      <w:r>
        <w:t>.</w:t>
      </w:r>
    </w:p>
    <w:p w14:paraId="31C33CF4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Qui </w:t>
      </w:r>
      <w:proofErr w:type="spellStart"/>
      <w:r>
        <w:t>scis</w:t>
      </w:r>
      <w:proofErr w:type="spellEnd"/>
      <w:r>
        <w:t xml:space="preserve"> </w:t>
      </w:r>
      <w:proofErr w:type="spellStart"/>
      <w:r>
        <w:t>fortè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nobis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conciliatus</w:t>
      </w:r>
      <w:proofErr w:type="spellEnd"/>
      <w:r>
        <w:t>.</w:t>
      </w:r>
    </w:p>
    <w:p w14:paraId="2A062B8B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ERASIST.</w:t>
      </w:r>
      <w:r>
        <w:t xml:space="preserve"> O Deus </w:t>
      </w:r>
      <w:proofErr w:type="spellStart"/>
      <w:r>
        <w:t>immortalis</w:t>
      </w:r>
      <w:proofErr w:type="spellEnd"/>
      <w:r>
        <w:t xml:space="preserve">: quid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miseram</w:t>
      </w:r>
      <w:proofErr w:type="spellEnd"/>
      <w:r>
        <w:t xml:space="preserve"> </w:t>
      </w:r>
      <w:proofErr w:type="spellStart"/>
      <w:r>
        <w:t>animam</w:t>
      </w:r>
      <w:proofErr w:type="spellEnd"/>
      <w:r>
        <w:t xml:space="preserve"> </w:t>
      </w:r>
      <w:proofErr w:type="spellStart"/>
      <w:r>
        <w:t>reliquerit</w:t>
      </w:r>
      <w:proofErr w:type="spellEnd"/>
      <w:r>
        <w:t xml:space="preserve"> vides, </w:t>
      </w:r>
      <w:proofErr w:type="spellStart"/>
      <w:r>
        <w:t>regiis</w:t>
      </w:r>
      <w:proofErr w:type="spellEnd"/>
      <w:r>
        <w:t xml:space="preserve"> </w:t>
      </w:r>
      <w:proofErr w:type="spellStart"/>
      <w:r>
        <w:t>ornamentis</w:t>
      </w:r>
      <w:proofErr w:type="spellEnd"/>
      <w:r>
        <w:t xml:space="preserve"> </w:t>
      </w:r>
      <w:proofErr w:type="spellStart"/>
      <w:r>
        <w:t>exutum</w:t>
      </w:r>
      <w:proofErr w:type="spellEnd"/>
      <w:r>
        <w:t xml:space="preserve">, </w:t>
      </w:r>
      <w:proofErr w:type="spellStart"/>
      <w:r>
        <w:t>paternis</w:t>
      </w:r>
      <w:proofErr w:type="spellEnd"/>
      <w:r>
        <w:t xml:space="preserve"> </w:t>
      </w:r>
      <w:proofErr w:type="spellStart"/>
      <w:r>
        <w:t>extrusum</w:t>
      </w:r>
      <w:proofErr w:type="spellEnd"/>
      <w:r>
        <w:t xml:space="preserve"> </w:t>
      </w:r>
      <w:proofErr w:type="spellStart"/>
      <w:r>
        <w:t>aedibus</w:t>
      </w:r>
      <w:proofErr w:type="spellEnd"/>
      <w:r>
        <w:t xml:space="preserve">, </w:t>
      </w:r>
      <w:proofErr w:type="spellStart"/>
      <w:r>
        <w:t>inopem</w:t>
      </w:r>
      <w:proofErr w:type="spellEnd"/>
      <w:r>
        <w:t xml:space="preserve">, </w:t>
      </w:r>
      <w:proofErr w:type="spellStart"/>
      <w:r>
        <w:t>afflictum</w:t>
      </w:r>
      <w:proofErr w:type="spellEnd"/>
      <w:r>
        <w:t xml:space="preserve">, </w:t>
      </w:r>
      <w:proofErr w:type="spellStart"/>
      <w:r>
        <w:t>vagum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et </w:t>
      </w:r>
      <w:proofErr w:type="spellStart"/>
      <w:r>
        <w:t>terris</w:t>
      </w:r>
      <w:proofErr w:type="spellEnd"/>
      <w:r>
        <w:t xml:space="preserve"> </w:t>
      </w:r>
      <w:proofErr w:type="spellStart"/>
      <w:r>
        <w:t>persequitur</w:t>
      </w:r>
      <w:proofErr w:type="spellEnd"/>
      <w:r>
        <w:t>, con[8]</w:t>
      </w:r>
      <w:proofErr w:type="spellStart"/>
      <w:r>
        <w:t>iurato</w:t>
      </w:r>
      <w:proofErr w:type="spellEnd"/>
      <w:r>
        <w:t xml:space="preserve"> in </w:t>
      </w:r>
      <w:proofErr w:type="spellStart"/>
      <w:r>
        <w:t>vnius</w:t>
      </w:r>
      <w:proofErr w:type="spellEnd"/>
      <w:r>
        <w:t xml:space="preserve"> </w:t>
      </w:r>
      <w:proofErr w:type="spellStart"/>
      <w:r>
        <w:t>perniciem</w:t>
      </w:r>
      <w:proofErr w:type="spellEnd"/>
      <w:r>
        <w:t xml:space="preserve"> toto </w:t>
      </w:r>
      <w:proofErr w:type="spellStart"/>
      <w:r>
        <w:t>elementorum</w:t>
      </w:r>
      <w:proofErr w:type="spellEnd"/>
      <w:r>
        <w:t xml:space="preserve"> </w:t>
      </w:r>
      <w:proofErr w:type="spellStart"/>
      <w:r>
        <w:t>onere</w:t>
      </w:r>
      <w:proofErr w:type="spellEnd"/>
      <w:r>
        <w:t xml:space="preserve">, manes </w:t>
      </w:r>
      <w:proofErr w:type="spellStart"/>
      <w:r>
        <w:t>ipsos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viuus</w:t>
      </w:r>
      <w:proofErr w:type="spellEnd"/>
      <w:r>
        <w:t xml:space="preserve"> </w:t>
      </w:r>
      <w:proofErr w:type="spellStart"/>
      <w:r>
        <w:t>peteres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ad </w:t>
      </w:r>
      <w:proofErr w:type="spellStart"/>
      <w:r>
        <w:t>inferos</w:t>
      </w:r>
      <w:proofErr w:type="spellEnd"/>
      <w:r>
        <w:t xml:space="preserve"> </w:t>
      </w:r>
      <w:proofErr w:type="spellStart"/>
      <w:r>
        <w:t>vsque</w:t>
      </w:r>
      <w:proofErr w:type="spellEnd"/>
      <w:r>
        <w:t xml:space="preserve"> </w:t>
      </w:r>
      <w:proofErr w:type="spellStart"/>
      <w:r>
        <w:t>insaturabili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prosequetur</w:t>
      </w:r>
      <w:proofErr w:type="spellEnd"/>
      <w:r>
        <w:t xml:space="preserve">. Et </w:t>
      </w:r>
      <w:proofErr w:type="spellStart"/>
      <w:r>
        <w:t>nunc</w:t>
      </w:r>
      <w:proofErr w:type="spellEnd"/>
      <w:r>
        <w:t xml:space="preserve"> in tot </w:t>
      </w:r>
      <w:proofErr w:type="spellStart"/>
      <w:r>
        <w:t>angustias</w:t>
      </w:r>
      <w:proofErr w:type="spellEnd"/>
      <w:r>
        <w:t xml:space="preserve"> </w:t>
      </w:r>
      <w:proofErr w:type="spellStart"/>
      <w:r>
        <w:t>coniecto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partem </w:t>
      </w:r>
      <w:proofErr w:type="spellStart"/>
      <w:r>
        <w:t>quietis</w:t>
      </w:r>
      <w:proofErr w:type="spellEnd"/>
      <w:r>
        <w:t xml:space="preserve"> </w:t>
      </w:r>
      <w:proofErr w:type="spellStart"/>
      <w:r>
        <w:t>concedit</w:t>
      </w:r>
      <w:proofErr w:type="spellEnd"/>
      <w:r>
        <w:t xml:space="preserve">?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certè</w:t>
      </w:r>
      <w:proofErr w:type="spellEnd"/>
      <w:r>
        <w:t xml:space="preserve"> </w:t>
      </w:r>
      <w:proofErr w:type="spellStart"/>
      <w:r>
        <w:t>miserae</w:t>
      </w:r>
      <w:proofErr w:type="spellEnd"/>
      <w:r>
        <w:t xml:space="preserve"> </w:t>
      </w:r>
      <w:proofErr w:type="spellStart"/>
      <w:r>
        <w:t>fugitiuaeque</w:t>
      </w:r>
      <w:proofErr w:type="spellEnd"/>
      <w:r>
        <w:t xml:space="preserve"> </w:t>
      </w:r>
      <w:proofErr w:type="spellStart"/>
      <w:r>
        <w:t>belluae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vis </w:t>
      </w:r>
      <w:proofErr w:type="spellStart"/>
      <w:r>
        <w:t>acrior</w:t>
      </w:r>
      <w:proofErr w:type="spellEnd"/>
      <w:r>
        <w:t xml:space="preserve"> </w:t>
      </w:r>
      <w:proofErr w:type="spellStart"/>
      <w:r>
        <w:t>venatorum</w:t>
      </w:r>
      <w:proofErr w:type="spellEnd"/>
      <w:r>
        <w:t xml:space="preserve"> in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perniciem</w:t>
      </w:r>
      <w:proofErr w:type="spellEnd"/>
      <w:r>
        <w:t xml:space="preserve"> </w:t>
      </w:r>
      <w:proofErr w:type="spellStart"/>
      <w:r>
        <w:t>incubuerit</w:t>
      </w:r>
      <w:proofErr w:type="spellEnd"/>
      <w:r>
        <w:t xml:space="preserve">, per </w:t>
      </w:r>
      <w:proofErr w:type="spellStart"/>
      <w:r>
        <w:t>dumeta</w:t>
      </w:r>
      <w:proofErr w:type="spellEnd"/>
      <w:r>
        <w:t xml:space="preserve"> </w:t>
      </w:r>
      <w:proofErr w:type="spellStart"/>
      <w:r>
        <w:t>salebrasque</w:t>
      </w:r>
      <w:proofErr w:type="spellEnd"/>
      <w:r>
        <w:t xml:space="preserve"> </w:t>
      </w:r>
      <w:proofErr w:type="spellStart"/>
      <w:r>
        <w:t>flexuosas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expediant</w:t>
      </w:r>
      <w:proofErr w:type="spellEnd"/>
      <w:r>
        <w:t xml:space="preserve">, et </w:t>
      </w:r>
      <w:proofErr w:type="spellStart"/>
      <w:r>
        <w:t>gelidis</w:t>
      </w:r>
      <w:proofErr w:type="spellEnd"/>
      <w:r>
        <w:t xml:space="preserve"> </w:t>
      </w:r>
      <w:proofErr w:type="spellStart"/>
      <w:r>
        <w:t>amnibus</w:t>
      </w:r>
      <w:proofErr w:type="spellEnd"/>
      <w:r>
        <w:t xml:space="preserve"> </w:t>
      </w:r>
      <w:proofErr w:type="spellStart"/>
      <w:r>
        <w:t>circunfusae</w:t>
      </w:r>
      <w:proofErr w:type="spellEnd"/>
      <w:r>
        <w:t xml:space="preserve"> </w:t>
      </w:r>
      <w:proofErr w:type="spellStart"/>
      <w:r>
        <w:t>tantisper</w:t>
      </w:r>
      <w:proofErr w:type="spellEnd"/>
      <w:r>
        <w:t xml:space="preserve"> à </w:t>
      </w:r>
      <w:proofErr w:type="spellStart"/>
      <w:r>
        <w:t>defatigatione</w:t>
      </w:r>
      <w:proofErr w:type="spellEnd"/>
      <w:r>
        <w:t xml:space="preserve"> </w:t>
      </w:r>
      <w:proofErr w:type="spellStart"/>
      <w:r>
        <w:t>conquiescant</w:t>
      </w:r>
      <w:proofErr w:type="spellEnd"/>
      <w:r>
        <w:t xml:space="preserve">. </w:t>
      </w:r>
      <w:proofErr w:type="spellStart"/>
      <w:r>
        <w:t>Tibi</w:t>
      </w:r>
      <w:proofErr w:type="spellEnd"/>
      <w:r>
        <w:t xml:space="preserve"> non aula, non </w:t>
      </w:r>
      <w:proofErr w:type="spellStart"/>
      <w:r>
        <w:t>lectus</w:t>
      </w:r>
      <w:proofErr w:type="spellEnd"/>
      <w:r>
        <w:t xml:space="preserve">, non </w:t>
      </w:r>
      <w:proofErr w:type="spellStart"/>
      <w:r>
        <w:t>solitudo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infelicium</w:t>
      </w:r>
      <w:proofErr w:type="spellEnd"/>
      <w:r>
        <w:t xml:space="preserve"> commune </w:t>
      </w:r>
      <w:proofErr w:type="spellStart"/>
      <w:r>
        <w:t>perfugium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quietem</w:t>
      </w:r>
      <w:proofErr w:type="spellEnd"/>
      <w:r>
        <w:t xml:space="preserve"> data, </w:t>
      </w:r>
      <w:proofErr w:type="spellStart"/>
      <w:r>
        <w:t>paternus</w:t>
      </w:r>
      <w:proofErr w:type="spellEnd"/>
      <w:r>
        <w:t xml:space="preserve"> </w:t>
      </w:r>
      <w:proofErr w:type="spellStart"/>
      <w:r>
        <w:t>vbique</w:t>
      </w:r>
      <w:proofErr w:type="spellEnd"/>
      <w:r>
        <w:t xml:space="preserve"> </w:t>
      </w:r>
      <w:proofErr w:type="spellStart"/>
      <w:r>
        <w:t>occurrit</w:t>
      </w:r>
      <w:proofErr w:type="spellEnd"/>
      <w:r>
        <w:t xml:space="preserve"> furor, </w:t>
      </w:r>
      <w:proofErr w:type="spellStart"/>
      <w:r>
        <w:t>vbique</w:t>
      </w:r>
      <w:proofErr w:type="spellEnd"/>
      <w:r>
        <w:t xml:space="preserve"> </w:t>
      </w:r>
      <w:proofErr w:type="spellStart"/>
      <w:r>
        <w:t>saeui</w:t>
      </w:r>
      <w:proofErr w:type="spellEnd"/>
      <w:r>
        <w:t xml:space="preserve"> et </w:t>
      </w:r>
      <w:proofErr w:type="spellStart"/>
      <w:r>
        <w:t>minaces</w:t>
      </w:r>
      <w:proofErr w:type="spellEnd"/>
      <w:r>
        <w:t xml:space="preserve"> gladii in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iugulum</w:t>
      </w:r>
      <w:proofErr w:type="spellEnd"/>
      <w:r>
        <w:t xml:space="preserve"> </w:t>
      </w:r>
      <w:proofErr w:type="spellStart"/>
      <w:r>
        <w:t>intenduntur</w:t>
      </w:r>
      <w:proofErr w:type="spellEnd"/>
      <w:r>
        <w:t xml:space="preserve">, </w:t>
      </w:r>
      <w:proofErr w:type="spellStart"/>
      <w:r>
        <w:t>vbique</w:t>
      </w:r>
      <w:proofErr w:type="spellEnd"/>
      <w:r>
        <w:t xml:space="preserve"> </w:t>
      </w:r>
      <w:proofErr w:type="spellStart"/>
      <w:r>
        <w:t>latronum</w:t>
      </w:r>
      <w:proofErr w:type="spellEnd"/>
      <w:r>
        <w:t xml:space="preserve"> </w:t>
      </w:r>
      <w:proofErr w:type="spellStart"/>
      <w:r>
        <w:t>debitae</w:t>
      </w:r>
      <w:proofErr w:type="spellEnd"/>
      <w:r>
        <w:t xml:space="preserve"> </w:t>
      </w:r>
      <w:proofErr w:type="spellStart"/>
      <w:r>
        <w:t>ceruicibus</w:t>
      </w:r>
      <w:proofErr w:type="spellEnd"/>
      <w:r>
        <w:t xml:space="preserve"> secures </w:t>
      </w:r>
      <w:proofErr w:type="spellStart"/>
      <w:r>
        <w:t>regiae</w:t>
      </w:r>
      <w:proofErr w:type="spellEnd"/>
      <w:r>
        <w:t xml:space="preserve"> </w:t>
      </w:r>
      <w:proofErr w:type="spellStart"/>
      <w:r>
        <w:t>soboli</w:t>
      </w:r>
      <w:proofErr w:type="spellEnd"/>
      <w:r>
        <w:t xml:space="preserve"> </w:t>
      </w:r>
      <w:proofErr w:type="spellStart"/>
      <w:r>
        <w:t>formidandae</w:t>
      </w:r>
      <w:proofErr w:type="spellEnd"/>
      <w:r>
        <w:t>.</w:t>
      </w:r>
    </w:p>
    <w:p w14:paraId="49C1313D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Verum </w:t>
      </w:r>
      <w:proofErr w:type="spellStart"/>
      <w:r>
        <w:t>est</w:t>
      </w:r>
      <w:proofErr w:type="spellEnd"/>
      <w:r>
        <w:t xml:space="preserve">, at fiducia et </w:t>
      </w:r>
      <w:proofErr w:type="spellStart"/>
      <w:r>
        <w:t>patientia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mitescet</w:t>
      </w:r>
      <w:proofErr w:type="spellEnd"/>
      <w:r>
        <w:t>.</w:t>
      </w:r>
    </w:p>
    <w:p w14:paraId="138ABE6A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ERASIST.</w:t>
      </w:r>
      <w:r>
        <w:t xml:space="preserve"> Tu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homini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inermem</w:t>
      </w:r>
      <w:proofErr w:type="spellEnd"/>
      <w:r>
        <w:t xml:space="preserve"> </w:t>
      </w:r>
      <w:proofErr w:type="spellStart"/>
      <w:r>
        <w:t>credes</w:t>
      </w:r>
      <w:proofErr w:type="spellEnd"/>
      <w:r>
        <w:t xml:space="preserve">? ô </w:t>
      </w:r>
      <w:proofErr w:type="spellStart"/>
      <w:r>
        <w:t>miseram</w:t>
      </w:r>
      <w:proofErr w:type="spellEnd"/>
      <w:r>
        <w:t xml:space="preserve"> vitae </w:t>
      </w:r>
      <w:proofErr w:type="spellStart"/>
      <w:r>
        <w:t>rationem</w:t>
      </w:r>
      <w:proofErr w:type="spellEnd"/>
      <w:r>
        <w:t xml:space="preserve"> ô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credulam</w:t>
      </w:r>
      <w:proofErr w:type="spellEnd"/>
      <w:r>
        <w:t xml:space="preserve"> in </w:t>
      </w:r>
      <w:proofErr w:type="spellStart"/>
      <w:r>
        <w:t>propriis</w:t>
      </w:r>
      <w:proofErr w:type="spellEnd"/>
      <w:r>
        <w:t xml:space="preserve"> </w:t>
      </w:r>
      <w:proofErr w:type="spellStart"/>
      <w:r>
        <w:t>periculis</w:t>
      </w:r>
      <w:proofErr w:type="spellEnd"/>
      <w:r>
        <w:t xml:space="preserve"> </w:t>
      </w:r>
      <w:proofErr w:type="spellStart"/>
      <w:r>
        <w:t>inno</w:t>
      </w:r>
      <w:proofErr w:type="spellEnd"/>
      <w:r>
        <w:t>[9]</w:t>
      </w:r>
      <w:proofErr w:type="spellStart"/>
      <w:r>
        <w:t>centiam</w:t>
      </w:r>
      <w:proofErr w:type="spellEnd"/>
      <w:r>
        <w:t xml:space="preserve">, </w:t>
      </w:r>
      <w:proofErr w:type="spellStart"/>
      <w:r>
        <w:t>crede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immitium</w:t>
      </w:r>
      <w:proofErr w:type="spellEnd"/>
      <w:r>
        <w:t xml:space="preserve"> </w:t>
      </w:r>
      <w:proofErr w:type="spellStart"/>
      <w:r>
        <w:t>belluarum</w:t>
      </w:r>
      <w:proofErr w:type="spellEnd"/>
      <w:r>
        <w:t xml:space="preserve"> </w:t>
      </w:r>
      <w:proofErr w:type="spellStart"/>
      <w:r>
        <w:t>latibulis</w:t>
      </w:r>
      <w:proofErr w:type="spellEnd"/>
      <w:r>
        <w:t xml:space="preserve">, </w:t>
      </w:r>
      <w:proofErr w:type="spellStart"/>
      <w:r>
        <w:t>crede</w:t>
      </w:r>
      <w:proofErr w:type="spellEnd"/>
      <w:r>
        <w:t xml:space="preserve"> </w:t>
      </w:r>
      <w:proofErr w:type="spellStart"/>
      <w:r>
        <w:t>Leonum</w:t>
      </w:r>
      <w:proofErr w:type="spellEnd"/>
      <w:r>
        <w:t xml:space="preserve"> </w:t>
      </w:r>
      <w:proofErr w:type="spellStart"/>
      <w:r>
        <w:t>Tigriumque</w:t>
      </w:r>
      <w:proofErr w:type="spellEnd"/>
      <w:r>
        <w:t xml:space="preserve"> </w:t>
      </w:r>
      <w:proofErr w:type="spellStart"/>
      <w:r>
        <w:t>furoribus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perfidiae</w:t>
      </w:r>
      <w:proofErr w:type="spellEnd"/>
      <w:r>
        <w:t xml:space="preserve"> </w:t>
      </w:r>
      <w:proofErr w:type="spellStart"/>
      <w:r>
        <w:t>committas</w:t>
      </w:r>
      <w:proofErr w:type="spellEnd"/>
      <w:r>
        <w:t>.</w:t>
      </w:r>
    </w:p>
    <w:p w14:paraId="4CB7A666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Quid </w:t>
      </w:r>
      <w:proofErr w:type="spellStart"/>
      <w:r>
        <w:t>igitur</w:t>
      </w:r>
      <w:proofErr w:type="spellEnd"/>
      <w:r>
        <w:t xml:space="preserve">, </w:t>
      </w:r>
      <w:proofErr w:type="spellStart"/>
      <w:r>
        <w:t>pugnandum</w:t>
      </w:r>
      <w:proofErr w:type="spellEnd"/>
      <w:r>
        <w:t xml:space="preserve"> </w:t>
      </w:r>
      <w:proofErr w:type="spellStart"/>
      <w:r>
        <w:t>est</w:t>
      </w:r>
      <w:proofErr w:type="spellEnd"/>
      <w:r>
        <w:t>?</w:t>
      </w:r>
    </w:p>
    <w:p w14:paraId="3C77723E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ERASIST.</w:t>
      </w:r>
      <w:r>
        <w:t xml:space="preserve"> </w:t>
      </w:r>
      <w:proofErr w:type="spellStart"/>
      <w:r>
        <w:t>Enimuero</w:t>
      </w:r>
      <w:proofErr w:type="spellEnd"/>
      <w:r>
        <w:t xml:space="preserve"> </w:t>
      </w:r>
      <w:proofErr w:type="spellStart"/>
      <w:r>
        <w:t>pugnandum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in </w:t>
      </w:r>
      <w:proofErr w:type="spellStart"/>
      <w:r>
        <w:t>solis</w:t>
      </w:r>
      <w:proofErr w:type="spellEnd"/>
      <w:r>
        <w:t xml:space="preserve"> </w:t>
      </w:r>
      <w:proofErr w:type="spellStart"/>
      <w:r>
        <w:t>armis</w:t>
      </w:r>
      <w:proofErr w:type="spellEnd"/>
      <w:r>
        <w:t xml:space="preserve"> </w:t>
      </w:r>
      <w:proofErr w:type="spellStart"/>
      <w:r>
        <w:t>constitutam</w:t>
      </w:r>
      <w:proofErr w:type="spellEnd"/>
      <w:r>
        <w:t xml:space="preserve"> </w:t>
      </w:r>
      <w:proofErr w:type="spellStart"/>
      <w:r>
        <w:t>esso</w:t>
      </w:r>
      <w:proofErr w:type="spellEnd"/>
      <w:r>
        <w:t xml:space="preserve"> </w:t>
      </w:r>
      <w:proofErr w:type="spellStart"/>
      <w:r>
        <w:t>salutem</w:t>
      </w:r>
      <w:proofErr w:type="spellEnd"/>
      <w:r>
        <w:t xml:space="preserve"> </w:t>
      </w:r>
      <w:proofErr w:type="spellStart"/>
      <w:r>
        <w:t>inimicorum</w:t>
      </w:r>
      <w:proofErr w:type="spellEnd"/>
      <w:r>
        <w:t xml:space="preserve"> </w:t>
      </w:r>
      <w:proofErr w:type="spellStart"/>
      <w:r>
        <w:t>voluit</w:t>
      </w:r>
      <w:proofErr w:type="spellEnd"/>
      <w:r>
        <w:t xml:space="preserve"> </w:t>
      </w:r>
      <w:proofErr w:type="spellStart"/>
      <w:r>
        <w:t>immanitas</w:t>
      </w:r>
      <w:proofErr w:type="spellEnd"/>
      <w:r>
        <w:t xml:space="preserve">, non is ego sum, qui nefas </w:t>
      </w:r>
      <w:proofErr w:type="spellStart"/>
      <w:r>
        <w:t>suadeam</w:t>
      </w:r>
      <w:proofErr w:type="spellEnd"/>
      <w:r>
        <w:t xml:space="preserve">, qui </w:t>
      </w:r>
      <w:proofErr w:type="spellStart"/>
      <w:r>
        <w:t>probem</w:t>
      </w:r>
      <w:proofErr w:type="spellEnd"/>
      <w:r>
        <w:t xml:space="preserve"> </w:t>
      </w:r>
      <w:proofErr w:type="spellStart"/>
      <w:r>
        <w:t>parricidium</w:t>
      </w:r>
      <w:proofErr w:type="spellEnd"/>
      <w:r>
        <w:t xml:space="preserve">: magna vis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fateor</w:t>
      </w:r>
      <w:proofErr w:type="spellEnd"/>
      <w:r>
        <w:t xml:space="preserve"> </w:t>
      </w:r>
      <w:proofErr w:type="spellStart"/>
      <w:r>
        <w:t>paterni</w:t>
      </w:r>
      <w:proofErr w:type="spellEnd"/>
      <w:r>
        <w:t xml:space="preserve"> sanguinis,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macula </w:t>
      </w:r>
      <w:proofErr w:type="spellStart"/>
      <w:r>
        <w:t>concepta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à corpore manat in </w:t>
      </w:r>
      <w:proofErr w:type="spellStart"/>
      <w:r>
        <w:t>animos</w:t>
      </w:r>
      <w:proofErr w:type="spellEnd"/>
      <w:r>
        <w:t xml:space="preserve">, et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inexpiabili</w:t>
      </w:r>
      <w:proofErr w:type="spellEnd"/>
      <w:r>
        <w:t xml:space="preserve"> </w:t>
      </w:r>
      <w:proofErr w:type="spellStart"/>
      <w:r>
        <w:t>sacrilegio</w:t>
      </w:r>
      <w:proofErr w:type="spellEnd"/>
      <w:r>
        <w:t xml:space="preserve"> </w:t>
      </w:r>
      <w:proofErr w:type="spellStart"/>
      <w:r>
        <w:t>irretitam</w:t>
      </w:r>
      <w:proofErr w:type="spellEnd"/>
      <w:r>
        <w:t xml:space="preserve">, dementia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furore</w:t>
      </w:r>
      <w:proofErr w:type="spellEnd"/>
      <w:r>
        <w:t xml:space="preserve"> </w:t>
      </w:r>
      <w:proofErr w:type="spellStart"/>
      <w:r>
        <w:t>confundit</w:t>
      </w:r>
      <w:proofErr w:type="spellEnd"/>
      <w:r>
        <w:t xml:space="preserve">. Non hoc ago </w:t>
      </w:r>
      <w:proofErr w:type="spellStart"/>
      <w:r>
        <w:t>vt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iugulo</w:t>
      </w:r>
      <w:proofErr w:type="spellEnd"/>
      <w:r>
        <w:t xml:space="preserve"> </w:t>
      </w:r>
      <w:proofErr w:type="spellStart"/>
      <w:r>
        <w:t>ferrum</w:t>
      </w:r>
      <w:proofErr w:type="spellEnd"/>
      <w:r>
        <w:t xml:space="preserve"> </w:t>
      </w:r>
      <w:proofErr w:type="spellStart"/>
      <w:r>
        <w:t>intentes</w:t>
      </w:r>
      <w:proofErr w:type="spellEnd"/>
      <w:r>
        <w:t xml:space="preserve">, sed </w:t>
      </w:r>
      <w:proofErr w:type="spellStart"/>
      <w:r>
        <w:t>vt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ab </w:t>
      </w:r>
      <w:proofErr w:type="spellStart"/>
      <w:r>
        <w:t>inimicorum</w:t>
      </w:r>
      <w:proofErr w:type="spellEnd"/>
      <w:r>
        <w:t xml:space="preserve"> qui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circunstant</w:t>
      </w:r>
      <w:proofErr w:type="spellEnd"/>
      <w:r>
        <w:t xml:space="preserve"> </w:t>
      </w:r>
      <w:proofErr w:type="spellStart"/>
      <w:r>
        <w:t>atrocitate</w:t>
      </w:r>
      <w:proofErr w:type="spellEnd"/>
      <w:r>
        <w:t xml:space="preserve"> </w:t>
      </w:r>
      <w:proofErr w:type="spellStart"/>
      <w:r>
        <w:t>vendices</w:t>
      </w:r>
      <w:proofErr w:type="spellEnd"/>
      <w:r>
        <w:t xml:space="preserve">. </w:t>
      </w:r>
      <w:proofErr w:type="spellStart"/>
      <w:r>
        <w:t>vtere</w:t>
      </w:r>
      <w:proofErr w:type="spellEnd"/>
      <w:r>
        <w:t xml:space="preserve"> naturae </w:t>
      </w:r>
      <w:proofErr w:type="spellStart"/>
      <w:r>
        <w:t>legibus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ne </w:t>
      </w:r>
      <w:proofErr w:type="spellStart"/>
      <w:r>
        <w:t>belluae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ignor</w:t>
      </w:r>
      <w:r>
        <w:t xml:space="preserve">ant, vim </w:t>
      </w:r>
      <w:proofErr w:type="spellStart"/>
      <w:r>
        <w:t>potes</w:t>
      </w:r>
      <w:proofErr w:type="spellEnd"/>
      <w:r>
        <w:t xml:space="preserve"> </w:t>
      </w:r>
      <w:proofErr w:type="spellStart"/>
      <w:r>
        <w:t>libertatem</w:t>
      </w:r>
      <w:proofErr w:type="spellEnd"/>
      <w:r>
        <w:t xml:space="preserve">.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ciuilium</w:t>
      </w:r>
      <w:proofErr w:type="spellEnd"/>
      <w:r>
        <w:t xml:space="preserve"> nobis </w:t>
      </w:r>
      <w:proofErr w:type="spellStart"/>
      <w:r>
        <w:t>armorum</w:t>
      </w:r>
      <w:proofErr w:type="spellEnd"/>
      <w:r>
        <w:t xml:space="preserve"> </w:t>
      </w:r>
      <w:proofErr w:type="spellStart"/>
      <w:r>
        <w:t>subeunda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crudelitas</w:t>
      </w:r>
      <w:proofErr w:type="spellEnd"/>
      <w:r>
        <w:t xml:space="preserve">, </w:t>
      </w:r>
      <w:proofErr w:type="spellStart"/>
      <w:r>
        <w:t>faciamus</w:t>
      </w:r>
      <w:proofErr w:type="spellEnd"/>
      <w:r>
        <w:t xml:space="preserve"> </w:t>
      </w:r>
      <w:proofErr w:type="spellStart"/>
      <w:r>
        <w:t>saltem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boni</w:t>
      </w:r>
      <w:proofErr w:type="spellEnd"/>
      <w:r>
        <w:t xml:space="preserve"> </w:t>
      </w:r>
      <w:proofErr w:type="spellStart"/>
      <w:r>
        <w:t>gladiatores</w:t>
      </w:r>
      <w:proofErr w:type="spellEnd"/>
      <w:r>
        <w:t xml:space="preserve"> [10] </w:t>
      </w:r>
      <w:proofErr w:type="spellStart"/>
      <w:r>
        <w:t>solent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ferrum</w:t>
      </w:r>
      <w:proofErr w:type="spellEnd"/>
      <w:r>
        <w:t xml:space="preserve"> </w:t>
      </w:r>
      <w:proofErr w:type="spellStart"/>
      <w:r>
        <w:t>virili</w:t>
      </w:r>
      <w:proofErr w:type="spellEnd"/>
      <w:r>
        <w:t xml:space="preserve"> animo </w:t>
      </w:r>
      <w:proofErr w:type="spellStart"/>
      <w:r>
        <w:t>excipiamus</w:t>
      </w:r>
      <w:proofErr w:type="spellEnd"/>
      <w:r>
        <w:t xml:space="preserve">: Sed omen Deus </w:t>
      </w:r>
      <w:proofErr w:type="spellStart"/>
      <w:r>
        <w:t>auertar</w:t>
      </w:r>
      <w:proofErr w:type="spellEnd"/>
      <w:r>
        <w:t xml:space="preserve">, omnia </w:t>
      </w:r>
      <w:proofErr w:type="spellStart"/>
      <w:r>
        <w:t>si</w:t>
      </w:r>
      <w:proofErr w:type="spellEnd"/>
      <w:r>
        <w:t xml:space="preserve"> vis in </w:t>
      </w:r>
      <w:proofErr w:type="spellStart"/>
      <w:r>
        <w:t>tuto</w:t>
      </w:r>
      <w:proofErr w:type="spellEnd"/>
      <w:r>
        <w:t xml:space="preserve"> sunt. </w:t>
      </w:r>
      <w:proofErr w:type="spellStart"/>
      <w:r>
        <w:t>Te</w:t>
      </w:r>
      <w:proofErr w:type="spellEnd"/>
      <w:r>
        <w:t xml:space="preserve"> </w:t>
      </w:r>
      <w:proofErr w:type="spellStart"/>
      <w:r>
        <w:t>flos</w:t>
      </w:r>
      <w:proofErr w:type="spellEnd"/>
      <w:r>
        <w:t xml:space="preserve"> </w:t>
      </w:r>
      <w:proofErr w:type="spellStart"/>
      <w:r>
        <w:t>militiae</w:t>
      </w:r>
      <w:proofErr w:type="spellEnd"/>
      <w:r>
        <w:t xml:space="preserve"> </w:t>
      </w:r>
      <w:proofErr w:type="spellStart"/>
      <w:r>
        <w:t>delibatus</w:t>
      </w:r>
      <w:proofErr w:type="spellEnd"/>
      <w:r>
        <w:t xml:space="preserve"> </w:t>
      </w:r>
      <w:proofErr w:type="spellStart"/>
      <w:r>
        <w:t>stipat</w:t>
      </w:r>
      <w:proofErr w:type="spellEnd"/>
      <w:r>
        <w:t xml:space="preserve">, </w:t>
      </w:r>
      <w:proofErr w:type="spellStart"/>
      <w:r>
        <w:t>apparatae</w:t>
      </w:r>
      <w:proofErr w:type="spellEnd"/>
      <w:r>
        <w:t xml:space="preserve"> sunt </w:t>
      </w:r>
      <w:proofErr w:type="spellStart"/>
      <w:r>
        <w:t>copiae</w:t>
      </w:r>
      <w:proofErr w:type="spellEnd"/>
      <w:r>
        <w:t xml:space="preserve">, </w:t>
      </w:r>
      <w:proofErr w:type="spellStart"/>
      <w:r>
        <w:t>illibatae</w:t>
      </w:r>
      <w:proofErr w:type="spellEnd"/>
      <w:r>
        <w:t xml:space="preserve"> </w:t>
      </w:r>
      <w:proofErr w:type="spellStart"/>
      <w:r>
        <w:t>pecuniae</w:t>
      </w:r>
      <w:proofErr w:type="spellEnd"/>
      <w:r>
        <w:t xml:space="preserve">, </w:t>
      </w:r>
      <w:proofErr w:type="spellStart"/>
      <w:r>
        <w:t>boni</w:t>
      </w:r>
      <w:proofErr w:type="spellEnd"/>
      <w:r>
        <w:t xml:space="preserve"> socii, amici </w:t>
      </w:r>
      <w:proofErr w:type="spellStart"/>
      <w:r>
        <w:t>fideles</w:t>
      </w:r>
      <w:proofErr w:type="spellEnd"/>
      <w:r>
        <w:t xml:space="preserve">, </w:t>
      </w:r>
      <w:proofErr w:type="spellStart"/>
      <w:r>
        <w:t>commeatus</w:t>
      </w:r>
      <w:proofErr w:type="spellEnd"/>
      <w:r>
        <w:t xml:space="preserve"> </w:t>
      </w:r>
      <w:proofErr w:type="spellStart"/>
      <w:r>
        <w:t>profluentes</w:t>
      </w:r>
      <w:proofErr w:type="spellEnd"/>
      <w:r>
        <w:t xml:space="preserve">, castra </w:t>
      </w:r>
      <w:proofErr w:type="spellStart"/>
      <w:r>
        <w:t>oppidò</w:t>
      </w:r>
      <w:proofErr w:type="spellEnd"/>
      <w:r>
        <w:t xml:space="preserve"> </w:t>
      </w:r>
      <w:proofErr w:type="spellStart"/>
      <w:r>
        <w:t>perquam</w:t>
      </w:r>
      <w:proofErr w:type="spellEnd"/>
      <w:r>
        <w:t xml:space="preserve"> </w:t>
      </w:r>
      <w:proofErr w:type="spellStart"/>
      <w:r>
        <w:t>munita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modo sit is qui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defuit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victor, </w:t>
      </w:r>
      <w:proofErr w:type="spellStart"/>
      <w:r>
        <w:t>scelerumque</w:t>
      </w:r>
      <w:proofErr w:type="spellEnd"/>
      <w:r>
        <w:t xml:space="preserve"> triumphator animus </w:t>
      </w:r>
      <w:proofErr w:type="spellStart"/>
      <w:r>
        <w:t>proximam</w:t>
      </w:r>
      <w:proofErr w:type="spellEnd"/>
      <w:r>
        <w:t xml:space="preserve"> </w:t>
      </w:r>
      <w:proofErr w:type="spellStart"/>
      <w:r>
        <w:t>libertatem</w:t>
      </w:r>
      <w:proofErr w:type="spellEnd"/>
      <w:r>
        <w:t xml:space="preserve"> video.</w:t>
      </w:r>
    </w:p>
    <w:p w14:paraId="4D669089" w14:textId="77777777" w:rsidR="009C4746" w:rsidRDefault="009C4746">
      <w:pPr>
        <w:spacing w:after="0"/>
      </w:pPr>
    </w:p>
    <w:p w14:paraId="72C3B3B4" w14:textId="77777777" w:rsidR="009C4746" w:rsidRDefault="00F4404A">
      <w:pPr>
        <w:spacing w:after="0"/>
        <w:jc w:val="center"/>
      </w:pPr>
      <w:r>
        <w:t>DVRIAS HERMENIGILDVS LEGATI</w:t>
      </w:r>
    </w:p>
    <w:p w14:paraId="58D1FBB9" w14:textId="77777777" w:rsidR="009C4746" w:rsidRDefault="009C4746">
      <w:pPr>
        <w:spacing w:after="0"/>
        <w:jc w:val="center"/>
      </w:pPr>
    </w:p>
    <w:p w14:paraId="0AB2C173" w14:textId="77777777" w:rsidR="009C4746" w:rsidRDefault="00F4404A">
      <w:pPr>
        <w:spacing w:after="0"/>
        <w:jc w:val="center"/>
      </w:pPr>
      <w:proofErr w:type="spellStart"/>
      <w:r>
        <w:rPr>
          <w:i/>
        </w:rPr>
        <w:lastRenderedPageBreak/>
        <w:t>Afferuntur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nuncii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Recaredi</w:t>
      </w:r>
      <w:proofErr w:type="spellEnd"/>
      <w:r>
        <w:rPr>
          <w:i/>
        </w:rPr>
        <w:t xml:space="preserve"> in castra </w:t>
      </w:r>
      <w:proofErr w:type="spellStart"/>
      <w:r>
        <w:rPr>
          <w:i/>
        </w:rPr>
        <w:t>repentino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aduentu</w:t>
      </w:r>
      <w:proofErr w:type="spellEnd"/>
      <w:r>
        <w:rPr>
          <w:i/>
        </w:rPr>
        <w:t>.</w:t>
      </w:r>
    </w:p>
    <w:p w14:paraId="06B41912" w14:textId="77777777" w:rsidR="009C4746" w:rsidRDefault="009C4746">
      <w:pPr>
        <w:spacing w:after="0"/>
      </w:pPr>
    </w:p>
    <w:p w14:paraId="4632752C" w14:textId="77777777" w:rsidR="009C4746" w:rsidRDefault="00F4404A">
      <w:pPr>
        <w:spacing w:after="0"/>
        <w:jc w:val="both"/>
      </w:pPr>
      <w:r>
        <w:rPr>
          <w:i/>
        </w:rPr>
        <w:t>DVRIAS.</w:t>
      </w:r>
      <w:r>
        <w:t xml:space="preserve"> RECAREDVS frater </w:t>
      </w:r>
      <w:proofErr w:type="spellStart"/>
      <w:r>
        <w:t>tuus</w:t>
      </w:r>
      <w:proofErr w:type="spellEnd"/>
      <w:r>
        <w:t xml:space="preserve"> princeps </w:t>
      </w:r>
      <w:proofErr w:type="spellStart"/>
      <w:r>
        <w:t>illustrissime</w:t>
      </w:r>
      <w:proofErr w:type="spellEnd"/>
      <w:r>
        <w:t xml:space="preserve"> </w:t>
      </w:r>
      <w:proofErr w:type="spellStart"/>
      <w:r>
        <w:t>legatus</w:t>
      </w:r>
      <w:proofErr w:type="spellEnd"/>
      <w:r>
        <w:t xml:space="preserve"> à </w:t>
      </w:r>
      <w:proofErr w:type="spellStart"/>
      <w:r>
        <w:t>patre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 in castra, </w:t>
      </w:r>
      <w:proofErr w:type="spellStart"/>
      <w:r>
        <w:t>petitque</w:t>
      </w:r>
      <w:proofErr w:type="spellEnd"/>
      <w:r>
        <w:t xml:space="preserve"> in </w:t>
      </w:r>
      <w:proofErr w:type="spellStart"/>
      <w:r>
        <w:t>conspectum</w:t>
      </w:r>
      <w:proofErr w:type="spellEnd"/>
      <w:r>
        <w:t xml:space="preserve"> </w:t>
      </w:r>
      <w:proofErr w:type="spellStart"/>
      <w:r>
        <w:t>admitti</w:t>
      </w:r>
      <w:proofErr w:type="spellEnd"/>
      <w:r>
        <w:t>.</w:t>
      </w:r>
    </w:p>
    <w:p w14:paraId="18C5E437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O </w:t>
      </w:r>
      <w:proofErr w:type="spellStart"/>
      <w:r>
        <w:t>fortunatos</w:t>
      </w:r>
      <w:proofErr w:type="spellEnd"/>
      <w:r>
        <w:t xml:space="preserve"> nuncios, fac </w:t>
      </w:r>
      <w:proofErr w:type="spellStart"/>
      <w:r>
        <w:t>securè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ingrediatur</w:t>
      </w:r>
      <w:proofErr w:type="spellEnd"/>
      <w:r>
        <w:t>.</w:t>
      </w:r>
    </w:p>
    <w:p w14:paraId="7AD0D38A" w14:textId="77777777" w:rsidR="009C4746" w:rsidRDefault="00F4404A">
      <w:pPr>
        <w:spacing w:after="0"/>
        <w:jc w:val="both"/>
      </w:pPr>
      <w:r>
        <w:tab/>
      </w:r>
      <w:r>
        <w:rPr>
          <w:i/>
        </w:rPr>
        <w:t xml:space="preserve">DVR. </w:t>
      </w:r>
      <w:r>
        <w:t xml:space="preserve">Vides </w:t>
      </w:r>
      <w:proofErr w:type="spellStart"/>
      <w:r>
        <w:t>praenuntios</w:t>
      </w:r>
      <w:proofErr w:type="spellEnd"/>
      <w:r>
        <w:t>.</w:t>
      </w:r>
    </w:p>
    <w:p w14:paraId="385052DD" w14:textId="77777777" w:rsidR="009C4746" w:rsidRDefault="00F4404A">
      <w:pPr>
        <w:spacing w:after="0"/>
        <w:jc w:val="both"/>
      </w:pPr>
      <w:r>
        <w:t>[11]</w:t>
      </w:r>
      <w:r>
        <w:tab/>
      </w:r>
      <w:r>
        <w:rPr>
          <w:i/>
        </w:rPr>
        <w:t>LEGATVS.</w:t>
      </w:r>
      <w:r>
        <w:t xml:space="preserve"> Frater </w:t>
      </w:r>
      <w:proofErr w:type="spellStart"/>
      <w:r>
        <w:t>tuus</w:t>
      </w:r>
      <w:proofErr w:type="spellEnd"/>
      <w:r>
        <w:t xml:space="preserve"> </w:t>
      </w:r>
      <w:proofErr w:type="spellStart"/>
      <w:r>
        <w:t>Recaredus</w:t>
      </w:r>
      <w:proofErr w:type="spellEnd"/>
      <w:r>
        <w:t xml:space="preserve"> Princeps </w:t>
      </w:r>
      <w:proofErr w:type="spellStart"/>
      <w:r>
        <w:t>Illustrissime</w:t>
      </w:r>
      <w:proofErr w:type="spellEnd"/>
      <w:r>
        <w:t xml:space="preserve"> </w:t>
      </w:r>
      <w:proofErr w:type="spellStart"/>
      <w:r>
        <w:t>proximus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interim cum </w:t>
      </w:r>
      <w:proofErr w:type="spellStart"/>
      <w:r>
        <w:t>oliuis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vides </w:t>
      </w:r>
      <w:proofErr w:type="spellStart"/>
      <w:r>
        <w:t>praeimus</w:t>
      </w:r>
      <w:proofErr w:type="spellEnd"/>
      <w:r>
        <w:t xml:space="preserve">,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amatores</w:t>
      </w:r>
      <w:proofErr w:type="spellEnd"/>
      <w:r>
        <w:t xml:space="preserve">;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nuntii</w:t>
      </w:r>
      <w:proofErr w:type="spellEnd"/>
      <w:r>
        <w:t xml:space="preserve">,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liceat</w:t>
      </w:r>
      <w:proofErr w:type="spellEnd"/>
      <w:r>
        <w:t xml:space="preserve"> </w:t>
      </w:r>
      <w:proofErr w:type="spellStart"/>
      <w:r>
        <w:t>exoratores</w:t>
      </w:r>
      <w:proofErr w:type="spellEnd"/>
      <w:r>
        <w:t>.</w:t>
      </w:r>
    </w:p>
    <w:p w14:paraId="7C87BA54" w14:textId="77777777" w:rsidR="009C4746" w:rsidRDefault="00F4404A">
      <w:pPr>
        <w:spacing w:after="0"/>
        <w:jc w:val="both"/>
      </w:pPr>
      <w:r>
        <w:tab/>
      </w:r>
      <w:proofErr w:type="spellStart"/>
      <w:r>
        <w:t>Reuerere</w:t>
      </w:r>
      <w:proofErr w:type="spellEnd"/>
      <w:r>
        <w:t xml:space="preserve"> (princeps optime) </w:t>
      </w:r>
      <w:proofErr w:type="spellStart"/>
      <w:r>
        <w:t>reuerere</w:t>
      </w:r>
      <w:proofErr w:type="spellEnd"/>
      <w:r>
        <w:t xml:space="preserve"> </w:t>
      </w:r>
      <w:proofErr w:type="spellStart"/>
      <w:r>
        <w:t>frondem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otio</w:t>
      </w:r>
      <w:proofErr w:type="spellEnd"/>
      <w:r>
        <w:t xml:space="preserve"> et </w:t>
      </w:r>
      <w:proofErr w:type="spellStart"/>
      <w:r>
        <w:t>tranquillitati</w:t>
      </w:r>
      <w:proofErr w:type="spellEnd"/>
      <w:r>
        <w:t xml:space="preserve"> </w:t>
      </w:r>
      <w:proofErr w:type="spellStart"/>
      <w:r>
        <w:t>consecrari</w:t>
      </w:r>
      <w:proofErr w:type="spellEnd"/>
      <w:r>
        <w:t xml:space="preserve"> </w:t>
      </w:r>
      <w:proofErr w:type="spellStart"/>
      <w:r>
        <w:t>coelestes</w:t>
      </w:r>
      <w:proofErr w:type="spellEnd"/>
      <w:r>
        <w:t xml:space="preserve"> </w:t>
      </w:r>
      <w:proofErr w:type="spellStart"/>
      <w:r>
        <w:t>voluerunt</w:t>
      </w:r>
      <w:proofErr w:type="spellEnd"/>
      <w:r>
        <w:t>.</w:t>
      </w:r>
    </w:p>
    <w:p w14:paraId="7E0424BE" w14:textId="77777777" w:rsidR="009C4746" w:rsidRDefault="00F4404A">
      <w:pPr>
        <w:spacing w:after="0"/>
        <w:jc w:val="both"/>
      </w:pPr>
      <w:r>
        <w:tab/>
      </w:r>
      <w:proofErr w:type="spellStart"/>
      <w:r>
        <w:t>Reuerere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supplices</w:t>
      </w:r>
      <w:proofErr w:type="spellEnd"/>
      <w:r>
        <w:t xml:space="preserve">, quos </w:t>
      </w:r>
      <w:proofErr w:type="spellStart"/>
      <w:r>
        <w:t>tibi</w:t>
      </w:r>
      <w:proofErr w:type="spellEnd"/>
      <w:r>
        <w:t xml:space="preserve"> non </w:t>
      </w:r>
      <w:proofErr w:type="spellStart"/>
      <w:r>
        <w:t>afflictae</w:t>
      </w:r>
      <w:proofErr w:type="spellEnd"/>
      <w:r>
        <w:t xml:space="preserve">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necessitas</w:t>
      </w:r>
      <w:proofErr w:type="spellEnd"/>
      <w:r>
        <w:t xml:space="preserve">, sed </w:t>
      </w:r>
      <w:proofErr w:type="spellStart"/>
      <w:r>
        <w:t>officiosa</w:t>
      </w:r>
      <w:proofErr w:type="spellEnd"/>
      <w:r>
        <w:t xml:space="preserve"> pietas </w:t>
      </w:r>
      <w:proofErr w:type="spellStart"/>
      <w:r>
        <w:t>immisit</w:t>
      </w:r>
      <w:proofErr w:type="spellEnd"/>
      <w:r>
        <w:t xml:space="preserve">. </w:t>
      </w:r>
      <w:proofErr w:type="spellStart"/>
      <w:r>
        <w:t>Reuerere</w:t>
      </w:r>
      <w:proofErr w:type="spellEnd"/>
      <w:r>
        <w:t xml:space="preserve"> Litas </w:t>
      </w:r>
      <w:proofErr w:type="spellStart"/>
      <w:r>
        <w:t>illas</w:t>
      </w:r>
      <w:proofErr w:type="spellEnd"/>
      <w:r>
        <w:t xml:space="preserve"> </w:t>
      </w:r>
      <w:proofErr w:type="spellStart"/>
      <w:r>
        <w:t>maiestatis</w:t>
      </w:r>
      <w:proofErr w:type="spellEnd"/>
      <w:r>
        <w:t xml:space="preserve"> </w:t>
      </w:r>
      <w:proofErr w:type="spellStart"/>
      <w:r>
        <w:t>eximiae</w:t>
      </w:r>
      <w:proofErr w:type="spellEnd"/>
      <w:r>
        <w:t xml:space="preserve"> </w:t>
      </w:r>
      <w:proofErr w:type="spellStart"/>
      <w:r>
        <w:t>virgines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ad </w:t>
      </w:r>
      <w:proofErr w:type="spellStart"/>
      <w:r>
        <w:t>sempiterni</w:t>
      </w:r>
      <w:proofErr w:type="spellEnd"/>
      <w:r>
        <w:t xml:space="preserve"> </w:t>
      </w:r>
      <w:proofErr w:type="spellStart"/>
      <w:r>
        <w:t>numinis</w:t>
      </w:r>
      <w:proofErr w:type="spellEnd"/>
      <w:r>
        <w:t xml:space="preserve"> tribunal </w:t>
      </w:r>
      <w:proofErr w:type="spellStart"/>
      <w:r>
        <w:t>peruigiles</w:t>
      </w:r>
      <w:proofErr w:type="spellEnd"/>
      <w:r>
        <w:t xml:space="preserve"> sedent et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arrogantis</w:t>
      </w:r>
      <w:proofErr w:type="spellEnd"/>
      <w:r>
        <w:t xml:space="preserve"> animi </w:t>
      </w:r>
      <w:proofErr w:type="spellStart"/>
      <w:r>
        <w:t>fastu</w:t>
      </w:r>
      <w:proofErr w:type="spellEnd"/>
      <w:r>
        <w:t xml:space="preserve"> </w:t>
      </w:r>
      <w:proofErr w:type="spellStart"/>
      <w:r>
        <w:t>suos</w:t>
      </w:r>
      <w:proofErr w:type="spellEnd"/>
      <w:r>
        <w:t xml:space="preserve"> </w:t>
      </w:r>
      <w:proofErr w:type="spellStart"/>
      <w:r>
        <w:t>contempserunt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seuerissimè</w:t>
      </w:r>
      <w:proofErr w:type="spellEnd"/>
      <w:r>
        <w:t xml:space="preserve"> </w:t>
      </w:r>
      <w:proofErr w:type="spellStart"/>
      <w:r>
        <w:t>puniunt</w:t>
      </w:r>
      <w:proofErr w:type="spellEnd"/>
      <w:r>
        <w:t>.</w:t>
      </w:r>
    </w:p>
    <w:p w14:paraId="00029386" w14:textId="77777777" w:rsidR="009C4746" w:rsidRDefault="00F4404A">
      <w:pPr>
        <w:spacing w:after="0"/>
        <w:jc w:val="both"/>
      </w:pPr>
      <w:r>
        <w:tab/>
      </w:r>
      <w:proofErr w:type="spellStart"/>
      <w:r>
        <w:t>Vtinam</w:t>
      </w:r>
      <w:proofErr w:type="spellEnd"/>
      <w:r>
        <w:t xml:space="preserve"> princeps optime </w:t>
      </w:r>
      <w:proofErr w:type="spellStart"/>
      <w:r>
        <w:t>possem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vno</w:t>
      </w:r>
      <w:proofErr w:type="spellEnd"/>
      <w:r>
        <w:t xml:space="preserve"> </w:t>
      </w:r>
      <w:proofErr w:type="spellStart"/>
      <w:r>
        <w:t>aspectu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ponere</w:t>
      </w:r>
      <w:proofErr w:type="spellEnd"/>
      <w:r>
        <w:t xml:space="preserve"> </w:t>
      </w:r>
      <w:proofErr w:type="spellStart"/>
      <w:r>
        <w:t>gemitus</w:t>
      </w:r>
      <w:proofErr w:type="spellEnd"/>
      <w:r>
        <w:t xml:space="preserve">, </w:t>
      </w:r>
      <w:proofErr w:type="spellStart"/>
      <w:r>
        <w:t>suspiria</w:t>
      </w:r>
      <w:proofErr w:type="spellEnd"/>
      <w:r>
        <w:t xml:space="preserve">, turbines </w:t>
      </w:r>
      <w:proofErr w:type="spellStart"/>
      <w:r>
        <w:t>acerbae</w:t>
      </w:r>
      <w:proofErr w:type="spellEnd"/>
      <w:r>
        <w:t xml:space="preserve"> </w:t>
      </w:r>
      <w:proofErr w:type="spellStart"/>
      <w:r>
        <w:t>calamitatis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in hoc </w:t>
      </w:r>
      <w:proofErr w:type="spellStart"/>
      <w:r>
        <w:t>impendentis</w:t>
      </w:r>
      <w:proofErr w:type="spellEnd"/>
      <w:r>
        <w:t xml:space="preserve"> belli </w:t>
      </w:r>
      <w:proofErr w:type="spellStart"/>
      <w:r>
        <w:t>metu</w:t>
      </w:r>
      <w:proofErr w:type="spellEnd"/>
      <w:r>
        <w:t xml:space="preserve"> gens </w:t>
      </w:r>
      <w:proofErr w:type="spellStart"/>
      <w:r>
        <w:t>tua</w:t>
      </w:r>
      <w:proofErr w:type="spellEnd"/>
      <w:r>
        <w:t xml:space="preserve"> </w:t>
      </w:r>
      <w:proofErr w:type="spellStart"/>
      <w:r>
        <w:t>conflictatur</w:t>
      </w:r>
      <w:proofErr w:type="spellEnd"/>
      <w:r>
        <w:t xml:space="preserve">: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oculorum</w:t>
      </w:r>
      <w:proofErr w:type="spellEnd"/>
      <w:r>
        <w:t xml:space="preserve"> </w:t>
      </w:r>
      <w:proofErr w:type="spellStart"/>
      <w:r>
        <w:rPr>
          <w:i/>
        </w:rPr>
        <w:t>fulgura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repentè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lachrymarum</w:t>
      </w:r>
      <w:proofErr w:type="spellEnd"/>
      <w:r>
        <w:t xml:space="preserve"> </w:t>
      </w:r>
      <w:proofErr w:type="spellStart"/>
      <w:r>
        <w:rPr>
          <w:i/>
        </w:rPr>
        <w:t>imbres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liquescerent</w:t>
      </w:r>
      <w:proofErr w:type="spellEnd"/>
      <w:r>
        <w:t xml:space="preserve">. Quid </w:t>
      </w:r>
      <w:proofErr w:type="spellStart"/>
      <w:r>
        <w:t>mitissimo</w:t>
      </w:r>
      <w:proofErr w:type="spellEnd"/>
      <w:r>
        <w:t xml:space="preserve"> </w:t>
      </w:r>
      <w:proofErr w:type="spellStart"/>
      <w:r>
        <w:t>pectori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, cum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armis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ad pa[12]</w:t>
      </w:r>
      <w:proofErr w:type="spellStart"/>
      <w:r>
        <w:t>triae</w:t>
      </w:r>
      <w:proofErr w:type="spellEnd"/>
      <w:r>
        <w:t xml:space="preserve"> </w:t>
      </w:r>
      <w:proofErr w:type="spellStart"/>
      <w:r>
        <w:t>subsidium</w:t>
      </w:r>
      <w:proofErr w:type="spellEnd"/>
      <w:r>
        <w:t xml:space="preserve"> non ad terrorem </w:t>
      </w:r>
      <w:proofErr w:type="spellStart"/>
      <w:r>
        <w:t>ciuium</w:t>
      </w:r>
      <w:proofErr w:type="spellEnd"/>
      <w:r>
        <w:t xml:space="preserve"> </w:t>
      </w:r>
      <w:proofErr w:type="spellStart"/>
      <w:r>
        <w:t>exeri</w:t>
      </w:r>
      <w:proofErr w:type="spellEnd"/>
      <w:r>
        <w:t xml:space="preserve"> </w:t>
      </w:r>
      <w:proofErr w:type="spellStart"/>
      <w:r>
        <w:t>oportuerat</w:t>
      </w:r>
      <w:proofErr w:type="spellEnd"/>
      <w:r>
        <w:t xml:space="preserve">, </w:t>
      </w:r>
      <w:r>
        <w:rPr>
          <w:i/>
        </w:rPr>
        <w:t xml:space="preserve">quid per </w:t>
      </w:r>
      <w:proofErr w:type="spellStart"/>
      <w:r>
        <w:rPr>
          <w:i/>
        </w:rPr>
        <w:t>circuitum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petis</w:t>
      </w:r>
      <w:proofErr w:type="spellEnd"/>
      <w:r>
        <w:t xml:space="preserve"> </w:t>
      </w:r>
      <w:proofErr w:type="spellStart"/>
      <w:r>
        <w:rPr>
          <w:i/>
        </w:rPr>
        <w:t>gloriam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manu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</w:t>
      </w:r>
      <w:proofErr w:type="spellEnd"/>
      <w:r>
        <w:t xml:space="preserve">?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Regem</w:t>
      </w:r>
      <w:proofErr w:type="spellEnd"/>
      <w:r>
        <w:t xml:space="preserve"> </w:t>
      </w:r>
      <w:proofErr w:type="spellStart"/>
      <w:r>
        <w:t>Gothorum</w:t>
      </w:r>
      <w:proofErr w:type="spellEnd"/>
      <w:r>
        <w:t xml:space="preserve"> non </w:t>
      </w:r>
      <w:proofErr w:type="spellStart"/>
      <w:r>
        <w:t>perditorem</w:t>
      </w:r>
      <w:proofErr w:type="spellEnd"/>
      <w:r>
        <w:t xml:space="preserve"> fata </w:t>
      </w:r>
      <w:proofErr w:type="spellStart"/>
      <w:r>
        <w:t>voluerunt</w:t>
      </w:r>
      <w:proofErr w:type="spellEnd"/>
      <w:r>
        <w:t xml:space="preserve">. </w:t>
      </w:r>
      <w:r>
        <w:rPr>
          <w:i/>
        </w:rPr>
        <w:t xml:space="preserve">Via </w:t>
      </w:r>
      <w:proofErr w:type="spellStart"/>
      <w:r>
        <w:rPr>
          <w:i/>
        </w:rPr>
        <w:t>tibi</w:t>
      </w:r>
      <w:proofErr w:type="spellEnd"/>
      <w:r>
        <w:rPr>
          <w:i/>
        </w:rPr>
        <w:t xml:space="preserve"> ad imperium </w:t>
      </w:r>
      <w:proofErr w:type="spellStart"/>
      <w:r>
        <w:rPr>
          <w:i/>
        </w:rPr>
        <w:t>tota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audis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oleis</w:t>
      </w:r>
      <w:proofErr w:type="spellEnd"/>
      <w:r>
        <w:t xml:space="preserve"> </w:t>
      </w:r>
      <w:r>
        <w:rPr>
          <w:i/>
        </w:rPr>
        <w:t xml:space="preserve">strata </w:t>
      </w:r>
      <w:proofErr w:type="spellStart"/>
      <w:r>
        <w:rPr>
          <w:i/>
        </w:rPr>
        <w:t>est</w:t>
      </w:r>
      <w:proofErr w:type="spellEnd"/>
      <w:r>
        <w:t xml:space="preserve">, per </w:t>
      </w:r>
      <w:proofErr w:type="spellStart"/>
      <w:r>
        <w:t>hanc</w:t>
      </w:r>
      <w:proofErr w:type="spellEnd"/>
      <w:r>
        <w:t xml:space="preserve"> non per </w:t>
      </w:r>
      <w:proofErr w:type="spellStart"/>
      <w:r>
        <w:t>miserabilium</w:t>
      </w:r>
      <w:proofErr w:type="spellEnd"/>
      <w:r>
        <w:t xml:space="preserve"> </w:t>
      </w:r>
      <w:proofErr w:type="spellStart"/>
      <w:r>
        <w:t>ciuium</w:t>
      </w:r>
      <w:proofErr w:type="spellEnd"/>
      <w:r>
        <w:t xml:space="preserve"> </w:t>
      </w:r>
      <w:proofErr w:type="spellStart"/>
      <w:r>
        <w:t>strages</w:t>
      </w:r>
      <w:proofErr w:type="spellEnd"/>
      <w:r>
        <w:t xml:space="preserve"> licet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conscendere</w:t>
      </w:r>
      <w:proofErr w:type="spellEnd"/>
    </w:p>
    <w:p w14:paraId="7DE230F3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</w:t>
      </w:r>
      <w:proofErr w:type="spellStart"/>
      <w:r>
        <w:t>Pacis</w:t>
      </w:r>
      <w:proofErr w:type="spellEnd"/>
      <w:r>
        <w:t xml:space="preserve"> me semper </w:t>
      </w:r>
      <w:proofErr w:type="spellStart"/>
      <w:r>
        <w:t>amatorem</w:t>
      </w:r>
      <w:proofErr w:type="spellEnd"/>
      <w:r>
        <w:t xml:space="preserve"> </w:t>
      </w:r>
      <w:proofErr w:type="spellStart"/>
      <w:r>
        <w:t>habuistis</w:t>
      </w:r>
      <w:proofErr w:type="spellEnd"/>
      <w:r>
        <w:t xml:space="preserve"> Duces </w:t>
      </w:r>
      <w:proofErr w:type="spellStart"/>
      <w:r>
        <w:t>fortissimi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autem et </w:t>
      </w:r>
      <w:proofErr w:type="spellStart"/>
      <w:r>
        <w:t>authorem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spero</w:t>
      </w:r>
      <w:proofErr w:type="spellEnd"/>
      <w:r>
        <w:t xml:space="preserve"> </w:t>
      </w:r>
      <w:proofErr w:type="spellStart"/>
      <w:r>
        <w:t>habebitis</w:t>
      </w:r>
      <w:proofErr w:type="spellEnd"/>
      <w:r>
        <w:t xml:space="preserve">, </w:t>
      </w:r>
      <w:proofErr w:type="spellStart"/>
      <w:r>
        <w:t>vbi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frater meus?</w:t>
      </w:r>
    </w:p>
    <w:p w14:paraId="697CE01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LEG.</w:t>
      </w:r>
      <w:r>
        <w:t xml:space="preserve"> </w:t>
      </w:r>
      <w:proofErr w:type="spellStart"/>
      <w:r>
        <w:t>Mox</w:t>
      </w:r>
      <w:proofErr w:type="spellEnd"/>
      <w:r>
        <w:t xml:space="preserve"> </w:t>
      </w:r>
      <w:proofErr w:type="spellStart"/>
      <w:r>
        <w:t>aderit</w:t>
      </w:r>
      <w:proofErr w:type="spellEnd"/>
      <w:r>
        <w:t>.</w:t>
      </w:r>
    </w:p>
    <w:p w14:paraId="76AE1697" w14:textId="77777777" w:rsidR="009C4746" w:rsidRDefault="009C4746">
      <w:pPr>
        <w:spacing w:after="0"/>
      </w:pPr>
    </w:p>
    <w:p w14:paraId="0FA59432" w14:textId="77777777" w:rsidR="009C4746" w:rsidRDefault="00F4404A">
      <w:pPr>
        <w:spacing w:after="0"/>
        <w:jc w:val="center"/>
      </w:pPr>
      <w:r>
        <w:t>RECAREDVS FRATER HERMENIGILDI.</w:t>
      </w:r>
    </w:p>
    <w:p w14:paraId="5E330706" w14:textId="77777777" w:rsidR="009C4746" w:rsidRDefault="009C4746">
      <w:pPr>
        <w:spacing w:after="0"/>
        <w:jc w:val="center"/>
      </w:pPr>
    </w:p>
    <w:p w14:paraId="66A1483F" w14:textId="77777777" w:rsidR="009C4746" w:rsidRDefault="00F4404A">
      <w:pPr>
        <w:spacing w:after="0"/>
        <w:jc w:val="center"/>
      </w:pPr>
      <w:proofErr w:type="spellStart"/>
      <w:r>
        <w:rPr>
          <w:i/>
        </w:rPr>
        <w:t>Suadet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reditum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Patrem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persuadet</w:t>
      </w:r>
      <w:proofErr w:type="spellEnd"/>
      <w:r>
        <w:rPr>
          <w:i/>
        </w:rPr>
        <w:t>.</w:t>
      </w:r>
    </w:p>
    <w:p w14:paraId="545D7546" w14:textId="77777777" w:rsidR="009C4746" w:rsidRDefault="009C4746">
      <w:pPr>
        <w:spacing w:after="0"/>
      </w:pPr>
    </w:p>
    <w:p w14:paraId="2068D6D9" w14:textId="77777777" w:rsidR="009C4746" w:rsidRDefault="00F4404A">
      <w:pPr>
        <w:spacing w:after="0"/>
        <w:jc w:val="both"/>
      </w:pPr>
      <w:r>
        <w:t xml:space="preserve">ANTEQVAM </w:t>
      </w:r>
      <w:proofErr w:type="spellStart"/>
      <w:r>
        <w:t>ea</w:t>
      </w:r>
      <w:proofErr w:type="spellEnd"/>
      <w:r>
        <w:t xml:space="preserve">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à me </w:t>
      </w:r>
      <w:proofErr w:type="spellStart"/>
      <w:r>
        <w:t>legationis</w:t>
      </w:r>
      <w:proofErr w:type="spellEnd"/>
      <w:r>
        <w:t xml:space="preserve"> ratio </w:t>
      </w:r>
      <w:proofErr w:type="spellStart"/>
      <w:r>
        <w:t>postulat</w:t>
      </w:r>
      <w:proofErr w:type="spellEnd"/>
      <w:r>
        <w:t xml:space="preserve">, scire </w:t>
      </w:r>
      <w:proofErr w:type="spellStart"/>
      <w:r>
        <w:t>aueo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fratremne</w:t>
      </w:r>
      <w:proofErr w:type="spellEnd"/>
      <w:r>
        <w:t xml:space="preserve"> an ad </w:t>
      </w:r>
      <w:proofErr w:type="spellStart"/>
      <w:r>
        <w:t>hostem</w:t>
      </w:r>
      <w:proofErr w:type="spellEnd"/>
      <w:r>
        <w:t xml:space="preserve"> </w:t>
      </w:r>
      <w:proofErr w:type="spellStart"/>
      <w:r>
        <w:t>venerim</w:t>
      </w:r>
      <w:proofErr w:type="spellEnd"/>
      <w:r>
        <w:t>?</w:t>
      </w:r>
    </w:p>
    <w:p w14:paraId="71070331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Frater sum, </w:t>
      </w:r>
      <w:proofErr w:type="spellStart"/>
      <w:r>
        <w:t>Recarde</w:t>
      </w:r>
      <w:proofErr w:type="spellEnd"/>
      <w:r>
        <w:t xml:space="preserve">, frater sum, accede </w:t>
      </w:r>
      <w:proofErr w:type="spellStart"/>
      <w:r>
        <w:t>complectere</w:t>
      </w:r>
      <w:proofErr w:type="spellEnd"/>
      <w:r>
        <w:t xml:space="preserve">, ô frater </w:t>
      </w:r>
      <w:proofErr w:type="spellStart"/>
      <w:r>
        <w:t>Recarede</w:t>
      </w:r>
      <w:proofErr w:type="spellEnd"/>
      <w:r>
        <w:t>, ô frater.</w:t>
      </w:r>
    </w:p>
    <w:p w14:paraId="35127021" w14:textId="77777777" w:rsidR="009C4746" w:rsidRDefault="00F4404A">
      <w:pPr>
        <w:spacing w:after="0"/>
        <w:jc w:val="both"/>
      </w:pPr>
      <w:r>
        <w:t>[13]</w:t>
      </w:r>
      <w:r>
        <w:tab/>
      </w:r>
      <w:r>
        <w:rPr>
          <w:i/>
        </w:rPr>
        <w:t>REC.</w:t>
      </w:r>
      <w:r>
        <w:t xml:space="preserve"> Me </w:t>
      </w:r>
      <w:proofErr w:type="spellStart"/>
      <w:r>
        <w:t>miserum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castra olim </w:t>
      </w:r>
      <w:proofErr w:type="spellStart"/>
      <w:r>
        <w:t>hostium</w:t>
      </w:r>
      <w:proofErr w:type="spellEnd"/>
      <w:r>
        <w:t xml:space="preserve"> </w:t>
      </w:r>
      <w:proofErr w:type="spellStart"/>
      <w:r>
        <w:t>spoliis</w:t>
      </w:r>
      <w:proofErr w:type="spellEnd"/>
      <w:r>
        <w:t xml:space="preserve"> </w:t>
      </w:r>
      <w:proofErr w:type="spellStart"/>
      <w:r>
        <w:t>laeta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moesta</w:t>
      </w:r>
      <w:proofErr w:type="spellEnd"/>
      <w:r>
        <w:t xml:space="preserve"> </w:t>
      </w:r>
      <w:proofErr w:type="spellStart"/>
      <w:r>
        <w:t>videntur</w:t>
      </w:r>
      <w:proofErr w:type="spellEnd"/>
      <w:r>
        <w:t xml:space="preserve"> et </w:t>
      </w:r>
      <w:proofErr w:type="spellStart"/>
      <w:r>
        <w:t>lugentia</w:t>
      </w:r>
      <w:proofErr w:type="spellEnd"/>
      <w:r>
        <w:t xml:space="preserve"> tanti </w:t>
      </w:r>
      <w:proofErr w:type="spellStart"/>
      <w:r>
        <w:t>facinoris</w:t>
      </w:r>
      <w:proofErr w:type="spellEnd"/>
      <w:r>
        <w:t xml:space="preserve"> </w:t>
      </w:r>
      <w:proofErr w:type="spellStart"/>
      <w:r>
        <w:t>cladibus</w:t>
      </w:r>
      <w:proofErr w:type="spellEnd"/>
      <w:r>
        <w:t xml:space="preserve"> </w:t>
      </w:r>
      <w:proofErr w:type="spellStart"/>
      <w:r>
        <w:t>ingemiscere</w:t>
      </w:r>
      <w:proofErr w:type="spellEnd"/>
      <w:r>
        <w:t xml:space="preserve">, hic frater in proximo </w:t>
      </w:r>
      <w:proofErr w:type="spellStart"/>
      <w:r>
        <w:t>est</w:t>
      </w:r>
      <w:proofErr w:type="spellEnd"/>
      <w:r>
        <w:t xml:space="preserve"> pater, </w:t>
      </w:r>
      <w:proofErr w:type="spellStart"/>
      <w:r>
        <w:t>vterque</w:t>
      </w:r>
      <w:proofErr w:type="spellEnd"/>
      <w:r>
        <w:t xml:space="preserve"> </w:t>
      </w:r>
      <w:proofErr w:type="spellStart"/>
      <w:r>
        <w:t>armis</w:t>
      </w:r>
      <w:proofErr w:type="spellEnd"/>
      <w:r>
        <w:t xml:space="preserve"> </w:t>
      </w:r>
      <w:proofErr w:type="spellStart"/>
      <w:r>
        <w:t>infestus</w:t>
      </w:r>
      <w:proofErr w:type="spellEnd"/>
      <w:r>
        <w:t xml:space="preserve"> </w:t>
      </w:r>
      <w:proofErr w:type="spellStart"/>
      <w:r>
        <w:t>incurrit</w:t>
      </w:r>
      <w:proofErr w:type="spellEnd"/>
      <w:r>
        <w:t xml:space="preserve">: quid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infoelix</w:t>
      </w:r>
      <w:proofErr w:type="spellEnd"/>
      <w:r>
        <w:t xml:space="preserve"> nisi </w:t>
      </w:r>
      <w:proofErr w:type="spellStart"/>
      <w:r>
        <w:t>vtriusque</w:t>
      </w:r>
      <w:proofErr w:type="spellEnd"/>
      <w:r>
        <w:t xml:space="preserve"> </w:t>
      </w:r>
      <w:proofErr w:type="spellStart"/>
      <w:r>
        <w:t>exercitus</w:t>
      </w:r>
      <w:proofErr w:type="spellEnd"/>
      <w:r>
        <w:t xml:space="preserve"> </w:t>
      </w:r>
      <w:proofErr w:type="spellStart"/>
      <w:r>
        <w:t>pondus</w:t>
      </w:r>
      <w:proofErr w:type="spellEnd"/>
      <w:r>
        <w:t xml:space="preserve"> </w:t>
      </w:r>
      <w:proofErr w:type="spellStart"/>
      <w:r>
        <w:t>excipiam</w:t>
      </w:r>
      <w:proofErr w:type="spellEnd"/>
      <w:r>
        <w:t xml:space="preserve"> et </w:t>
      </w:r>
      <w:proofErr w:type="spellStart"/>
      <w:r>
        <w:t>iter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meo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corpore </w:t>
      </w:r>
      <w:proofErr w:type="spellStart"/>
      <w:r>
        <w:t>penitus</w:t>
      </w:r>
      <w:proofErr w:type="spellEnd"/>
      <w:r>
        <w:t xml:space="preserve"> </w:t>
      </w:r>
      <w:proofErr w:type="spellStart"/>
      <w:r>
        <w:t>occludam</w:t>
      </w:r>
      <w:proofErr w:type="spellEnd"/>
      <w:r>
        <w:t>.</w:t>
      </w:r>
    </w:p>
    <w:p w14:paraId="1F64693F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</w:t>
      </w:r>
      <w:proofErr w:type="spellStart"/>
      <w:r>
        <w:t>Amplector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pietatem</w:t>
      </w:r>
      <w:proofErr w:type="spellEnd"/>
      <w:r>
        <w:t xml:space="preserve">. </w:t>
      </w:r>
      <w:proofErr w:type="spellStart"/>
      <w:r>
        <w:t>Recarede</w:t>
      </w:r>
      <w:proofErr w:type="spellEnd"/>
      <w:r>
        <w:t xml:space="preserve"> frater, </w:t>
      </w:r>
      <w:proofErr w:type="spellStart"/>
      <w:r>
        <w:t>amplector</w:t>
      </w:r>
      <w:proofErr w:type="spellEnd"/>
      <w:r>
        <w:t xml:space="preserve"> </w:t>
      </w:r>
      <w:proofErr w:type="spellStart"/>
      <w:r>
        <w:t>innocentiam</w:t>
      </w:r>
      <w:proofErr w:type="spellEnd"/>
      <w:r>
        <w:t>.</w:t>
      </w:r>
    </w:p>
    <w:p w14:paraId="6A2665C2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Frater (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hoc </w:t>
      </w:r>
      <w:proofErr w:type="spellStart"/>
      <w:r>
        <w:t>nomen</w:t>
      </w:r>
      <w:proofErr w:type="spellEnd"/>
      <w:r>
        <w:t xml:space="preserve"> </w:t>
      </w:r>
      <w:proofErr w:type="spellStart"/>
      <w:r>
        <w:t>vnquam</w:t>
      </w:r>
      <w:proofErr w:type="spellEnd"/>
      <w:r>
        <w:t xml:space="preserve"> </w:t>
      </w:r>
      <w:proofErr w:type="spellStart"/>
      <w:r>
        <w:t>amittes</w:t>
      </w:r>
      <w:proofErr w:type="spellEnd"/>
      <w:r>
        <w:t xml:space="preserve">) quo </w:t>
      </w:r>
      <w:proofErr w:type="spellStart"/>
      <w:r>
        <w:t>te</w:t>
      </w:r>
      <w:proofErr w:type="spellEnd"/>
      <w:r>
        <w:t xml:space="preserve"> </w:t>
      </w:r>
      <w:proofErr w:type="spellStart"/>
      <w:r>
        <w:t>tuorum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et in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perniciem</w:t>
      </w:r>
      <w:proofErr w:type="spellEnd"/>
      <w:r>
        <w:t xml:space="preserve"> </w:t>
      </w:r>
      <w:proofErr w:type="spellStart"/>
      <w:r>
        <w:t>adegere</w:t>
      </w:r>
      <w:proofErr w:type="spellEnd"/>
      <w:r>
        <w:t xml:space="preserve">, </w:t>
      </w:r>
      <w:proofErr w:type="spellStart"/>
      <w:r>
        <w:t>noui</w:t>
      </w:r>
      <w:proofErr w:type="spellEnd"/>
      <w:r>
        <w:t xml:space="preserve"> </w:t>
      </w:r>
      <w:proofErr w:type="spellStart"/>
      <w:r>
        <w:t>aequitatem</w:t>
      </w:r>
      <w:proofErr w:type="spellEnd"/>
      <w:r>
        <w:t xml:space="preserve"> animi tui, </w:t>
      </w:r>
      <w:proofErr w:type="spellStart"/>
      <w:r>
        <w:t>noui</w:t>
      </w:r>
      <w:proofErr w:type="spellEnd"/>
      <w:r>
        <w:t xml:space="preserve"> </w:t>
      </w:r>
      <w:proofErr w:type="spellStart"/>
      <w:r>
        <w:t>eximiam</w:t>
      </w:r>
      <w:proofErr w:type="spellEnd"/>
      <w:r>
        <w:t xml:space="preserve"> </w:t>
      </w:r>
      <w:proofErr w:type="spellStart"/>
      <w:r>
        <w:t>pietatem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vtinam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tui </w:t>
      </w:r>
      <w:proofErr w:type="spellStart"/>
      <w:r>
        <w:t>similem</w:t>
      </w:r>
      <w:proofErr w:type="spellEnd"/>
      <w:r>
        <w:t xml:space="preserve"> </w:t>
      </w:r>
      <w:proofErr w:type="spellStart"/>
      <w:r>
        <w:t>maluisses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</w:t>
      </w:r>
      <w:proofErr w:type="spellStart"/>
      <w:r>
        <w:t>exaggeratae</w:t>
      </w:r>
      <w:proofErr w:type="spellEnd"/>
      <w:r>
        <w:t xml:space="preserve"> virtutis </w:t>
      </w:r>
      <w:proofErr w:type="spellStart"/>
      <w:r>
        <w:t>indolem</w:t>
      </w:r>
      <w:proofErr w:type="spellEnd"/>
      <w:r>
        <w:t xml:space="preserve"> </w:t>
      </w:r>
      <w:proofErr w:type="spellStart"/>
      <w:r>
        <w:t>alienis</w:t>
      </w:r>
      <w:proofErr w:type="spellEnd"/>
      <w:r>
        <w:t xml:space="preserve"> </w:t>
      </w:r>
      <w:proofErr w:type="spellStart"/>
      <w:r>
        <w:t>coloribus</w:t>
      </w:r>
      <w:proofErr w:type="spellEnd"/>
      <w:r>
        <w:t xml:space="preserve"> </w:t>
      </w:r>
      <w:proofErr w:type="spellStart"/>
      <w:r>
        <w:t>infuscare</w:t>
      </w:r>
      <w:proofErr w:type="spellEnd"/>
      <w:r>
        <w:t xml:space="preserve">. Tandem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confligemus</w:t>
      </w:r>
      <w:proofErr w:type="spellEnd"/>
      <w:r>
        <w:t xml:space="preserve">? tandem </w:t>
      </w:r>
      <w:proofErr w:type="spellStart"/>
      <w:r>
        <w:t>exerentur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, et in </w:t>
      </w:r>
      <w:proofErr w:type="spellStart"/>
      <w:r>
        <w:t>diu</w:t>
      </w:r>
      <w:proofErr w:type="spellEnd"/>
      <w:r>
        <w:t xml:space="preserve"> </w:t>
      </w:r>
      <w:proofErr w:type="spellStart"/>
      <w:r>
        <w:t>meditatum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 erumpent? </w:t>
      </w:r>
      <w:r>
        <w:rPr>
          <w:i/>
        </w:rPr>
        <w:t xml:space="preserve">O </w:t>
      </w:r>
      <w:proofErr w:type="spellStart"/>
      <w:r>
        <w:rPr>
          <w:i/>
        </w:rPr>
        <w:t>solem</w:t>
      </w:r>
      <w:proofErr w:type="spellEnd"/>
      <w:r>
        <w:rPr>
          <w:i/>
        </w:rPr>
        <w:t xml:space="preserve"> ipsum</w:t>
      </w:r>
      <w:r>
        <w:t xml:space="preserve"> </w:t>
      </w:r>
      <w:proofErr w:type="spellStart"/>
      <w:r>
        <w:rPr>
          <w:i/>
        </w:rPr>
        <w:t>miserum</w:t>
      </w:r>
      <w:proofErr w:type="spellEnd"/>
      <w:r>
        <w:rPr>
          <w:i/>
        </w:rPr>
        <w:t xml:space="preserve">, qui </w:t>
      </w:r>
      <w:proofErr w:type="spellStart"/>
      <w:r>
        <w:rPr>
          <w:i/>
        </w:rPr>
        <w:t>antequam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abdat</w:t>
      </w:r>
      <w:proofErr w:type="spellEnd"/>
      <w:r>
        <w:rPr>
          <w:i/>
        </w:rPr>
        <w:t xml:space="preserve"> se in </w:t>
      </w:r>
      <w:proofErr w:type="spellStart"/>
      <w:r>
        <w:rPr>
          <w:i/>
        </w:rPr>
        <w:t>Oceanum</w:t>
      </w:r>
      <w:proofErr w:type="spellEnd"/>
      <w:r>
        <w:t xml:space="preserve"> </w:t>
      </w:r>
      <w:proofErr w:type="spellStart"/>
      <w:r>
        <w:rPr>
          <w:i/>
        </w:rPr>
        <w:t>germani</w:t>
      </w:r>
      <w:proofErr w:type="spellEnd"/>
      <w:r>
        <w:rPr>
          <w:i/>
        </w:rPr>
        <w:t xml:space="preserve"> sanguinis </w:t>
      </w:r>
      <w:proofErr w:type="spellStart"/>
      <w:r>
        <w:rPr>
          <w:i/>
        </w:rPr>
        <w:t>maculas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concipiet</w:t>
      </w:r>
      <w:proofErr w:type="spellEnd"/>
      <w:r>
        <w:rPr>
          <w:i/>
        </w:rPr>
        <w:t>.</w:t>
      </w:r>
    </w:p>
    <w:p w14:paraId="5E1AB571" w14:textId="77777777" w:rsidR="009C4746" w:rsidRDefault="00F4404A">
      <w:pPr>
        <w:spacing w:after="0"/>
        <w:jc w:val="both"/>
      </w:pPr>
      <w:r>
        <w:t>[14]</w:t>
      </w:r>
      <w:r>
        <w:tab/>
      </w:r>
      <w:r>
        <w:rPr>
          <w:i/>
        </w:rPr>
        <w:t>ERAS.</w:t>
      </w:r>
      <w:r>
        <w:t xml:space="preserve"> </w:t>
      </w:r>
      <w:proofErr w:type="spellStart"/>
      <w:r>
        <w:t>Disertior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orator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vellem</w:t>
      </w:r>
      <w:proofErr w:type="spellEnd"/>
      <w:r>
        <w:t xml:space="preserve">, </w:t>
      </w:r>
      <w:proofErr w:type="spellStart"/>
      <w:r>
        <w:t>timeo</w:t>
      </w:r>
      <w:proofErr w:type="spellEnd"/>
      <w:r>
        <w:t xml:space="preserve"> ne quid </w:t>
      </w:r>
      <w:proofErr w:type="spellStart"/>
      <w:r>
        <w:t>interturbet</w:t>
      </w:r>
      <w:proofErr w:type="spellEnd"/>
      <w:r>
        <w:t>.</w:t>
      </w:r>
    </w:p>
    <w:p w14:paraId="41AF9474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Frater, quid </w:t>
      </w:r>
      <w:proofErr w:type="spellStart"/>
      <w:r>
        <w:t>moliris</w:t>
      </w:r>
      <w:proofErr w:type="spellEnd"/>
      <w:r>
        <w:t xml:space="preserve">? patria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nescis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oppugnas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misera</w:t>
      </w:r>
      <w:proofErr w:type="spellEnd"/>
      <w:r>
        <w:t xml:space="preserve">, et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temporum</w:t>
      </w:r>
      <w:proofErr w:type="spellEnd"/>
      <w:r>
        <w:t xml:space="preserve"> </w:t>
      </w:r>
      <w:proofErr w:type="spellStart"/>
      <w:r>
        <w:t>fuligine</w:t>
      </w:r>
      <w:proofErr w:type="spellEnd"/>
      <w:r>
        <w:t xml:space="preserve"> </w:t>
      </w:r>
      <w:proofErr w:type="spellStart"/>
      <w:r>
        <w:t>tetrè</w:t>
      </w:r>
      <w:proofErr w:type="spellEnd"/>
      <w:r>
        <w:t xml:space="preserve"> </w:t>
      </w:r>
      <w:proofErr w:type="spellStart"/>
      <w:r>
        <w:t>deformata</w:t>
      </w:r>
      <w:proofErr w:type="spellEnd"/>
      <w:r>
        <w:t xml:space="preserve"> </w:t>
      </w:r>
      <w:proofErr w:type="spellStart"/>
      <w:r>
        <w:t>eas</w:t>
      </w:r>
      <w:proofErr w:type="spellEnd"/>
      <w:r>
        <w:t xml:space="preserve"> </w:t>
      </w:r>
      <w:proofErr w:type="spellStart"/>
      <w:r>
        <w:t>ipsas</w:t>
      </w:r>
      <w:proofErr w:type="spellEnd"/>
      <w:r>
        <w:t xml:space="preserve"> manus </w:t>
      </w:r>
      <w:proofErr w:type="spellStart"/>
      <w:r>
        <w:t>quas</w:t>
      </w:r>
      <w:proofErr w:type="spellEnd"/>
      <w:r>
        <w:t xml:space="preserve"> Deo </w:t>
      </w:r>
      <w:proofErr w:type="spellStart"/>
      <w:r>
        <w:t>immortali</w:t>
      </w:r>
      <w:proofErr w:type="spellEnd"/>
      <w:r>
        <w:t xml:space="preserve"> pro </w:t>
      </w:r>
      <w:proofErr w:type="spellStart"/>
      <w:r>
        <w:t>tua</w:t>
      </w:r>
      <w:proofErr w:type="spellEnd"/>
      <w:r>
        <w:t xml:space="preserve"> salute </w:t>
      </w:r>
      <w:proofErr w:type="spellStart"/>
      <w:r>
        <w:t>saepius</w:t>
      </w:r>
      <w:proofErr w:type="spellEnd"/>
      <w:r>
        <w:t xml:space="preserve"> </w:t>
      </w:r>
      <w:proofErr w:type="spellStart"/>
      <w:r>
        <w:t>innocentes</w:t>
      </w:r>
      <w:proofErr w:type="spellEnd"/>
      <w:r>
        <w:t xml:space="preserve"> </w:t>
      </w:r>
      <w:proofErr w:type="spellStart"/>
      <w:r>
        <w:t>obtulit</w:t>
      </w:r>
      <w:proofErr w:type="spellEnd"/>
      <w:r>
        <w:t xml:space="preserve">,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supplices</w:t>
      </w:r>
      <w:proofErr w:type="spellEnd"/>
      <w:r>
        <w:t xml:space="preserve"> </w:t>
      </w:r>
      <w:proofErr w:type="spellStart"/>
      <w:r>
        <w:t>tendit</w:t>
      </w:r>
      <w:proofErr w:type="spellEnd"/>
      <w:r>
        <w:t xml:space="preserve">, </w:t>
      </w:r>
      <w:proofErr w:type="spellStart"/>
      <w:r>
        <w:t>orat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obtestatur</w:t>
      </w:r>
      <w:proofErr w:type="spellEnd"/>
      <w:r>
        <w:t xml:space="preserve">, ne se </w:t>
      </w:r>
      <w:proofErr w:type="spellStart"/>
      <w:r>
        <w:t>diripias</w:t>
      </w:r>
      <w:proofErr w:type="spellEnd"/>
      <w:r>
        <w:t xml:space="preserve">, ne </w:t>
      </w:r>
      <w:proofErr w:type="spellStart"/>
      <w:r>
        <w:t>laceres</w:t>
      </w:r>
      <w:proofErr w:type="spellEnd"/>
      <w:r>
        <w:t xml:space="preserve">, ne </w:t>
      </w:r>
      <w:proofErr w:type="spellStart"/>
      <w:r>
        <w:lastRenderedPageBreak/>
        <w:t>spiritum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à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refundi</w:t>
      </w:r>
      <w:proofErr w:type="spellEnd"/>
      <w:r>
        <w:t xml:space="preserve"> </w:t>
      </w:r>
      <w:proofErr w:type="spellStart"/>
      <w:r>
        <w:t>oportebat</w:t>
      </w:r>
      <w:proofErr w:type="spellEnd"/>
      <w:r>
        <w:t xml:space="preserve">, per </w:t>
      </w:r>
      <w:proofErr w:type="spellStart"/>
      <w:r>
        <w:t>inauditum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 </w:t>
      </w:r>
      <w:proofErr w:type="spellStart"/>
      <w:r>
        <w:t>eripias</w:t>
      </w:r>
      <w:proofErr w:type="spellEnd"/>
      <w:r>
        <w:t xml:space="preserve">, </w:t>
      </w:r>
      <w:r>
        <w:rPr>
          <w:i/>
        </w:rPr>
        <w:t xml:space="preserve">ne </w:t>
      </w:r>
      <w:proofErr w:type="spellStart"/>
      <w:r>
        <w:rPr>
          <w:i/>
        </w:rPr>
        <w:t>tu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euersae</w:t>
      </w:r>
      <w:proofErr w:type="spellEnd"/>
      <w:r>
        <w:rPr>
          <w:i/>
        </w:rPr>
        <w:t xml:space="preserve"> parentis </w:t>
      </w:r>
      <w:proofErr w:type="spellStart"/>
      <w:r>
        <w:rPr>
          <w:i/>
        </w:rPr>
        <w:t>desolatis</w:t>
      </w:r>
      <w:proofErr w:type="spellEnd"/>
      <w:r>
        <w:t xml:space="preserve"> </w:t>
      </w:r>
      <w:proofErr w:type="spellStart"/>
      <w:r>
        <w:rPr>
          <w:i/>
        </w:rPr>
        <w:t>cineribus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gloriam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trophaeorum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constituas</w:t>
      </w:r>
      <w:proofErr w:type="spellEnd"/>
      <w:r>
        <w:rPr>
          <w:i/>
        </w:rPr>
        <w:t>.</w:t>
      </w:r>
    </w:p>
    <w:p w14:paraId="07DF0F45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Absit à me frater, absit hoc </w:t>
      </w:r>
      <w:proofErr w:type="spellStart"/>
      <w:r>
        <w:t>scelus</w:t>
      </w:r>
      <w:proofErr w:type="spellEnd"/>
      <w:r>
        <w:t>.</w:t>
      </w:r>
    </w:p>
    <w:p w14:paraId="1359777A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Frater quid </w:t>
      </w:r>
      <w:proofErr w:type="spellStart"/>
      <w:r>
        <w:t>agis</w:t>
      </w:r>
      <w:proofErr w:type="spellEnd"/>
      <w:r>
        <w:t xml:space="preserve">? pater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nescis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insequeris</w:t>
      </w:r>
      <w:proofErr w:type="spellEnd"/>
      <w:r>
        <w:t xml:space="preserve">, fac </w:t>
      </w:r>
      <w:proofErr w:type="spellStart"/>
      <w:r>
        <w:t>te</w:t>
      </w:r>
      <w:proofErr w:type="spellEnd"/>
      <w:r>
        <w:t xml:space="preserve"> in belli </w:t>
      </w:r>
      <w:proofErr w:type="spellStart"/>
      <w:r>
        <w:t>laboribus</w:t>
      </w:r>
      <w:proofErr w:type="spellEnd"/>
      <w:r>
        <w:t xml:space="preserve"> </w:t>
      </w:r>
      <w:proofErr w:type="spellStart"/>
      <w:r>
        <w:t>impigrum</w:t>
      </w:r>
      <w:proofErr w:type="spellEnd"/>
      <w:r>
        <w:t xml:space="preserve">, in </w:t>
      </w:r>
      <w:proofErr w:type="spellStart"/>
      <w:r>
        <w:t>periculis</w:t>
      </w:r>
      <w:proofErr w:type="spellEnd"/>
      <w:r>
        <w:t xml:space="preserve"> </w:t>
      </w:r>
      <w:proofErr w:type="spellStart"/>
      <w:r>
        <w:t>animosum</w:t>
      </w:r>
      <w:proofErr w:type="spellEnd"/>
      <w:r>
        <w:t xml:space="preserve">, in </w:t>
      </w:r>
      <w:proofErr w:type="spellStart"/>
      <w:r>
        <w:t>victoriis</w:t>
      </w:r>
      <w:proofErr w:type="spellEnd"/>
      <w:r>
        <w:t xml:space="preserve"> </w:t>
      </w:r>
      <w:proofErr w:type="spellStart"/>
      <w:r>
        <w:t>foelicem</w:t>
      </w:r>
      <w:proofErr w:type="spellEnd"/>
      <w:r>
        <w:t xml:space="preserve">, quale tandem </w:t>
      </w:r>
      <w:proofErr w:type="spellStart"/>
      <w:r>
        <w:t>futurum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istius</w:t>
      </w:r>
      <w:proofErr w:type="spellEnd"/>
      <w:r>
        <w:t xml:space="preserve"> </w:t>
      </w:r>
      <w:proofErr w:type="spellStart"/>
      <w:r>
        <w:t>foelicitatis</w:t>
      </w:r>
      <w:proofErr w:type="spellEnd"/>
      <w:r>
        <w:t xml:space="preserve"> </w:t>
      </w:r>
      <w:proofErr w:type="spellStart"/>
      <w:r>
        <w:t>praemium</w:t>
      </w:r>
      <w:proofErr w:type="spellEnd"/>
      <w:r>
        <w:t xml:space="preserve">? </w:t>
      </w:r>
      <w:proofErr w:type="spellStart"/>
      <w:r>
        <w:t>miserum</w:t>
      </w:r>
      <w:proofErr w:type="spellEnd"/>
      <w:r>
        <w:t xml:space="preserve"> me! iterum </w:t>
      </w:r>
      <w:proofErr w:type="spellStart"/>
      <w:r>
        <w:t>exclamare</w:t>
      </w:r>
      <w:proofErr w:type="spellEnd"/>
      <w:r>
        <w:t xml:space="preserve"> </w:t>
      </w:r>
      <w:proofErr w:type="spellStart"/>
      <w:r>
        <w:t>cogor</w:t>
      </w:r>
      <w:proofErr w:type="spellEnd"/>
      <w:r>
        <w:t xml:space="preserve">, </w:t>
      </w:r>
      <w:proofErr w:type="spellStart"/>
      <w:r>
        <w:t>equidem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, </w:t>
      </w:r>
      <w:proofErr w:type="spellStart"/>
      <w:r>
        <w:t>exhorresco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humanitas</w:t>
      </w:r>
      <w:proofErr w:type="spellEnd"/>
      <w:r>
        <w:t xml:space="preserve"> non </w:t>
      </w:r>
      <w:proofErr w:type="spellStart"/>
      <w:r>
        <w:t>patitur</w:t>
      </w:r>
      <w:proofErr w:type="spellEnd"/>
      <w:r>
        <w:t xml:space="preserve">, sed [15]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dicendum</w:t>
      </w:r>
      <w:proofErr w:type="spellEnd"/>
      <w:r>
        <w:t xml:space="preserve"> est.</w:t>
      </w:r>
    </w:p>
    <w:p w14:paraId="6A4939A4" w14:textId="77777777" w:rsidR="009C4746" w:rsidRDefault="00F4404A">
      <w:pPr>
        <w:spacing w:after="0"/>
        <w:jc w:val="both"/>
      </w:pPr>
      <w:r>
        <w:tab/>
        <w:t xml:space="preserve">Tu </w:t>
      </w:r>
      <w:proofErr w:type="spellStart"/>
      <w:r>
        <w:t>senem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fato</w:t>
      </w:r>
      <w:proofErr w:type="spellEnd"/>
      <w:r>
        <w:t xml:space="preserve"> </w:t>
      </w:r>
      <w:proofErr w:type="spellStart"/>
      <w:r>
        <w:t>occidentem</w:t>
      </w:r>
      <w:proofErr w:type="spellEnd"/>
      <w:r>
        <w:t xml:space="preserve"> </w:t>
      </w:r>
      <w:proofErr w:type="spellStart"/>
      <w:r>
        <w:t>viuum</w:t>
      </w:r>
      <w:proofErr w:type="spellEnd"/>
      <w:r>
        <w:t xml:space="preserve"> et </w:t>
      </w:r>
      <w:proofErr w:type="spellStart"/>
      <w:r>
        <w:t>spirantem</w:t>
      </w:r>
      <w:proofErr w:type="spellEnd"/>
      <w:r>
        <w:t xml:space="preserve"> in patriae </w:t>
      </w:r>
      <w:proofErr w:type="spellStart"/>
      <w:r>
        <w:t>rogum</w:t>
      </w:r>
      <w:proofErr w:type="spellEnd"/>
      <w:r>
        <w:t xml:space="preserve"> </w:t>
      </w:r>
      <w:proofErr w:type="spellStart"/>
      <w:r>
        <w:t>impones</w:t>
      </w:r>
      <w:proofErr w:type="spellEnd"/>
      <w:r>
        <w:t xml:space="preserve">? Tu </w:t>
      </w:r>
      <w:proofErr w:type="spellStart"/>
      <w:r>
        <w:t>patrem</w:t>
      </w:r>
      <w:proofErr w:type="spellEnd"/>
      <w:r>
        <w:t xml:space="preserve"> de rerum </w:t>
      </w:r>
      <w:proofErr w:type="spellStart"/>
      <w:r>
        <w:t>humanarum</w:t>
      </w:r>
      <w:proofErr w:type="spellEnd"/>
      <w:r>
        <w:t xml:space="preserve"> </w:t>
      </w:r>
      <w:proofErr w:type="spellStart"/>
      <w:r>
        <w:t>culmine</w:t>
      </w:r>
      <w:proofErr w:type="spellEnd"/>
      <w:r>
        <w:t xml:space="preserve"> </w:t>
      </w:r>
      <w:proofErr w:type="spellStart"/>
      <w:r>
        <w:t>deiicies</w:t>
      </w:r>
      <w:proofErr w:type="spellEnd"/>
      <w:r>
        <w:t xml:space="preserve">; </w:t>
      </w:r>
      <w:proofErr w:type="spellStart"/>
      <w:r>
        <w:rPr>
          <w:i/>
        </w:rPr>
        <w:t>tu</w:t>
      </w:r>
      <w:proofErr w:type="spellEnd"/>
      <w:r>
        <w:rPr>
          <w:i/>
        </w:rPr>
        <w:t xml:space="preserve"> per </w:t>
      </w:r>
      <w:proofErr w:type="spellStart"/>
      <w:r>
        <w:rPr>
          <w:i/>
        </w:rPr>
        <w:t>genitoris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proculcatum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cadauer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imperii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gubernacula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transcendes</w:t>
      </w:r>
      <w:proofErr w:type="spellEnd"/>
      <w:r>
        <w:t xml:space="preserve">? et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fortasse</w:t>
      </w:r>
      <w:proofErr w:type="spellEnd"/>
      <w:r>
        <w:t xml:space="preserve"> </w:t>
      </w:r>
      <w:proofErr w:type="spellStart"/>
      <w:r>
        <w:t>aliquis</w:t>
      </w:r>
      <w:proofErr w:type="spellEnd"/>
      <w:r>
        <w:t xml:space="preserve"> </w:t>
      </w:r>
      <w:proofErr w:type="spellStart"/>
      <w:r>
        <w:t>proteruus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insolens</w:t>
      </w:r>
      <w:proofErr w:type="spellEnd"/>
      <w:r>
        <w:t xml:space="preserve"> </w:t>
      </w:r>
      <w:proofErr w:type="spellStart"/>
      <w:r>
        <w:t>lixa</w:t>
      </w:r>
      <w:proofErr w:type="spellEnd"/>
      <w:r>
        <w:t xml:space="preserve"> qui </w:t>
      </w:r>
      <w:proofErr w:type="spellStart"/>
      <w:r>
        <w:t>cruentas</w:t>
      </w:r>
      <w:proofErr w:type="spellEnd"/>
      <w:r>
        <w:t xml:space="preserve"> </w:t>
      </w:r>
      <w:proofErr w:type="spellStart"/>
      <w:r>
        <w:t>interfecti</w:t>
      </w:r>
      <w:proofErr w:type="spellEnd"/>
      <w:r>
        <w:t xml:space="preserve"> </w:t>
      </w:r>
      <w:proofErr w:type="spellStart"/>
      <w:r>
        <w:t>senis</w:t>
      </w:r>
      <w:proofErr w:type="spellEnd"/>
      <w:r>
        <w:t xml:space="preserve"> </w:t>
      </w:r>
      <w:proofErr w:type="spellStart"/>
      <w:r>
        <w:t>reliquias</w:t>
      </w:r>
      <w:proofErr w:type="spellEnd"/>
      <w:r>
        <w:t xml:space="preserve"> </w:t>
      </w:r>
      <w:proofErr w:type="spellStart"/>
      <w:r>
        <w:t>conto</w:t>
      </w:r>
      <w:proofErr w:type="spellEnd"/>
      <w:r>
        <w:t xml:space="preserve"> </w:t>
      </w:r>
      <w:proofErr w:type="spellStart"/>
      <w:r>
        <w:t>praefixas</w:t>
      </w:r>
      <w:proofErr w:type="spellEnd"/>
      <w:r>
        <w:t xml:space="preserve"> </w:t>
      </w:r>
      <w:proofErr w:type="spellStart"/>
      <w:r>
        <w:t>ostentet</w:t>
      </w:r>
      <w:proofErr w:type="spellEnd"/>
      <w:r>
        <w:t xml:space="preserve">, </w:t>
      </w:r>
      <w:proofErr w:type="spellStart"/>
      <w:r>
        <w:t>spectaculum</w:t>
      </w:r>
      <w:proofErr w:type="spellEnd"/>
      <w:r>
        <w:t xml:space="preserve"> </w:t>
      </w:r>
      <w:proofErr w:type="spellStart"/>
      <w:r>
        <w:t>coelo</w:t>
      </w:r>
      <w:proofErr w:type="spellEnd"/>
      <w:r>
        <w:t xml:space="preserve"> </w:t>
      </w:r>
      <w:proofErr w:type="spellStart"/>
      <w:r>
        <w:t>terrisque</w:t>
      </w:r>
      <w:proofErr w:type="spellEnd"/>
      <w:r>
        <w:t xml:space="preserve"> </w:t>
      </w:r>
      <w:proofErr w:type="spellStart"/>
      <w:r>
        <w:t>erubescendum</w:t>
      </w:r>
      <w:proofErr w:type="spellEnd"/>
      <w:r>
        <w:t xml:space="preserve">, quasi </w:t>
      </w:r>
      <w:proofErr w:type="spellStart"/>
      <w:r>
        <w:t>vero</w:t>
      </w:r>
      <w:proofErr w:type="spellEnd"/>
      <w:r>
        <w:t xml:space="preserve"> non alia </w:t>
      </w:r>
      <w:proofErr w:type="spellStart"/>
      <w:r>
        <w:t>suppetant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istius</w:t>
      </w:r>
      <w:proofErr w:type="spellEnd"/>
      <w:r>
        <w:t xml:space="preserve"> </w:t>
      </w:r>
      <w:proofErr w:type="spellStart"/>
      <w:r>
        <w:t>fortitudinis</w:t>
      </w:r>
      <w:proofErr w:type="spellEnd"/>
      <w:r>
        <w:t xml:space="preserve"> insignia,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factorum</w:t>
      </w:r>
      <w:proofErr w:type="spellEnd"/>
      <w:r>
        <w:t xml:space="preserve"> </w:t>
      </w:r>
      <w:proofErr w:type="spellStart"/>
      <w:r>
        <w:t>tuorum</w:t>
      </w:r>
      <w:proofErr w:type="spellEnd"/>
      <w:r>
        <w:t xml:space="preserve"> </w:t>
      </w:r>
      <w:proofErr w:type="spellStart"/>
      <w:r>
        <w:t>annales</w:t>
      </w:r>
      <w:proofErr w:type="spellEnd"/>
      <w:r>
        <w:t xml:space="preserve"> </w:t>
      </w:r>
      <w:proofErr w:type="spellStart"/>
      <w:r>
        <w:t>inscribas</w:t>
      </w:r>
      <w:proofErr w:type="spellEnd"/>
      <w:r>
        <w:t>.</w:t>
      </w:r>
    </w:p>
    <w:p w14:paraId="16353CDF" w14:textId="77777777" w:rsidR="009C4746" w:rsidRDefault="00F4404A">
      <w:pPr>
        <w:spacing w:after="0"/>
        <w:jc w:val="both"/>
      </w:pPr>
      <w:r>
        <w:tab/>
        <w:t xml:space="preserve">Ego </w:t>
      </w:r>
      <w:proofErr w:type="spellStart"/>
      <w:r>
        <w:t>te</w:t>
      </w:r>
      <w:proofErr w:type="spellEnd"/>
      <w:r>
        <w:t xml:space="preserve"> per </w:t>
      </w:r>
      <w:proofErr w:type="spellStart"/>
      <w:r>
        <w:t>diuum</w:t>
      </w:r>
      <w:proofErr w:type="spellEnd"/>
      <w:r>
        <w:t xml:space="preserve"> </w:t>
      </w:r>
      <w:proofErr w:type="spellStart"/>
      <w:r>
        <w:t>religionem</w:t>
      </w:r>
      <w:proofErr w:type="spellEnd"/>
      <w:r>
        <w:t xml:space="preserve">, per </w:t>
      </w:r>
      <w:proofErr w:type="spellStart"/>
      <w:r>
        <w:t>communem</w:t>
      </w:r>
      <w:proofErr w:type="spellEnd"/>
      <w:r>
        <w:t xml:space="preserve"> </w:t>
      </w:r>
      <w:proofErr w:type="spellStart"/>
      <w:r>
        <w:t>sanguinem</w:t>
      </w:r>
      <w:proofErr w:type="spellEnd"/>
      <w:r>
        <w:t xml:space="preserve"> </w:t>
      </w:r>
      <w:proofErr w:type="spellStart"/>
      <w:r>
        <w:t>rogo</w:t>
      </w:r>
      <w:proofErr w:type="spellEnd"/>
      <w:r>
        <w:t xml:space="preserve">, per </w:t>
      </w:r>
      <w:proofErr w:type="spellStart"/>
      <w:r>
        <w:t>istam</w:t>
      </w:r>
      <w:proofErr w:type="spellEnd"/>
      <w:r>
        <w:t xml:space="preserve"> </w:t>
      </w:r>
      <w:proofErr w:type="spellStart"/>
      <w:r>
        <w:t>dextram</w:t>
      </w:r>
      <w:proofErr w:type="spellEnd"/>
      <w:r>
        <w:t xml:space="preserve">, per </w:t>
      </w:r>
      <w:proofErr w:type="spellStart"/>
      <w:r>
        <w:t>genua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amplector</w:t>
      </w:r>
      <w:proofErr w:type="spellEnd"/>
      <w:r>
        <w:t xml:space="preserve">, frater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tuique</w:t>
      </w:r>
      <w:proofErr w:type="spellEnd"/>
      <w:r>
        <w:t xml:space="preserve"> miserere.</w:t>
      </w:r>
    </w:p>
    <w:p w14:paraId="136CE6E5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Surge mi frater, surge, quid </w:t>
      </w:r>
      <w:proofErr w:type="spellStart"/>
      <w:r>
        <w:t>facis</w:t>
      </w:r>
      <w:proofErr w:type="spellEnd"/>
      <w:r>
        <w:t>?</w:t>
      </w:r>
    </w:p>
    <w:p w14:paraId="53E2954A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</w:t>
      </w:r>
      <w:proofErr w:type="spellStart"/>
      <w:r>
        <w:t>Flecte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,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, </w:t>
      </w:r>
      <w:proofErr w:type="spellStart"/>
      <w:r>
        <w:t>vince</w:t>
      </w:r>
      <w:proofErr w:type="spellEnd"/>
      <w:r>
        <w:t xml:space="preserve"> </w:t>
      </w:r>
      <w:proofErr w:type="spellStart"/>
      <w:r>
        <w:t>iracundiam</w:t>
      </w:r>
      <w:proofErr w:type="spellEnd"/>
      <w:r>
        <w:t xml:space="preserve">, </w:t>
      </w:r>
      <w:proofErr w:type="spellStart"/>
      <w:r>
        <w:t>noli</w:t>
      </w:r>
      <w:proofErr w:type="spellEnd"/>
      <w:r>
        <w:t xml:space="preserve"> in </w:t>
      </w:r>
      <w:proofErr w:type="spellStart"/>
      <w:r>
        <w:t>pestem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proiectus</w:t>
      </w:r>
      <w:proofErr w:type="spellEnd"/>
      <w:r>
        <w:t xml:space="preserve"> </w:t>
      </w:r>
      <w:proofErr w:type="spellStart"/>
      <w:r>
        <w:t>incumbere</w:t>
      </w:r>
      <w:proofErr w:type="spellEnd"/>
      <w:r>
        <w:t xml:space="preserve">, </w:t>
      </w:r>
      <w:proofErr w:type="spellStart"/>
      <w:r>
        <w:t>praesto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pater, </w:t>
      </w:r>
      <w:proofErr w:type="spellStart"/>
      <w:r>
        <w:t>cuius</w:t>
      </w:r>
      <w:proofErr w:type="spellEnd"/>
      <w:r>
        <w:t xml:space="preserve"> ego </w:t>
      </w:r>
      <w:proofErr w:type="spellStart"/>
      <w:r>
        <w:t>iussu</w:t>
      </w:r>
      <w:proofErr w:type="spellEnd"/>
      <w:r>
        <w:t xml:space="preserve"> in </w:t>
      </w:r>
      <w:proofErr w:type="spellStart"/>
      <w:r>
        <w:t>haec</w:t>
      </w:r>
      <w:proofErr w:type="spellEnd"/>
      <w:r>
        <w:t xml:space="preserve"> ca[16]</w:t>
      </w:r>
      <w:proofErr w:type="spellStart"/>
      <w:r>
        <w:t>stra</w:t>
      </w:r>
      <w:proofErr w:type="spellEnd"/>
      <w:r>
        <w:t xml:space="preserve"> </w:t>
      </w:r>
      <w:proofErr w:type="spellStart"/>
      <w:r>
        <w:t>penetraui</w:t>
      </w:r>
      <w:proofErr w:type="spellEnd"/>
      <w:r>
        <w:t xml:space="preserve">, qui </w:t>
      </w:r>
      <w:proofErr w:type="spellStart"/>
      <w:r>
        <w:t>te</w:t>
      </w:r>
      <w:proofErr w:type="spellEnd"/>
      <w:r>
        <w:t xml:space="preserve"> </w:t>
      </w:r>
      <w:proofErr w:type="spellStart"/>
      <w:r>
        <w:t>excipiat</w:t>
      </w:r>
      <w:proofErr w:type="spellEnd"/>
      <w:r>
        <w:t xml:space="preserve"> qui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simultatem</w:t>
      </w:r>
      <w:proofErr w:type="spellEnd"/>
      <w:r>
        <w:t xml:space="preserve"> </w:t>
      </w:r>
      <w:proofErr w:type="spellStart"/>
      <w:r>
        <w:t>eluat</w:t>
      </w:r>
      <w:proofErr w:type="spellEnd"/>
      <w:r>
        <w:t xml:space="preserve">, et </w:t>
      </w:r>
      <w:proofErr w:type="spellStart"/>
      <w:r>
        <w:t>jacentem</w:t>
      </w:r>
      <w:proofErr w:type="spellEnd"/>
      <w:r>
        <w:t xml:space="preserve"> </w:t>
      </w:r>
      <w:proofErr w:type="spellStart"/>
      <w:r>
        <w:t>illam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inclinatam</w:t>
      </w:r>
      <w:proofErr w:type="spellEnd"/>
      <w:r>
        <w:t xml:space="preserve"> </w:t>
      </w:r>
      <w:proofErr w:type="spellStart"/>
      <w:r>
        <w:t>fortunam</w:t>
      </w:r>
      <w:proofErr w:type="spellEnd"/>
      <w:r>
        <w:t xml:space="preserve"> in </w:t>
      </w:r>
      <w:proofErr w:type="spellStart"/>
      <w:r>
        <w:t>pristinum</w:t>
      </w:r>
      <w:proofErr w:type="spellEnd"/>
      <w:r>
        <w:t xml:space="preserve"> </w:t>
      </w:r>
      <w:proofErr w:type="spellStart"/>
      <w:r>
        <w:t>decus</w:t>
      </w:r>
      <w:proofErr w:type="spellEnd"/>
      <w:r>
        <w:t xml:space="preserve"> </w:t>
      </w:r>
      <w:proofErr w:type="spellStart"/>
      <w:r>
        <w:t>erigat</w:t>
      </w:r>
      <w:proofErr w:type="spellEnd"/>
      <w:r>
        <w:t xml:space="preserve">, omnium qui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oderant</w:t>
      </w:r>
      <w:proofErr w:type="spellEnd"/>
      <w:r>
        <w:t xml:space="preserve"> </w:t>
      </w:r>
      <w:proofErr w:type="spellStart"/>
      <w:r>
        <w:t>consopitae</w:t>
      </w:r>
      <w:proofErr w:type="spellEnd"/>
      <w:r>
        <w:t xml:space="preserve"> sunt </w:t>
      </w:r>
      <w:proofErr w:type="spellStart"/>
      <w:r>
        <w:t>inimicitiae</w:t>
      </w:r>
      <w:proofErr w:type="spellEnd"/>
      <w:r>
        <w:t xml:space="preserve">, </w:t>
      </w:r>
      <w:proofErr w:type="spellStart"/>
      <w:r>
        <w:t>odia</w:t>
      </w:r>
      <w:proofErr w:type="spellEnd"/>
      <w:r>
        <w:t xml:space="preserve"> in fomite </w:t>
      </w:r>
      <w:proofErr w:type="spellStart"/>
      <w:r>
        <w:t>praefocata</w:t>
      </w:r>
      <w:proofErr w:type="spellEnd"/>
      <w:r>
        <w:t xml:space="preserve">, </w:t>
      </w:r>
      <w:proofErr w:type="spellStart"/>
      <w:r>
        <w:t>conciliatae</w:t>
      </w:r>
      <w:proofErr w:type="spellEnd"/>
      <w:r>
        <w:t xml:space="preserve"> </w:t>
      </w:r>
      <w:proofErr w:type="spellStart"/>
      <w:r>
        <w:t>voluntates</w:t>
      </w:r>
      <w:proofErr w:type="spellEnd"/>
      <w:r>
        <w:t xml:space="preserve">, omnes </w:t>
      </w:r>
      <w:proofErr w:type="spellStart"/>
      <w:r>
        <w:t>quotquot</w:t>
      </w:r>
      <w:proofErr w:type="spellEnd"/>
      <w:r>
        <w:t xml:space="preserve"> sunt </w:t>
      </w:r>
      <w:proofErr w:type="spellStart"/>
      <w:r>
        <w:t>mortales</w:t>
      </w:r>
      <w:proofErr w:type="spellEnd"/>
      <w:r>
        <w:t xml:space="preserve"> </w:t>
      </w:r>
      <w:proofErr w:type="spellStart"/>
      <w:r>
        <w:t>aduentum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in castra quasi </w:t>
      </w:r>
      <w:proofErr w:type="spellStart"/>
      <w:r>
        <w:t>laetissimi</w:t>
      </w:r>
      <w:proofErr w:type="spellEnd"/>
      <w:r>
        <w:t xml:space="preserve"> </w:t>
      </w:r>
      <w:proofErr w:type="spellStart"/>
      <w:r>
        <w:t>syderis</w:t>
      </w:r>
      <w:proofErr w:type="spellEnd"/>
      <w:r>
        <w:t xml:space="preserve"> </w:t>
      </w:r>
      <w:proofErr w:type="spellStart"/>
      <w:r>
        <w:t>aspectum</w:t>
      </w:r>
      <w:proofErr w:type="spellEnd"/>
      <w:r>
        <w:t xml:space="preserve"> </w:t>
      </w:r>
      <w:proofErr w:type="spellStart"/>
      <w:r>
        <w:t>praestolantur</w:t>
      </w:r>
      <w:proofErr w:type="spellEnd"/>
      <w:r>
        <w:t xml:space="preserve">. Tu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ocyus</w:t>
      </w:r>
      <w:proofErr w:type="spellEnd"/>
      <w:r>
        <w:t xml:space="preserve"> mecum in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amplexum</w:t>
      </w:r>
      <w:proofErr w:type="spellEnd"/>
      <w:r>
        <w:t xml:space="preserve"> </w:t>
      </w:r>
      <w:proofErr w:type="spellStart"/>
      <w:r>
        <w:t>inuola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in </w:t>
      </w:r>
      <w:proofErr w:type="spellStart"/>
      <w:r>
        <w:t>iracundia</w:t>
      </w:r>
      <w:proofErr w:type="spellEnd"/>
      <w:r>
        <w:t xml:space="preserve"> </w:t>
      </w:r>
      <w:proofErr w:type="spellStart"/>
      <w:r>
        <w:t>persistis</w:t>
      </w:r>
      <w:proofErr w:type="spellEnd"/>
      <w:r>
        <w:t xml:space="preserve"> me </w:t>
      </w:r>
      <w:proofErr w:type="spellStart"/>
      <w:r>
        <w:t>vnum</w:t>
      </w:r>
      <w:proofErr w:type="spellEnd"/>
      <w:r>
        <w:t xml:space="preserve"> </w:t>
      </w:r>
      <w:proofErr w:type="spellStart"/>
      <w:r>
        <w:t>quaeso</w:t>
      </w:r>
      <w:proofErr w:type="spellEnd"/>
      <w:r>
        <w:t xml:space="preserve"> pro omnibus </w:t>
      </w:r>
      <w:proofErr w:type="spellStart"/>
      <w:r>
        <w:t>succidaneam</w:t>
      </w:r>
      <w:proofErr w:type="spellEnd"/>
      <w:r>
        <w:t xml:space="preserve"> </w:t>
      </w:r>
      <w:proofErr w:type="spellStart"/>
      <w:r>
        <w:t>victimam</w:t>
      </w:r>
      <w:proofErr w:type="spellEnd"/>
      <w:r>
        <w:t xml:space="preserve"> </w:t>
      </w:r>
      <w:proofErr w:type="spellStart"/>
      <w:r>
        <w:t>accipe</w:t>
      </w:r>
      <w:proofErr w:type="spellEnd"/>
      <w:r>
        <w:t xml:space="preserve">, et </w:t>
      </w:r>
      <w:proofErr w:type="spellStart"/>
      <w:r>
        <w:t>meo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quicquid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patriae </w:t>
      </w:r>
      <w:proofErr w:type="spellStart"/>
      <w:r>
        <w:t>ceruicibus</w:t>
      </w:r>
      <w:proofErr w:type="spellEnd"/>
      <w:r>
        <w:t xml:space="preserve"> </w:t>
      </w:r>
      <w:proofErr w:type="spellStart"/>
      <w:r>
        <w:t>impendet</w:t>
      </w:r>
      <w:proofErr w:type="spellEnd"/>
      <w:r>
        <w:t xml:space="preserve"> </w:t>
      </w:r>
      <w:proofErr w:type="spellStart"/>
      <w:r>
        <w:t>elue</w:t>
      </w:r>
      <w:proofErr w:type="spellEnd"/>
      <w:r>
        <w:t>.</w:t>
      </w:r>
    </w:p>
    <w:p w14:paraId="36861744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Frater </w:t>
      </w:r>
      <w:proofErr w:type="spellStart"/>
      <w:r>
        <w:t>vicisti</w:t>
      </w:r>
      <w:proofErr w:type="spellEnd"/>
      <w:r>
        <w:t xml:space="preserve">. quid </w:t>
      </w:r>
      <w:proofErr w:type="spellStart"/>
      <w:r>
        <w:t>vrges</w:t>
      </w:r>
      <w:proofErr w:type="spellEnd"/>
      <w:r>
        <w:t xml:space="preserve">? Dei </w:t>
      </w:r>
      <w:proofErr w:type="spellStart"/>
      <w:r>
        <w:t>vindicem</w:t>
      </w:r>
      <w:proofErr w:type="spellEnd"/>
      <w:r>
        <w:t xml:space="preserve"> </w:t>
      </w:r>
      <w:proofErr w:type="spellStart"/>
      <w:r>
        <w:t>oculum</w:t>
      </w:r>
      <w:proofErr w:type="spellEnd"/>
      <w:r>
        <w:t xml:space="preserve"> </w:t>
      </w:r>
      <w:proofErr w:type="spellStart"/>
      <w:r>
        <w:t>testor</w:t>
      </w:r>
      <w:proofErr w:type="spellEnd"/>
      <w:r>
        <w:t xml:space="preserve">, </w:t>
      </w:r>
      <w:proofErr w:type="spellStart"/>
      <w:r>
        <w:t>nunquam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et in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hostili</w:t>
      </w:r>
      <w:proofErr w:type="spellEnd"/>
      <w:r>
        <w:t xml:space="preserve">, sed ne </w:t>
      </w:r>
      <w:proofErr w:type="spellStart"/>
      <w:r>
        <w:t>alieno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animo </w:t>
      </w:r>
      <w:proofErr w:type="spellStart"/>
      <w:r>
        <w:t>fui</w:t>
      </w:r>
      <w:proofErr w:type="spellEnd"/>
      <w:r>
        <w:t xml:space="preserve">, et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vides </w:t>
      </w:r>
      <w:proofErr w:type="spellStart"/>
      <w:r>
        <w:t>arma</w:t>
      </w:r>
      <w:proofErr w:type="spellEnd"/>
      <w:r>
        <w:t xml:space="preserve">, non sunt ad vim </w:t>
      </w:r>
      <w:proofErr w:type="spellStart"/>
      <w:r>
        <w:t>inferendam</w:t>
      </w:r>
      <w:proofErr w:type="spellEnd"/>
      <w:r>
        <w:t xml:space="preserve"> composita; sed ad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infringenda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qui </w:t>
      </w:r>
      <w:proofErr w:type="spellStart"/>
      <w:r>
        <w:t>facilitatem</w:t>
      </w:r>
      <w:proofErr w:type="spellEnd"/>
      <w:r>
        <w:t xml:space="preserve"> parentis in </w:t>
      </w:r>
      <w:proofErr w:type="spellStart"/>
      <w:r>
        <w:t>caedem</w:t>
      </w:r>
      <w:proofErr w:type="spellEnd"/>
      <w:r>
        <w:t xml:space="preserve"> </w:t>
      </w:r>
      <w:proofErr w:type="spellStart"/>
      <w:r>
        <w:t>innocentis</w:t>
      </w:r>
      <w:proofErr w:type="spellEnd"/>
      <w:r>
        <w:t xml:space="preserve"> </w:t>
      </w:r>
      <w:proofErr w:type="spellStart"/>
      <w:r>
        <w:t>armarunt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autem </w:t>
      </w:r>
      <w:proofErr w:type="spellStart"/>
      <w:r>
        <w:t>si</w:t>
      </w:r>
      <w:proofErr w:type="spellEnd"/>
      <w:r>
        <w:t xml:space="preserve"> omnia </w:t>
      </w:r>
      <w:proofErr w:type="spellStart"/>
      <w:r>
        <w:t>consopita</w:t>
      </w:r>
      <w:proofErr w:type="spellEnd"/>
      <w:r>
        <w:t xml:space="preserve"> sunt </w:t>
      </w:r>
      <w:proofErr w:type="spellStart"/>
      <w:r>
        <w:t>vt</w:t>
      </w:r>
      <w:proofErr w:type="spellEnd"/>
      <w:r>
        <w:t xml:space="preserve"> </w:t>
      </w:r>
      <w:proofErr w:type="spellStart"/>
      <w:r>
        <w:t>dicis</w:t>
      </w:r>
      <w:proofErr w:type="spellEnd"/>
      <w:r>
        <w:t xml:space="preserve">, [17] </w:t>
      </w:r>
      <w:proofErr w:type="spellStart"/>
      <w:r>
        <w:t>sequor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et sola </w:t>
      </w:r>
      <w:proofErr w:type="spellStart"/>
      <w:r>
        <w:t>munitus</w:t>
      </w:r>
      <w:proofErr w:type="spellEnd"/>
      <w:r>
        <w:t xml:space="preserve"> </w:t>
      </w:r>
      <w:proofErr w:type="spellStart"/>
      <w:r>
        <w:t>innocentia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 </w:t>
      </w:r>
      <w:proofErr w:type="spellStart"/>
      <w:r>
        <w:t>imbelles</w:t>
      </w:r>
      <w:proofErr w:type="spellEnd"/>
      <w:r>
        <w:t xml:space="preserve"> manus </w:t>
      </w:r>
      <w:proofErr w:type="spellStart"/>
      <w:r>
        <w:t>offero</w:t>
      </w:r>
      <w:proofErr w:type="spellEnd"/>
      <w:r>
        <w:t xml:space="preserve">. </w:t>
      </w:r>
      <w:proofErr w:type="spellStart"/>
      <w:r>
        <w:t>Praecede</w:t>
      </w:r>
      <w:proofErr w:type="spellEnd"/>
      <w:r>
        <w:t xml:space="preserve"> frater </w:t>
      </w:r>
      <w:proofErr w:type="spellStart"/>
      <w:r>
        <w:t>statim</w:t>
      </w:r>
      <w:proofErr w:type="spellEnd"/>
      <w:r>
        <w:t xml:space="preserve"> </w:t>
      </w:r>
      <w:proofErr w:type="spellStart"/>
      <w:r>
        <w:t>sequor</w:t>
      </w:r>
      <w:proofErr w:type="spellEnd"/>
      <w:r>
        <w:t>.</w:t>
      </w:r>
    </w:p>
    <w:p w14:paraId="51376E4F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ERASIST.</w:t>
      </w:r>
      <w:r>
        <w:t xml:space="preserve"> </w:t>
      </w:r>
      <w:proofErr w:type="spellStart"/>
      <w:r>
        <w:t>Miserum</w:t>
      </w:r>
      <w:proofErr w:type="spellEnd"/>
      <w:r>
        <w:t xml:space="preserve"> me! </w:t>
      </w:r>
      <w:proofErr w:type="spellStart"/>
      <w:r>
        <w:t>Pergis</w:t>
      </w:r>
      <w:proofErr w:type="spellEnd"/>
      <w:r>
        <w:t xml:space="preserve"> </w:t>
      </w:r>
      <w:proofErr w:type="spellStart"/>
      <w:r>
        <w:t>Hermenigilde</w:t>
      </w:r>
      <w:proofErr w:type="spellEnd"/>
      <w:r>
        <w:t xml:space="preserve"> in </w:t>
      </w:r>
      <w:proofErr w:type="spellStart"/>
      <w:r>
        <w:t>carnificinam</w:t>
      </w:r>
      <w:proofErr w:type="spellEnd"/>
      <w:r>
        <w:t xml:space="preserve">: </w:t>
      </w:r>
      <w:proofErr w:type="spellStart"/>
      <w:r>
        <w:t>vtinam</w:t>
      </w:r>
      <w:proofErr w:type="spellEnd"/>
      <w:r>
        <w:t xml:space="preserve"> </w:t>
      </w:r>
      <w:proofErr w:type="spellStart"/>
      <w:r>
        <w:t>vanus</w:t>
      </w:r>
      <w:proofErr w:type="spellEnd"/>
      <w:r>
        <w:t xml:space="preserve"> sim augur, sed </w:t>
      </w:r>
      <w:proofErr w:type="spellStart"/>
      <w:r>
        <w:t>timeo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verborum </w:t>
      </w:r>
      <w:proofErr w:type="spellStart"/>
      <w:r>
        <w:t>lenocinia</w:t>
      </w:r>
      <w:proofErr w:type="spellEnd"/>
      <w:r>
        <w:t xml:space="preserve">, </w:t>
      </w:r>
      <w:proofErr w:type="spellStart"/>
      <w:r>
        <w:t>timeo</w:t>
      </w:r>
      <w:proofErr w:type="spellEnd"/>
      <w:r>
        <w:t xml:space="preserve"> </w:t>
      </w:r>
      <w:proofErr w:type="spellStart"/>
      <w:r>
        <w:t>blandam</w:t>
      </w:r>
      <w:proofErr w:type="spellEnd"/>
      <w:r>
        <w:t xml:space="preserve"> </w:t>
      </w:r>
      <w:proofErr w:type="spellStart"/>
      <w:r>
        <w:t>serenitatem</w:t>
      </w:r>
      <w:proofErr w:type="spellEnd"/>
      <w:r>
        <w:t xml:space="preserve">, </w:t>
      </w:r>
      <w:proofErr w:type="spellStart"/>
      <w:r>
        <w:t>suspecta</w:t>
      </w:r>
      <w:proofErr w:type="spellEnd"/>
      <w:r>
        <w:t xml:space="preserve"> sunt omnia. Ad summum </w:t>
      </w:r>
      <w:proofErr w:type="spellStart"/>
      <w:r>
        <w:t>si</w:t>
      </w:r>
      <w:proofErr w:type="spellEnd"/>
      <w:r>
        <w:t xml:space="preserve"> me </w:t>
      </w:r>
      <w:proofErr w:type="spellStart"/>
      <w:r>
        <w:t>audis</w:t>
      </w:r>
      <w:proofErr w:type="spellEnd"/>
      <w:r>
        <w:t xml:space="preserve"> </w:t>
      </w:r>
      <w:proofErr w:type="spellStart"/>
      <w:r>
        <w:rPr>
          <w:i/>
        </w:rPr>
        <w:t>fortunae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nouercae</w:t>
      </w:r>
      <w:proofErr w:type="spellEnd"/>
      <w:r>
        <w:rPr>
          <w:i/>
        </w:rPr>
        <w:t xml:space="preserve"> male </w:t>
      </w:r>
      <w:proofErr w:type="spellStart"/>
      <w:r>
        <w:rPr>
          <w:i/>
        </w:rPr>
        <w:t>creditur</w:t>
      </w:r>
      <w:proofErr w:type="spellEnd"/>
      <w:r>
        <w:t>.</w:t>
      </w:r>
    </w:p>
    <w:p w14:paraId="568FA809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Noli </w:t>
      </w:r>
      <w:proofErr w:type="spellStart"/>
      <w:r>
        <w:t>quidpiam</w:t>
      </w:r>
      <w:proofErr w:type="spellEnd"/>
      <w:r>
        <w:t xml:space="preserve"> sinistrum </w:t>
      </w:r>
      <w:proofErr w:type="spellStart"/>
      <w:r>
        <w:t>suspicari</w:t>
      </w:r>
      <w:proofErr w:type="spellEnd"/>
      <w:r>
        <w:t xml:space="preserve"> (mi </w:t>
      </w:r>
      <w:proofErr w:type="spellStart"/>
      <w:r>
        <w:t>Erasistrate</w:t>
      </w:r>
      <w:proofErr w:type="spellEnd"/>
      <w:r>
        <w:t xml:space="preserve">) </w:t>
      </w:r>
      <w:proofErr w:type="spellStart"/>
      <w:r>
        <w:t>ingenuus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frater.</w:t>
      </w:r>
    </w:p>
    <w:p w14:paraId="602E4B37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ERASIST.</w:t>
      </w:r>
      <w:r>
        <w:t xml:space="preserve"> </w:t>
      </w:r>
      <w:proofErr w:type="spellStart"/>
      <w:r>
        <w:t>Sequor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ad </w:t>
      </w:r>
      <w:proofErr w:type="spellStart"/>
      <w:r>
        <w:t>pestem</w:t>
      </w:r>
      <w:proofErr w:type="spellEnd"/>
      <w:r>
        <w:t xml:space="preserve"> ante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positam</w:t>
      </w:r>
      <w:proofErr w:type="spellEnd"/>
      <w:r>
        <w:t xml:space="preserve">, </w:t>
      </w:r>
      <w:proofErr w:type="spellStart"/>
      <w:r>
        <w:t>malo</w:t>
      </w:r>
      <w:proofErr w:type="spellEnd"/>
      <w:r>
        <w:t xml:space="preserve"> à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consilium</w:t>
      </w:r>
      <w:proofErr w:type="spellEnd"/>
      <w:r>
        <w:t xml:space="preserve"> non </w:t>
      </w:r>
      <w:proofErr w:type="spellStart"/>
      <w:r>
        <w:t>probari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desiderari</w:t>
      </w:r>
      <w:proofErr w:type="spellEnd"/>
      <w:r>
        <w:t xml:space="preserve"> </w:t>
      </w:r>
      <w:proofErr w:type="spellStart"/>
      <w:r>
        <w:t>fidem</w:t>
      </w:r>
      <w:proofErr w:type="spellEnd"/>
      <w:r>
        <w:t>.</w:t>
      </w:r>
    </w:p>
    <w:p w14:paraId="6B087709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DVR.</w:t>
      </w:r>
      <w:r>
        <w:t xml:space="preserve"> Ego </w:t>
      </w:r>
      <w:proofErr w:type="spellStart"/>
      <w:r>
        <w:t>te</w:t>
      </w:r>
      <w:proofErr w:type="spellEnd"/>
      <w:r>
        <w:t xml:space="preserve"> per </w:t>
      </w:r>
      <w:proofErr w:type="spellStart"/>
      <w:r>
        <w:t>istam</w:t>
      </w:r>
      <w:proofErr w:type="spellEnd"/>
      <w:r>
        <w:t xml:space="preserve"> </w:t>
      </w:r>
      <w:proofErr w:type="spellStart"/>
      <w:r>
        <w:t>dextram</w:t>
      </w:r>
      <w:proofErr w:type="spellEnd"/>
      <w:r>
        <w:t xml:space="preserve">, per </w:t>
      </w:r>
      <w:proofErr w:type="spellStart"/>
      <w:r>
        <w:t>genium</w:t>
      </w:r>
      <w:proofErr w:type="spellEnd"/>
      <w:r>
        <w:t xml:space="preserve">, Princeps, </w:t>
      </w:r>
      <w:proofErr w:type="spellStart"/>
      <w:r>
        <w:t>obsecro</w:t>
      </w:r>
      <w:proofErr w:type="spellEnd"/>
      <w:r>
        <w:t xml:space="preserve"> tuis </w:t>
      </w:r>
      <w:proofErr w:type="spellStart"/>
      <w:r>
        <w:t>potius</w:t>
      </w:r>
      <w:proofErr w:type="spellEnd"/>
      <w:r>
        <w:t xml:space="preserve">,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hostibus</w:t>
      </w:r>
      <w:proofErr w:type="spellEnd"/>
      <w:r>
        <w:t xml:space="preserve"> </w:t>
      </w:r>
      <w:proofErr w:type="spellStart"/>
      <w:r>
        <w:t>crede</w:t>
      </w:r>
      <w:proofErr w:type="spellEnd"/>
      <w:r>
        <w:t xml:space="preserve">, </w:t>
      </w:r>
      <w:proofErr w:type="spellStart"/>
      <w:r>
        <w:t>noli</w:t>
      </w:r>
      <w:proofErr w:type="spellEnd"/>
      <w:r>
        <w:t xml:space="preserve"> tanti </w:t>
      </w:r>
      <w:proofErr w:type="spellStart"/>
      <w:r>
        <w:t>discriminis</w:t>
      </w:r>
      <w:proofErr w:type="spellEnd"/>
      <w:r>
        <w:t xml:space="preserve"> </w:t>
      </w:r>
      <w:proofErr w:type="spellStart"/>
      <w:r>
        <w:t>aleam</w:t>
      </w:r>
      <w:proofErr w:type="spellEnd"/>
      <w:r>
        <w:t xml:space="preserve"> </w:t>
      </w:r>
      <w:proofErr w:type="spellStart"/>
      <w:r>
        <w:t>subire</w:t>
      </w:r>
      <w:proofErr w:type="spellEnd"/>
      <w:r>
        <w:t>.</w:t>
      </w:r>
    </w:p>
    <w:p w14:paraId="3ECB905A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Quid me </w:t>
      </w:r>
      <w:proofErr w:type="spellStart"/>
      <w:r>
        <w:t>excruciatis</w:t>
      </w:r>
      <w:proofErr w:type="spellEnd"/>
      <w:r>
        <w:t xml:space="preserve">? </w:t>
      </w:r>
      <w:proofErr w:type="spellStart"/>
      <w:r>
        <w:t>alea</w:t>
      </w:r>
      <w:proofErr w:type="spellEnd"/>
      <w:r>
        <w:t xml:space="preserve"> </w:t>
      </w:r>
      <w:proofErr w:type="spellStart"/>
      <w:r>
        <w:t>iacta</w:t>
      </w:r>
      <w:proofErr w:type="spellEnd"/>
      <w:r>
        <w:t xml:space="preserve"> est.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alieno</w:t>
      </w:r>
      <w:proofErr w:type="spellEnd"/>
      <w:r>
        <w:t xml:space="preserve"> </w:t>
      </w:r>
      <w:proofErr w:type="spellStart"/>
      <w:r>
        <w:t>scelere</w:t>
      </w:r>
      <w:proofErr w:type="spellEnd"/>
      <w:r>
        <w:t xml:space="preserve"> </w:t>
      </w:r>
      <w:proofErr w:type="spellStart"/>
      <w:r>
        <w:t>extingui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timiditate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, </w:t>
      </w:r>
      <w:proofErr w:type="spellStart"/>
      <w:r>
        <w:t>eamus</w:t>
      </w:r>
      <w:proofErr w:type="spellEnd"/>
      <w:r>
        <w:t>.</w:t>
      </w:r>
    </w:p>
    <w:p w14:paraId="226D9EBE" w14:textId="77777777" w:rsidR="009C4746" w:rsidRDefault="009C4746">
      <w:pPr>
        <w:spacing w:after="0"/>
      </w:pPr>
    </w:p>
    <w:p w14:paraId="626FB4E4" w14:textId="77777777" w:rsidR="009C4746" w:rsidRDefault="00F4404A">
      <w:pPr>
        <w:spacing w:after="0"/>
      </w:pPr>
      <w:r>
        <w:t>[18]</w:t>
      </w:r>
    </w:p>
    <w:p w14:paraId="727B6ECF" w14:textId="77777777" w:rsidR="009C4746" w:rsidRDefault="00F4404A">
      <w:pPr>
        <w:spacing w:after="0"/>
        <w:jc w:val="center"/>
      </w:pPr>
      <w:proofErr w:type="spellStart"/>
      <w:r>
        <w:rPr>
          <w:i/>
        </w:rPr>
        <w:t>Alaricus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praemittitur</w:t>
      </w:r>
      <w:proofErr w:type="spellEnd"/>
      <w:r>
        <w:rPr>
          <w:i/>
        </w:rPr>
        <w:t xml:space="preserve"> à </w:t>
      </w:r>
      <w:proofErr w:type="spellStart"/>
      <w:r>
        <w:rPr>
          <w:i/>
        </w:rPr>
        <w:t>Rege</w:t>
      </w:r>
      <w:proofErr w:type="spellEnd"/>
      <w:r>
        <w:rPr>
          <w:i/>
        </w:rPr>
        <w:t xml:space="preserve"> qui </w:t>
      </w:r>
      <w:proofErr w:type="spellStart"/>
      <w:r>
        <w:rPr>
          <w:i/>
        </w:rPr>
        <w:t>Hermenigildum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excipiat</w:t>
      </w:r>
      <w:proofErr w:type="spellEnd"/>
      <w:r>
        <w:rPr>
          <w:i/>
        </w:rPr>
        <w:t>.</w:t>
      </w:r>
    </w:p>
    <w:p w14:paraId="0456EF31" w14:textId="77777777" w:rsidR="009C4746" w:rsidRDefault="009C4746">
      <w:pPr>
        <w:spacing w:after="0"/>
      </w:pPr>
    </w:p>
    <w:p w14:paraId="1622E52C" w14:textId="77777777" w:rsidR="009C4746" w:rsidRDefault="00F4404A">
      <w:pPr>
        <w:spacing w:after="0"/>
        <w:jc w:val="both"/>
      </w:pPr>
      <w:r>
        <w:rPr>
          <w:i/>
        </w:rPr>
        <w:t>ALARICVS.</w:t>
      </w:r>
      <w:r>
        <w:t xml:space="preserve"> NVNQVAM </w:t>
      </w:r>
      <w:proofErr w:type="spellStart"/>
      <w:r>
        <w:t>Solem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placidiorem</w:t>
      </w:r>
      <w:proofErr w:type="spellEnd"/>
      <w:r>
        <w:t xml:space="preserve"> nobis </w:t>
      </w:r>
      <w:proofErr w:type="spellStart"/>
      <w:r>
        <w:t>hodierno</w:t>
      </w:r>
      <w:proofErr w:type="spellEnd"/>
      <w:r>
        <w:t xml:space="preserve"> </w:t>
      </w:r>
      <w:proofErr w:type="spellStart"/>
      <w:r>
        <w:t>illuxisse</w:t>
      </w:r>
      <w:proofErr w:type="spellEnd"/>
      <w:r>
        <w:t xml:space="preserve">. </w:t>
      </w:r>
      <w:proofErr w:type="spellStart"/>
      <w:r>
        <w:t>Hermenigilde</w:t>
      </w:r>
      <w:proofErr w:type="spellEnd"/>
      <w:r>
        <w:t xml:space="preserve"> Princeps, </w:t>
      </w:r>
      <w:proofErr w:type="spellStart"/>
      <w:r>
        <w:t>propera</w:t>
      </w:r>
      <w:proofErr w:type="spellEnd"/>
      <w:r>
        <w:t xml:space="preserve">, </w:t>
      </w:r>
      <w:proofErr w:type="spellStart"/>
      <w:r>
        <w:t>dici</w:t>
      </w:r>
      <w:proofErr w:type="spellEnd"/>
      <w:r>
        <w:t xml:space="preserve"> non </w:t>
      </w:r>
      <w:proofErr w:type="spellStart"/>
      <w:r>
        <w:t>potest</w:t>
      </w:r>
      <w:proofErr w:type="spellEnd"/>
      <w:r>
        <w:t xml:space="preserve"> quanta fit in </w:t>
      </w:r>
      <w:proofErr w:type="spellStart"/>
      <w:r>
        <w:t>castris</w:t>
      </w:r>
      <w:proofErr w:type="spellEnd"/>
      <w:r>
        <w:t xml:space="preserve"> tui </w:t>
      </w:r>
      <w:proofErr w:type="spellStart"/>
      <w:r>
        <w:t>aduentus</w:t>
      </w:r>
      <w:proofErr w:type="spellEnd"/>
      <w:r>
        <w:t xml:space="preserve"> </w:t>
      </w:r>
      <w:proofErr w:type="spellStart"/>
      <w:r>
        <w:t>expectatio</w:t>
      </w:r>
      <w:proofErr w:type="spellEnd"/>
      <w:r>
        <w:t>.</w:t>
      </w:r>
    </w:p>
    <w:p w14:paraId="53BE8F91" w14:textId="77777777" w:rsidR="009C4746" w:rsidRDefault="00F4404A">
      <w:pPr>
        <w:spacing w:after="0"/>
        <w:jc w:val="both"/>
      </w:pPr>
      <w:r>
        <w:rPr>
          <w:i/>
        </w:rPr>
        <w:t>HERMENIG.</w:t>
      </w:r>
      <w:r>
        <w:t xml:space="preserve"> Ain </w:t>
      </w:r>
      <w:proofErr w:type="spellStart"/>
      <w:r>
        <w:t>tu</w:t>
      </w:r>
      <w:proofErr w:type="spellEnd"/>
      <w:r>
        <w:t xml:space="preserve">? </w:t>
      </w:r>
      <w:proofErr w:type="spellStart"/>
      <w:r>
        <w:t>vbi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pater meus?</w:t>
      </w:r>
    </w:p>
    <w:p w14:paraId="50968B8F" w14:textId="77777777" w:rsidR="009C4746" w:rsidRDefault="00F4404A">
      <w:pPr>
        <w:spacing w:after="0"/>
        <w:jc w:val="both"/>
      </w:pPr>
      <w:r>
        <w:rPr>
          <w:i/>
        </w:rPr>
        <w:lastRenderedPageBreak/>
        <w:t>ALAR.</w:t>
      </w:r>
      <w:r>
        <w:t xml:space="preserve"> </w:t>
      </w:r>
      <w:proofErr w:type="spellStart"/>
      <w:r>
        <w:t>Prope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laetus</w:t>
      </w:r>
      <w:proofErr w:type="spellEnd"/>
      <w:r>
        <w:t xml:space="preserve">, </w:t>
      </w:r>
      <w:proofErr w:type="spellStart"/>
      <w:r>
        <w:t>alacer</w:t>
      </w:r>
      <w:proofErr w:type="spellEnd"/>
      <w:r>
        <w:t xml:space="preserve">, </w:t>
      </w:r>
      <w:proofErr w:type="spellStart"/>
      <w:r>
        <w:t>spei</w:t>
      </w:r>
      <w:proofErr w:type="spellEnd"/>
      <w:r>
        <w:t xml:space="preserve"> </w:t>
      </w:r>
      <w:proofErr w:type="spellStart"/>
      <w:r>
        <w:t>plenus</w:t>
      </w:r>
      <w:proofErr w:type="spellEnd"/>
      <w:r>
        <w:t xml:space="preserve"> </w:t>
      </w:r>
      <w:proofErr w:type="spellStart"/>
      <w:r>
        <w:t>expectat</w:t>
      </w:r>
      <w:proofErr w:type="spellEnd"/>
      <w:r>
        <w:t>.</w:t>
      </w:r>
    </w:p>
    <w:p w14:paraId="3A74DDA4" w14:textId="77777777" w:rsidR="009C4746" w:rsidRDefault="00F4404A">
      <w:pPr>
        <w:spacing w:after="0"/>
        <w:jc w:val="both"/>
      </w:pPr>
      <w:r>
        <w:rPr>
          <w:i/>
        </w:rPr>
        <w:t>HERMENIG.</w:t>
      </w:r>
      <w:r>
        <w:t xml:space="preserve"> Quid </w:t>
      </w:r>
      <w:proofErr w:type="spellStart"/>
      <w:r>
        <w:t>aiunt</w:t>
      </w:r>
      <w:proofErr w:type="spellEnd"/>
      <w:r>
        <w:t xml:space="preserve"> Duces, et </w:t>
      </w:r>
      <w:proofErr w:type="spellStart"/>
      <w:r>
        <w:t>milites</w:t>
      </w:r>
      <w:proofErr w:type="spellEnd"/>
      <w:r>
        <w:t>?</w:t>
      </w:r>
    </w:p>
    <w:p w14:paraId="3067BD9D" w14:textId="77777777" w:rsidR="009C4746" w:rsidRDefault="00F4404A">
      <w:pPr>
        <w:spacing w:after="0"/>
        <w:jc w:val="both"/>
      </w:pPr>
      <w:r>
        <w:rPr>
          <w:i/>
        </w:rPr>
        <w:t>ALAR.</w:t>
      </w:r>
      <w:r>
        <w:t xml:space="preserve"> </w:t>
      </w:r>
      <w:proofErr w:type="spellStart"/>
      <w:r>
        <w:t>Mirus</w:t>
      </w:r>
      <w:proofErr w:type="spellEnd"/>
      <w:r>
        <w:t xml:space="preserve"> omnium </w:t>
      </w:r>
      <w:proofErr w:type="spellStart"/>
      <w:r>
        <w:t>fauor</w:t>
      </w:r>
      <w:proofErr w:type="spellEnd"/>
      <w:r>
        <w:t xml:space="preserve">, </w:t>
      </w:r>
      <w:proofErr w:type="spellStart"/>
      <w:r>
        <w:t>plerique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sparso</w:t>
      </w:r>
      <w:proofErr w:type="spellEnd"/>
      <w:r>
        <w:t xml:space="preserve"> cui </w:t>
      </w:r>
      <w:proofErr w:type="spellStart"/>
      <w:r>
        <w:t>aduentus</w:t>
      </w:r>
      <w:proofErr w:type="spellEnd"/>
      <w:r>
        <w:t xml:space="preserve"> </w:t>
      </w:r>
      <w:proofErr w:type="spellStart"/>
      <w:r>
        <w:t>rumore</w:t>
      </w:r>
      <w:proofErr w:type="spellEnd"/>
      <w:r>
        <w:t xml:space="preserve"> </w:t>
      </w:r>
      <w:proofErr w:type="spellStart"/>
      <w:r>
        <w:t>gladios</w:t>
      </w:r>
      <w:proofErr w:type="spellEnd"/>
      <w:r>
        <w:t xml:space="preserve">, et </w:t>
      </w:r>
      <w:proofErr w:type="spellStart"/>
      <w:r>
        <w:t>hastas</w:t>
      </w:r>
      <w:proofErr w:type="spellEnd"/>
      <w:r>
        <w:t xml:space="preserve"> </w:t>
      </w:r>
      <w:proofErr w:type="spellStart"/>
      <w:r>
        <w:t>coronarunt</w:t>
      </w:r>
      <w:proofErr w:type="spellEnd"/>
      <w:r>
        <w:t>.</w:t>
      </w:r>
    </w:p>
    <w:p w14:paraId="16E1EC21" w14:textId="77777777" w:rsidR="009C4746" w:rsidRDefault="00F4404A">
      <w:pPr>
        <w:spacing w:after="0"/>
        <w:jc w:val="both"/>
      </w:pPr>
      <w:r>
        <w:rPr>
          <w:i/>
        </w:rPr>
        <w:t>HERMENIG.</w:t>
      </w:r>
      <w:r>
        <w:t xml:space="preserve"> Sunt inter </w:t>
      </w:r>
      <w:proofErr w:type="spellStart"/>
      <w:r>
        <w:t>istos</w:t>
      </w:r>
      <w:proofErr w:type="spellEnd"/>
      <w:r>
        <w:t xml:space="preserve"> </w:t>
      </w:r>
      <w:proofErr w:type="spellStart"/>
      <w:r>
        <w:t>Hermenifridus</w:t>
      </w:r>
      <w:proofErr w:type="spellEnd"/>
      <w:r>
        <w:t xml:space="preserve"> et </w:t>
      </w:r>
      <w:proofErr w:type="spellStart"/>
      <w:r>
        <w:t>Dariaces</w:t>
      </w:r>
      <w:proofErr w:type="spellEnd"/>
      <w:r>
        <w:t>.</w:t>
      </w:r>
    </w:p>
    <w:p w14:paraId="742C7B63" w14:textId="77777777" w:rsidR="009C4746" w:rsidRDefault="00F4404A">
      <w:pPr>
        <w:spacing w:after="0"/>
        <w:jc w:val="both"/>
      </w:pPr>
      <w:r>
        <w:rPr>
          <w:i/>
        </w:rPr>
        <w:t>ALAR.</w:t>
      </w:r>
      <w:r>
        <w:t xml:space="preserve"> Non </w:t>
      </w:r>
      <w:proofErr w:type="spellStart"/>
      <w:r>
        <w:t>vidi</w:t>
      </w:r>
      <w:proofErr w:type="spellEnd"/>
      <w:r>
        <w:t>.</w:t>
      </w:r>
    </w:p>
    <w:p w14:paraId="69867727" w14:textId="77777777" w:rsidR="009C4746" w:rsidRDefault="00F4404A">
      <w:pPr>
        <w:spacing w:after="0"/>
        <w:jc w:val="both"/>
      </w:pPr>
      <w:r>
        <w:rPr>
          <w:i/>
        </w:rPr>
        <w:t>DVR.</w:t>
      </w:r>
      <w:r>
        <w:t xml:space="preserve"> Et hoc </w:t>
      </w:r>
      <w:proofErr w:type="spellStart"/>
      <w:r>
        <w:t>timendum</w:t>
      </w:r>
      <w:proofErr w:type="spellEnd"/>
      <w:r>
        <w:t xml:space="preserve"> est.</w:t>
      </w:r>
    </w:p>
    <w:p w14:paraId="66960C7A" w14:textId="77777777" w:rsidR="009C4746" w:rsidRDefault="00F4404A">
      <w:pPr>
        <w:spacing w:after="0"/>
        <w:jc w:val="both"/>
      </w:pPr>
      <w:r>
        <w:rPr>
          <w:i/>
        </w:rPr>
        <w:t>HERMENIG.</w:t>
      </w:r>
      <w:r>
        <w:t xml:space="preserve"> </w:t>
      </w:r>
      <w:proofErr w:type="spellStart"/>
      <w:r>
        <w:t>Eamus</w:t>
      </w:r>
      <w:proofErr w:type="spellEnd"/>
      <w:r>
        <w:t>.</w:t>
      </w:r>
    </w:p>
    <w:p w14:paraId="25698115" w14:textId="77777777" w:rsidR="009C4746" w:rsidRDefault="00F4404A">
      <w:pPr>
        <w:spacing w:after="0"/>
        <w:jc w:val="both"/>
      </w:pPr>
      <w:r>
        <w:rPr>
          <w:i/>
        </w:rPr>
        <w:t>ALARIC.</w:t>
      </w:r>
      <w:r>
        <w:t xml:space="preserve"> Deus </w:t>
      </w:r>
      <w:proofErr w:type="spellStart"/>
      <w:r>
        <w:t>immortalis</w:t>
      </w:r>
      <w:proofErr w:type="spellEnd"/>
      <w:r>
        <w:t xml:space="preserve"> pax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parta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vnum</w:t>
      </w:r>
      <w:proofErr w:type="spellEnd"/>
      <w:r>
        <w:t xml:space="preserve"> </w:t>
      </w:r>
      <w:proofErr w:type="spellStart"/>
      <w:r>
        <w:t>timeo</w:t>
      </w:r>
      <w:proofErr w:type="spellEnd"/>
      <w:r>
        <w:t xml:space="preserve">, </w:t>
      </w:r>
      <w:proofErr w:type="spellStart"/>
      <w:r>
        <w:t>aiunt</w:t>
      </w:r>
      <w:proofErr w:type="spellEnd"/>
      <w:r>
        <w:t xml:space="preserve"> </w:t>
      </w:r>
      <w:proofErr w:type="spellStart"/>
      <w:r>
        <w:t>Nouercam</w:t>
      </w:r>
      <w:proofErr w:type="spellEnd"/>
      <w:r>
        <w:t xml:space="preserve"> </w:t>
      </w:r>
      <w:proofErr w:type="spellStart"/>
      <w:r>
        <w:t>crebros</w:t>
      </w:r>
      <w:proofErr w:type="spellEnd"/>
      <w:r>
        <w:t xml:space="preserve"> nuncios ad </w:t>
      </w:r>
      <w:proofErr w:type="spellStart"/>
      <w:r>
        <w:t>Regem</w:t>
      </w:r>
      <w:proofErr w:type="spellEnd"/>
      <w:r>
        <w:t xml:space="preserve"> </w:t>
      </w:r>
      <w:proofErr w:type="spellStart"/>
      <w:r>
        <w:t>mittere</w:t>
      </w:r>
      <w:proofErr w:type="spellEnd"/>
      <w:r>
        <w:t xml:space="preserve"> et [19] linguae </w:t>
      </w:r>
      <w:proofErr w:type="spellStart"/>
      <w:r>
        <w:t>flabello</w:t>
      </w:r>
      <w:proofErr w:type="spellEnd"/>
      <w:r>
        <w:t xml:space="preserve">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negotium</w:t>
      </w:r>
      <w:proofErr w:type="spellEnd"/>
      <w:r>
        <w:t xml:space="preserve"> </w:t>
      </w:r>
      <w:proofErr w:type="spellStart"/>
      <w:r>
        <w:t>acerbe</w:t>
      </w:r>
      <w:proofErr w:type="spellEnd"/>
      <w:r>
        <w:t xml:space="preserve"> </w:t>
      </w:r>
      <w:proofErr w:type="spellStart"/>
      <w:r>
        <w:t>ventilare</w:t>
      </w:r>
      <w:proofErr w:type="spellEnd"/>
      <w:r>
        <w:t>.</w:t>
      </w:r>
    </w:p>
    <w:p w14:paraId="5B89D785" w14:textId="77777777" w:rsidR="009C4746" w:rsidRDefault="009C4746">
      <w:pPr>
        <w:spacing w:after="0"/>
      </w:pPr>
    </w:p>
    <w:p w14:paraId="521E01CD" w14:textId="77777777" w:rsidR="009C4746" w:rsidRDefault="00F4404A">
      <w:pPr>
        <w:spacing w:after="0"/>
        <w:jc w:val="center"/>
      </w:pPr>
      <w:r>
        <w:t>CALVMNIAE DETESTATIO.</w:t>
      </w:r>
    </w:p>
    <w:p w14:paraId="6437F24F" w14:textId="77777777" w:rsidR="009C4746" w:rsidRDefault="009C4746">
      <w:pPr>
        <w:spacing w:after="0"/>
      </w:pPr>
    </w:p>
    <w:p w14:paraId="51579C90" w14:textId="77777777" w:rsidR="009C4746" w:rsidRDefault="00F4404A">
      <w:pPr>
        <w:spacing w:after="0"/>
      </w:pPr>
      <w:r>
        <w:rPr>
          <w:i/>
        </w:rPr>
        <w:t xml:space="preserve">NVSQVAM </w:t>
      </w:r>
      <w:proofErr w:type="spellStart"/>
      <w:r>
        <w:rPr>
          <w:i/>
        </w:rPr>
        <w:t>visceribus</w:t>
      </w:r>
      <w:proofErr w:type="spellEnd"/>
      <w:r>
        <w:rPr>
          <w:i/>
        </w:rPr>
        <w:t xml:space="preserve"> Colchis </w:t>
      </w:r>
      <w:proofErr w:type="spellStart"/>
      <w:r>
        <w:rPr>
          <w:i/>
        </w:rPr>
        <w:t>inhospita</w:t>
      </w:r>
      <w:proofErr w:type="spellEnd"/>
    </w:p>
    <w:p w14:paraId="291E0E51" w14:textId="77777777" w:rsidR="009C4746" w:rsidRDefault="00F4404A">
      <w:pPr>
        <w:spacing w:after="0"/>
      </w:pPr>
      <w:r>
        <w:rPr>
          <w:i/>
        </w:rPr>
        <w:t xml:space="preserve">Tam </w:t>
      </w:r>
      <w:proofErr w:type="spellStart"/>
      <w:r>
        <w:rPr>
          <w:i/>
        </w:rPr>
        <w:t>crudele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tulit</w:t>
      </w:r>
      <w:proofErr w:type="spellEnd"/>
      <w:r>
        <w:rPr>
          <w:i/>
        </w:rPr>
        <w:t xml:space="preserve"> virus in </w:t>
      </w:r>
      <w:proofErr w:type="spellStart"/>
      <w:r>
        <w:rPr>
          <w:i/>
        </w:rPr>
        <w:t>abditis</w:t>
      </w:r>
      <w:proofErr w:type="spellEnd"/>
    </w:p>
    <w:p w14:paraId="0117F047" w14:textId="77777777" w:rsidR="009C4746" w:rsidRDefault="00F4404A">
      <w:pPr>
        <w:spacing w:after="0"/>
      </w:pPr>
      <w:r>
        <w:rPr>
          <w:i/>
        </w:rPr>
        <w:t xml:space="preserve">Quam lingua, </w:t>
      </w:r>
      <w:proofErr w:type="spellStart"/>
      <w:r>
        <w:rPr>
          <w:i/>
        </w:rPr>
        <w:t>anguiferi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portio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Cerberi</w:t>
      </w:r>
      <w:proofErr w:type="spellEnd"/>
      <w:r>
        <w:rPr>
          <w:i/>
        </w:rPr>
        <w:t>,</w:t>
      </w:r>
    </w:p>
    <w:p w14:paraId="0E6985C6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Terrarum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exitiis</w:t>
      </w:r>
      <w:proofErr w:type="spellEnd"/>
      <w:r>
        <w:rPr>
          <w:i/>
        </w:rPr>
        <w:t xml:space="preserve"> ferox.</w:t>
      </w:r>
    </w:p>
    <w:p w14:paraId="013DB655" w14:textId="77777777" w:rsidR="009C4746" w:rsidRDefault="00F4404A">
      <w:pPr>
        <w:spacing w:after="0"/>
      </w:pPr>
      <w:proofErr w:type="spellStart"/>
      <w:r>
        <w:rPr>
          <w:i/>
        </w:rPr>
        <w:t>Haec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mittit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iaculans</w:t>
      </w:r>
      <w:proofErr w:type="spellEnd"/>
      <w:r>
        <w:rPr>
          <w:i/>
        </w:rPr>
        <w:t xml:space="preserve"> spicula, spicula,</w:t>
      </w:r>
    </w:p>
    <w:p w14:paraId="378878BD" w14:textId="77777777" w:rsidR="009C4746" w:rsidRDefault="00F4404A">
      <w:pPr>
        <w:spacing w:after="0"/>
      </w:pPr>
      <w:proofErr w:type="spellStart"/>
      <w:r>
        <w:rPr>
          <w:i/>
        </w:rPr>
        <w:t>Quae</w:t>
      </w:r>
      <w:proofErr w:type="spellEnd"/>
      <w:r>
        <w:rPr>
          <w:i/>
        </w:rPr>
        <w:t xml:space="preserve"> Nessus </w:t>
      </w:r>
      <w:proofErr w:type="spellStart"/>
      <w:r>
        <w:rPr>
          <w:i/>
        </w:rPr>
        <w:t>furiae</w:t>
      </w:r>
      <w:proofErr w:type="spellEnd"/>
      <w:r>
        <w:rPr>
          <w:i/>
        </w:rPr>
        <w:t xml:space="preserve"> sanguine </w:t>
      </w:r>
      <w:proofErr w:type="spellStart"/>
      <w:r>
        <w:rPr>
          <w:i/>
        </w:rPr>
        <w:t>proluit</w:t>
      </w:r>
      <w:proofErr w:type="spellEnd"/>
      <w:r>
        <w:rPr>
          <w:i/>
        </w:rPr>
        <w:t>,</w:t>
      </w:r>
    </w:p>
    <w:p w14:paraId="098CC00C" w14:textId="77777777" w:rsidR="009C4746" w:rsidRDefault="00F4404A">
      <w:pPr>
        <w:spacing w:after="0"/>
      </w:pPr>
      <w:r>
        <w:rPr>
          <w:i/>
        </w:rPr>
        <w:t xml:space="preserve">Huic se </w:t>
      </w:r>
      <w:proofErr w:type="spellStart"/>
      <w:r>
        <w:rPr>
          <w:i/>
        </w:rPr>
        <w:t>fama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volans</w:t>
      </w:r>
      <w:proofErr w:type="spellEnd"/>
      <w:r>
        <w:rPr>
          <w:i/>
        </w:rPr>
        <w:t xml:space="preserve"> ad latus </w:t>
      </w:r>
      <w:proofErr w:type="spellStart"/>
      <w:r>
        <w:rPr>
          <w:i/>
        </w:rPr>
        <w:t>applicat</w:t>
      </w:r>
      <w:proofErr w:type="spellEnd"/>
      <w:r>
        <w:rPr>
          <w:i/>
        </w:rPr>
        <w:t>,</w:t>
      </w:r>
    </w:p>
    <w:p w14:paraId="77B0375D" w14:textId="77777777" w:rsidR="009C4746" w:rsidRDefault="00F4404A">
      <w:pPr>
        <w:spacing w:after="0"/>
      </w:pPr>
      <w:r>
        <w:tab/>
      </w:r>
      <w:r>
        <w:rPr>
          <w:i/>
        </w:rPr>
        <w:t xml:space="preserve">Et par </w:t>
      </w:r>
      <w:proofErr w:type="spellStart"/>
      <w:r>
        <w:rPr>
          <w:i/>
        </w:rPr>
        <w:t>exequitur</w:t>
      </w:r>
      <w:proofErr w:type="spellEnd"/>
      <w:r>
        <w:rPr>
          <w:i/>
        </w:rPr>
        <w:t xml:space="preserve"> nefas.</w:t>
      </w:r>
    </w:p>
    <w:p w14:paraId="3E48F507" w14:textId="77777777" w:rsidR="009C4746" w:rsidRDefault="00F4404A">
      <w:pPr>
        <w:spacing w:after="0"/>
      </w:pPr>
      <w:r>
        <w:rPr>
          <w:i/>
        </w:rPr>
        <w:t xml:space="preserve">O proles </w:t>
      </w:r>
      <w:proofErr w:type="spellStart"/>
      <w:r>
        <w:rPr>
          <w:i/>
        </w:rPr>
        <w:t>Erebi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luctifici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Parens</w:t>
      </w:r>
      <w:proofErr w:type="spellEnd"/>
    </w:p>
    <w:p w14:paraId="0FECEC55" w14:textId="77777777" w:rsidR="009C4746" w:rsidRDefault="00F4404A">
      <w:pPr>
        <w:spacing w:after="0"/>
      </w:pPr>
      <w:r>
        <w:rPr>
          <w:i/>
        </w:rPr>
        <w:t xml:space="preserve">Et </w:t>
      </w:r>
      <w:proofErr w:type="spellStart"/>
      <w:r>
        <w:rPr>
          <w:i/>
        </w:rPr>
        <w:t>nutrix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sceleris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tacitis</w:t>
      </w:r>
      <w:proofErr w:type="spellEnd"/>
      <w:r>
        <w:rPr>
          <w:i/>
        </w:rPr>
        <w:t xml:space="preserve"> volas</w:t>
      </w:r>
    </w:p>
    <w:p w14:paraId="0F3323BE" w14:textId="77777777" w:rsidR="009C4746" w:rsidRDefault="00F4404A">
      <w:pPr>
        <w:spacing w:after="0"/>
      </w:pPr>
      <w:r>
        <w:rPr>
          <w:i/>
        </w:rPr>
        <w:t xml:space="preserve">Pennis per nebulas, </w:t>
      </w:r>
      <w:proofErr w:type="spellStart"/>
      <w:r>
        <w:rPr>
          <w:i/>
        </w:rPr>
        <w:t>inficis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fugas</w:t>
      </w:r>
      <w:proofErr w:type="spellEnd"/>
    </w:p>
    <w:p w14:paraId="37EEDF9B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Monstris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attonitum</w:t>
      </w:r>
      <w:proofErr w:type="spellEnd"/>
      <w:r>
        <w:rPr>
          <w:i/>
        </w:rPr>
        <w:t xml:space="preserve"> Diem.</w:t>
      </w:r>
    </w:p>
    <w:p w14:paraId="6204FDE5" w14:textId="77777777" w:rsidR="009C4746" w:rsidRDefault="00F4404A">
      <w:pPr>
        <w:spacing w:after="0"/>
      </w:pPr>
      <w:r>
        <w:rPr>
          <w:i/>
        </w:rPr>
        <w:t xml:space="preserve">Tu </w:t>
      </w:r>
      <w:proofErr w:type="spellStart"/>
      <w:r>
        <w:rPr>
          <w:i/>
        </w:rPr>
        <w:t>quacunque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mobilis</w:t>
      </w:r>
      <w:proofErr w:type="spellEnd"/>
      <w:r>
        <w:rPr>
          <w:i/>
        </w:rPr>
        <w:t xml:space="preserve"> imprimis,</w:t>
      </w:r>
    </w:p>
    <w:p w14:paraId="748D2A0E" w14:textId="77777777" w:rsidR="009C4746" w:rsidRDefault="00F4404A">
      <w:pPr>
        <w:spacing w:after="0"/>
      </w:pPr>
      <w:r>
        <w:rPr>
          <w:i/>
        </w:rPr>
        <w:t xml:space="preserve">Semper </w:t>
      </w:r>
      <w:proofErr w:type="spellStart"/>
      <w:r>
        <w:rPr>
          <w:i/>
        </w:rPr>
        <w:t>liuor</w:t>
      </w:r>
      <w:proofErr w:type="spellEnd"/>
      <w:r>
        <w:rPr>
          <w:i/>
        </w:rPr>
        <w:t xml:space="preserve"> edax, et rabies malae</w:t>
      </w:r>
    </w:p>
    <w:p w14:paraId="6693628E" w14:textId="77777777" w:rsidR="009C4746" w:rsidRDefault="00F4404A">
      <w:pPr>
        <w:spacing w:after="0"/>
      </w:pPr>
      <w:r>
        <w:rPr>
          <w:i/>
        </w:rPr>
        <w:t xml:space="preserve">Mentis, </w:t>
      </w:r>
      <w:proofErr w:type="spellStart"/>
      <w:r>
        <w:rPr>
          <w:i/>
        </w:rPr>
        <w:t>praecipites</w:t>
      </w:r>
      <w:proofErr w:type="spellEnd"/>
      <w:r>
        <w:rPr>
          <w:i/>
        </w:rPr>
        <w:t xml:space="preserve"> ac </w:t>
      </w:r>
      <w:proofErr w:type="spellStart"/>
      <w:r>
        <w:rPr>
          <w:i/>
        </w:rPr>
        <w:t>furiae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tibi</w:t>
      </w:r>
      <w:proofErr w:type="spellEnd"/>
    </w:p>
    <w:p w14:paraId="3F38CB03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Densis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agminibus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ruunt</w:t>
      </w:r>
      <w:proofErr w:type="spellEnd"/>
      <w:r>
        <w:rPr>
          <w:i/>
        </w:rPr>
        <w:t>.</w:t>
      </w:r>
    </w:p>
    <w:p w14:paraId="00D0FB60" w14:textId="77777777" w:rsidR="009C4746" w:rsidRDefault="00F4404A">
      <w:pPr>
        <w:spacing w:after="0"/>
      </w:pPr>
      <w:r>
        <w:rPr>
          <w:i/>
        </w:rPr>
        <w:t>[20]</w:t>
      </w:r>
      <w:r>
        <w:t xml:space="preserve"> </w:t>
      </w:r>
      <w:proofErr w:type="spellStart"/>
      <w:r>
        <w:rPr>
          <w:i/>
        </w:rPr>
        <w:t>Túm</w:t>
      </w:r>
      <w:proofErr w:type="spellEnd"/>
      <w:r>
        <w:rPr>
          <w:i/>
        </w:rPr>
        <w:t xml:space="preserve"> serrata </w:t>
      </w:r>
      <w:proofErr w:type="spellStart"/>
      <w:r>
        <w:rPr>
          <w:i/>
        </w:rPr>
        <w:t>fero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pectine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dentium</w:t>
      </w:r>
      <w:proofErr w:type="spellEnd"/>
    </w:p>
    <w:p w14:paraId="6C4837B6" w14:textId="77777777" w:rsidR="009C4746" w:rsidRDefault="00F4404A">
      <w:pPr>
        <w:spacing w:after="0"/>
      </w:pPr>
      <w:proofErr w:type="spellStart"/>
      <w:r>
        <w:rPr>
          <w:i/>
        </w:rPr>
        <w:t>Consurgit</w:t>
      </w:r>
      <w:proofErr w:type="spellEnd"/>
      <w:r>
        <w:rPr>
          <w:i/>
        </w:rPr>
        <w:t xml:space="preserve"> series, </w:t>
      </w:r>
      <w:proofErr w:type="spellStart"/>
      <w:r>
        <w:rPr>
          <w:i/>
        </w:rPr>
        <w:t>ludum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inamabilem</w:t>
      </w:r>
      <w:proofErr w:type="spellEnd"/>
    </w:p>
    <w:p w14:paraId="298E36E8" w14:textId="77777777" w:rsidR="009C4746" w:rsidRDefault="00F4404A">
      <w:pPr>
        <w:spacing w:after="0"/>
      </w:pPr>
      <w:proofErr w:type="spellStart"/>
      <w:r>
        <w:rPr>
          <w:i/>
        </w:rPr>
        <w:t>Morsu</w:t>
      </w:r>
      <w:proofErr w:type="spellEnd"/>
      <w:r>
        <w:rPr>
          <w:i/>
        </w:rPr>
        <w:t xml:space="preserve"> continuo </w:t>
      </w:r>
      <w:proofErr w:type="spellStart"/>
      <w:r>
        <w:rPr>
          <w:i/>
        </w:rPr>
        <w:t>ludere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pertinax</w:t>
      </w:r>
      <w:proofErr w:type="spellEnd"/>
      <w:r>
        <w:rPr>
          <w:i/>
        </w:rPr>
        <w:t>,</w:t>
      </w:r>
    </w:p>
    <w:p w14:paraId="4FDD35FA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Tota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stragibus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incubat</w:t>
      </w:r>
      <w:proofErr w:type="spellEnd"/>
      <w:r>
        <w:rPr>
          <w:i/>
        </w:rPr>
        <w:t>.</w:t>
      </w:r>
    </w:p>
    <w:p w14:paraId="746C8D89" w14:textId="77777777" w:rsidR="009C4746" w:rsidRDefault="00F4404A">
      <w:pPr>
        <w:spacing w:after="0"/>
      </w:pPr>
      <w:r>
        <w:rPr>
          <w:i/>
        </w:rPr>
        <w:t xml:space="preserve">Non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vestibulis</w:t>
      </w:r>
      <w:proofErr w:type="spellEnd"/>
      <w:r>
        <w:rPr>
          <w:i/>
        </w:rPr>
        <w:t xml:space="preserve"> ardua </w:t>
      </w:r>
      <w:proofErr w:type="spellStart"/>
      <w:r>
        <w:rPr>
          <w:i/>
        </w:rPr>
        <w:t>sanctitas</w:t>
      </w:r>
      <w:proofErr w:type="spellEnd"/>
      <w:r>
        <w:rPr>
          <w:i/>
        </w:rPr>
        <w:t>,</w:t>
      </w:r>
    </w:p>
    <w:p w14:paraId="037EB92F" w14:textId="77777777" w:rsidR="009C4746" w:rsidRDefault="00F4404A">
      <w:pPr>
        <w:spacing w:after="0"/>
      </w:pPr>
      <w:r>
        <w:rPr>
          <w:i/>
        </w:rPr>
        <w:t xml:space="preserve">Non regalis apex </w:t>
      </w:r>
      <w:proofErr w:type="spellStart"/>
      <w:r>
        <w:rPr>
          <w:i/>
        </w:rPr>
        <w:t>summouet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improbâ</w:t>
      </w:r>
      <w:proofErr w:type="spellEnd"/>
    </w:p>
    <w:p w14:paraId="2F92EFA8" w14:textId="77777777" w:rsidR="009C4746" w:rsidRDefault="00F4404A">
      <w:pPr>
        <w:spacing w:after="0"/>
      </w:pPr>
      <w:proofErr w:type="spellStart"/>
      <w:r>
        <w:rPr>
          <w:i/>
        </w:rPr>
        <w:t>Artus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semineces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ingluuie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voras</w:t>
      </w:r>
      <w:proofErr w:type="spellEnd"/>
      <w:r>
        <w:rPr>
          <w:i/>
        </w:rPr>
        <w:t>,</w:t>
      </w:r>
    </w:p>
    <w:p w14:paraId="3300C09F" w14:textId="77777777" w:rsidR="009C4746" w:rsidRDefault="00F4404A">
      <w:pPr>
        <w:spacing w:after="0"/>
      </w:pPr>
      <w:r>
        <w:tab/>
      </w:r>
      <w:r>
        <w:rPr>
          <w:i/>
        </w:rPr>
        <w:t xml:space="preserve">Et </w:t>
      </w:r>
      <w:proofErr w:type="spellStart"/>
      <w:r>
        <w:rPr>
          <w:i/>
        </w:rPr>
        <w:t>cassa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tumulos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furis</w:t>
      </w:r>
      <w:proofErr w:type="spellEnd"/>
      <w:r>
        <w:rPr>
          <w:i/>
        </w:rPr>
        <w:t>.</w:t>
      </w:r>
    </w:p>
    <w:p w14:paraId="3EEA5D44" w14:textId="77777777" w:rsidR="009C4746" w:rsidRDefault="00F4404A">
      <w:pPr>
        <w:spacing w:after="0"/>
      </w:pPr>
      <w:r>
        <w:rPr>
          <w:i/>
        </w:rPr>
        <w:t xml:space="preserve">Nunc per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mulier tot </w:t>
      </w:r>
      <w:proofErr w:type="spellStart"/>
      <w:r>
        <w:rPr>
          <w:i/>
        </w:rPr>
        <w:t>scelerum</w:t>
      </w:r>
      <w:proofErr w:type="spellEnd"/>
      <w:r>
        <w:rPr>
          <w:i/>
        </w:rPr>
        <w:t xml:space="preserve"> capax,</w:t>
      </w:r>
    </w:p>
    <w:p w14:paraId="4008DACF" w14:textId="77777777" w:rsidR="009C4746" w:rsidRDefault="00F4404A">
      <w:pPr>
        <w:spacing w:after="0"/>
      </w:pPr>
      <w:r>
        <w:rPr>
          <w:i/>
        </w:rPr>
        <w:t xml:space="preserve">In </w:t>
      </w:r>
      <w:proofErr w:type="spellStart"/>
      <w:r>
        <w:rPr>
          <w:i/>
        </w:rPr>
        <w:t>seruile</w:t>
      </w:r>
      <w:proofErr w:type="spellEnd"/>
      <w:r>
        <w:rPr>
          <w:i/>
        </w:rPr>
        <w:t xml:space="preserve"> nefas </w:t>
      </w:r>
      <w:proofErr w:type="spellStart"/>
      <w:r>
        <w:rPr>
          <w:i/>
        </w:rPr>
        <w:t>sollicitat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virum</w:t>
      </w:r>
      <w:proofErr w:type="spellEnd"/>
      <w:r>
        <w:rPr>
          <w:i/>
        </w:rPr>
        <w:t>.</w:t>
      </w:r>
    </w:p>
    <w:p w14:paraId="2EBF20A0" w14:textId="77777777" w:rsidR="009C4746" w:rsidRDefault="00F4404A">
      <w:pPr>
        <w:spacing w:after="0"/>
      </w:pPr>
      <w:proofErr w:type="spellStart"/>
      <w:r>
        <w:rPr>
          <w:i/>
        </w:rPr>
        <w:t>Priuignum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exagitat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liuida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innocens</w:t>
      </w:r>
      <w:proofErr w:type="spellEnd"/>
    </w:p>
    <w:p w14:paraId="75536367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Caco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marte</w:t>
      </w:r>
      <w:proofErr w:type="spellEnd"/>
      <w:r>
        <w:rPr>
          <w:i/>
        </w:rPr>
        <w:t xml:space="preserve"> petit caput.</w:t>
      </w:r>
    </w:p>
    <w:p w14:paraId="1B1958FC" w14:textId="77777777" w:rsidR="009C4746" w:rsidRDefault="00F4404A">
      <w:pPr>
        <w:spacing w:after="0"/>
      </w:pPr>
      <w:r>
        <w:rPr>
          <w:i/>
        </w:rPr>
        <w:t xml:space="preserve">Arbiter </w:t>
      </w:r>
      <w:proofErr w:type="spellStart"/>
      <w:r>
        <w:rPr>
          <w:i/>
        </w:rPr>
        <w:t>coeli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venerande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cuius</w:t>
      </w:r>
      <w:proofErr w:type="spellEnd"/>
    </w:p>
    <w:p w14:paraId="36778B0C" w14:textId="77777777" w:rsidR="009C4746" w:rsidRDefault="00F4404A">
      <w:pPr>
        <w:spacing w:after="0"/>
      </w:pPr>
      <w:proofErr w:type="spellStart"/>
      <w:r>
        <w:rPr>
          <w:i/>
        </w:rPr>
        <w:t>Fulmen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excussum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pauet</w:t>
      </w:r>
      <w:proofErr w:type="spellEnd"/>
      <w:r>
        <w:rPr>
          <w:i/>
        </w:rPr>
        <w:t xml:space="preserve"> aula </w:t>
      </w:r>
      <w:proofErr w:type="spellStart"/>
      <w:r>
        <w:rPr>
          <w:i/>
        </w:rPr>
        <w:t>Ditis</w:t>
      </w:r>
      <w:proofErr w:type="spellEnd"/>
      <w:r>
        <w:rPr>
          <w:i/>
        </w:rPr>
        <w:t>,</w:t>
      </w:r>
    </w:p>
    <w:p w14:paraId="231E1A7C" w14:textId="77777777" w:rsidR="009C4746" w:rsidRDefault="00F4404A">
      <w:pPr>
        <w:spacing w:after="0"/>
      </w:pPr>
      <w:r>
        <w:rPr>
          <w:i/>
        </w:rPr>
        <w:t xml:space="preserve">In </w:t>
      </w:r>
      <w:proofErr w:type="spellStart"/>
      <w:r>
        <w:rPr>
          <w:i/>
        </w:rPr>
        <w:t>tuos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satiata</w:t>
      </w:r>
      <w:proofErr w:type="spellEnd"/>
      <w:r>
        <w:rPr>
          <w:i/>
        </w:rPr>
        <w:t xml:space="preserve"> clade</w:t>
      </w:r>
    </w:p>
    <w:p w14:paraId="54EAD9B1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Aestuat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ira</w:t>
      </w:r>
      <w:proofErr w:type="spellEnd"/>
      <w:r>
        <w:rPr>
          <w:i/>
        </w:rPr>
        <w:t>.</w:t>
      </w:r>
    </w:p>
    <w:p w14:paraId="50AE428D" w14:textId="77777777" w:rsidR="009C4746" w:rsidRDefault="00F4404A">
      <w:pPr>
        <w:spacing w:after="0"/>
      </w:pPr>
      <w:r>
        <w:rPr>
          <w:i/>
        </w:rPr>
        <w:t xml:space="preserve">O </w:t>
      </w:r>
      <w:proofErr w:type="spellStart"/>
      <w:r>
        <w:rPr>
          <w:i/>
        </w:rPr>
        <w:t>tuae</w:t>
      </w:r>
      <w:proofErr w:type="spellEnd"/>
      <w:r>
        <w:rPr>
          <w:i/>
        </w:rPr>
        <w:t xml:space="preserve"> tandem miserere </w:t>
      </w:r>
      <w:proofErr w:type="spellStart"/>
      <w:r>
        <w:rPr>
          <w:i/>
        </w:rPr>
        <w:t>gentis</w:t>
      </w:r>
      <w:proofErr w:type="spellEnd"/>
      <w:r>
        <w:rPr>
          <w:i/>
        </w:rPr>
        <w:t>,</w:t>
      </w:r>
    </w:p>
    <w:p w14:paraId="483C009A" w14:textId="77777777" w:rsidR="009C4746" w:rsidRDefault="00F4404A">
      <w:pPr>
        <w:spacing w:after="0"/>
      </w:pPr>
      <w:r>
        <w:rPr>
          <w:i/>
        </w:rPr>
        <w:lastRenderedPageBreak/>
        <w:t xml:space="preserve">Conde </w:t>
      </w:r>
      <w:proofErr w:type="spellStart"/>
      <w:r>
        <w:rPr>
          <w:i/>
        </w:rPr>
        <w:t>flammatas</w:t>
      </w:r>
      <w:proofErr w:type="spellEnd"/>
      <w:r>
        <w:rPr>
          <w:i/>
        </w:rPr>
        <w:t xml:space="preserve"> pharetra sagittas,</w:t>
      </w:r>
    </w:p>
    <w:p w14:paraId="40EFE492" w14:textId="77777777" w:rsidR="009C4746" w:rsidRDefault="00F4404A">
      <w:pPr>
        <w:spacing w:after="0"/>
      </w:pPr>
      <w:proofErr w:type="spellStart"/>
      <w:r>
        <w:rPr>
          <w:i/>
        </w:rPr>
        <w:t>Aureo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vultu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grauidam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malorum</w:t>
      </w:r>
      <w:proofErr w:type="spellEnd"/>
      <w:r>
        <w:rPr>
          <w:i/>
        </w:rPr>
        <w:t>.</w:t>
      </w:r>
    </w:p>
    <w:p w14:paraId="4E207999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Discute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nubem</w:t>
      </w:r>
      <w:proofErr w:type="spellEnd"/>
      <w:r>
        <w:rPr>
          <w:i/>
        </w:rPr>
        <w:t>.</w:t>
      </w:r>
    </w:p>
    <w:p w14:paraId="4EE5C423" w14:textId="77777777" w:rsidR="009C4746" w:rsidRDefault="00F4404A">
      <w:pPr>
        <w:spacing w:after="0"/>
      </w:pPr>
      <w:r>
        <w:rPr>
          <w:i/>
        </w:rPr>
        <w:t xml:space="preserve">Thura </w:t>
      </w:r>
      <w:proofErr w:type="spellStart"/>
      <w:r>
        <w:rPr>
          <w:i/>
        </w:rPr>
        <w:t>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dabimus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sabaea</w:t>
      </w:r>
      <w:proofErr w:type="spellEnd"/>
    </w:p>
    <w:p w14:paraId="5FA25F96" w14:textId="77777777" w:rsidR="009C4746" w:rsidRDefault="00F4404A">
      <w:pPr>
        <w:spacing w:after="0"/>
      </w:pPr>
      <w:r>
        <w:rPr>
          <w:i/>
        </w:rPr>
        <w:t xml:space="preserve">Compotes </w:t>
      </w:r>
      <w:proofErr w:type="spellStart"/>
      <w:r>
        <w:rPr>
          <w:i/>
        </w:rPr>
        <w:t>voti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tibi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virgo</w:t>
      </w:r>
      <w:proofErr w:type="spellEnd"/>
    </w:p>
    <w:p w14:paraId="7339D468" w14:textId="77777777" w:rsidR="009C4746" w:rsidRDefault="00F4404A">
      <w:pPr>
        <w:spacing w:after="0"/>
      </w:pPr>
      <w:r>
        <w:rPr>
          <w:i/>
        </w:rPr>
        <w:t xml:space="preserve">Et </w:t>
      </w:r>
      <w:proofErr w:type="spellStart"/>
      <w:r>
        <w:rPr>
          <w:i/>
        </w:rPr>
        <w:t>puer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laeuis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feriet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canoro</w:t>
      </w:r>
      <w:proofErr w:type="spellEnd"/>
    </w:p>
    <w:p w14:paraId="0C968E99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Aethera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versu</w:t>
      </w:r>
      <w:proofErr w:type="spellEnd"/>
      <w:r>
        <w:rPr>
          <w:i/>
        </w:rPr>
        <w:t>.</w:t>
      </w:r>
    </w:p>
    <w:p w14:paraId="06E93DF4" w14:textId="77777777" w:rsidR="009C4746" w:rsidRDefault="009C4746">
      <w:pPr>
        <w:spacing w:after="0"/>
      </w:pPr>
    </w:p>
    <w:p w14:paraId="3CFA8039" w14:textId="77777777" w:rsidR="009C4746" w:rsidRDefault="00F4404A">
      <w:pPr>
        <w:spacing w:after="0"/>
      </w:pPr>
      <w:r>
        <w:t>[21]</w:t>
      </w:r>
    </w:p>
    <w:p w14:paraId="7115E897" w14:textId="77777777" w:rsidR="009C4746" w:rsidRDefault="00F4404A">
      <w:pPr>
        <w:spacing w:after="0"/>
        <w:jc w:val="center"/>
      </w:pPr>
      <w:r>
        <w:t>PARS II.</w:t>
      </w:r>
    </w:p>
    <w:p w14:paraId="7088D98C" w14:textId="77777777" w:rsidR="009C4746" w:rsidRDefault="009C4746">
      <w:pPr>
        <w:spacing w:after="0"/>
        <w:ind w:firstLine="720"/>
        <w:jc w:val="center"/>
      </w:pPr>
    </w:p>
    <w:p w14:paraId="4D0EB0E4" w14:textId="77777777" w:rsidR="009C4746" w:rsidRDefault="00F4404A">
      <w:pPr>
        <w:spacing w:after="0"/>
        <w:jc w:val="center"/>
      </w:pPr>
      <w:r>
        <w:rPr>
          <w:i/>
        </w:rPr>
        <w:t xml:space="preserve">DARIACES ET HERMENIFRIDVS </w:t>
      </w:r>
      <w:proofErr w:type="spellStart"/>
      <w:r>
        <w:rPr>
          <w:i/>
        </w:rPr>
        <w:t>GOIZuinthae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scelere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administri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opprimendo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Hermenigildo</w:t>
      </w:r>
      <w:proofErr w:type="spellEnd"/>
      <w:r>
        <w:rPr>
          <w:i/>
        </w:rPr>
        <w:t xml:space="preserve"> deliberant.</w:t>
      </w:r>
    </w:p>
    <w:p w14:paraId="47A4FD5C" w14:textId="77777777" w:rsidR="009C4746" w:rsidRDefault="009C4746">
      <w:pPr>
        <w:spacing w:after="0"/>
      </w:pPr>
    </w:p>
    <w:p w14:paraId="1F9886CB" w14:textId="77777777" w:rsidR="009C4746" w:rsidRDefault="00F4404A">
      <w:pPr>
        <w:spacing w:after="0"/>
        <w:jc w:val="both"/>
      </w:pPr>
      <w:r>
        <w:t xml:space="preserve">QVID </w:t>
      </w:r>
      <w:r>
        <w:rPr>
          <w:i/>
        </w:rPr>
        <w:t xml:space="preserve">hoc </w:t>
      </w:r>
      <w:proofErr w:type="spellStart"/>
      <w:r>
        <w:rPr>
          <w:i/>
        </w:rPr>
        <w:t>sinistri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se rebus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placidè</w:t>
      </w:r>
      <w:proofErr w:type="spellEnd"/>
      <w:r>
        <w:t xml:space="preserve"> </w:t>
      </w:r>
      <w:proofErr w:type="spellStart"/>
      <w:r>
        <w:t>fluentibus</w:t>
      </w:r>
      <w:proofErr w:type="spellEnd"/>
      <w:r>
        <w:t xml:space="preserve"> </w:t>
      </w:r>
      <w:proofErr w:type="spellStart"/>
      <w:r>
        <w:t>illeuisse</w:t>
      </w:r>
      <w:proofErr w:type="spellEnd"/>
      <w:r>
        <w:t xml:space="preserve"> audio? </w:t>
      </w:r>
      <w:proofErr w:type="spellStart"/>
      <w:r>
        <w:t>Recaredum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internuncium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profectum</w:t>
      </w:r>
      <w:proofErr w:type="spellEnd"/>
      <w:r>
        <w:t xml:space="preserve">? </w:t>
      </w:r>
      <w:proofErr w:type="spellStart"/>
      <w:r>
        <w:t>Nimis</w:t>
      </w:r>
      <w:proofErr w:type="spellEnd"/>
      <w:r>
        <w:t xml:space="preserve"> hic </w:t>
      </w:r>
      <w:proofErr w:type="spellStart"/>
      <w:r>
        <w:t>feriatur</w:t>
      </w:r>
      <w:proofErr w:type="spellEnd"/>
      <w:r>
        <w:t xml:space="preserve"> </w:t>
      </w:r>
      <w:proofErr w:type="spellStart"/>
      <w:r>
        <w:t>mucro</w:t>
      </w:r>
      <w:proofErr w:type="spellEnd"/>
      <w:r>
        <w:t xml:space="preserve">,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cessant</w:t>
      </w:r>
      <w:proofErr w:type="spellEnd"/>
      <w:r>
        <w:t xml:space="preserve"> manus,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langore</w:t>
      </w:r>
      <w:proofErr w:type="spellEnd"/>
      <w:r>
        <w:t xml:space="preserve"> et </w:t>
      </w:r>
      <w:proofErr w:type="spellStart"/>
      <w:r>
        <w:t>socordia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fregimus</w:t>
      </w:r>
      <w:proofErr w:type="spellEnd"/>
      <w:r>
        <w:t xml:space="preserve">. </w:t>
      </w:r>
      <w:r>
        <w:rPr>
          <w:i/>
        </w:rPr>
        <w:t xml:space="preserve">Quid </w:t>
      </w:r>
      <w:proofErr w:type="spellStart"/>
      <w:r>
        <w:rPr>
          <w:i/>
        </w:rPr>
        <w:t>restitas</w:t>
      </w:r>
      <w:proofErr w:type="spellEnd"/>
      <w:r>
        <w:rPr>
          <w:i/>
        </w:rPr>
        <w:t xml:space="preserve"> anime? deses anime, quid </w:t>
      </w:r>
      <w:proofErr w:type="spellStart"/>
      <w:r>
        <w:rPr>
          <w:i/>
        </w:rPr>
        <w:t>fluctuas</w:t>
      </w:r>
      <w:proofErr w:type="spellEnd"/>
      <w:r>
        <w:rPr>
          <w:i/>
        </w:rPr>
        <w:t>?</w:t>
      </w:r>
      <w:r>
        <w:t xml:space="preserve"> </w:t>
      </w:r>
      <w:proofErr w:type="spellStart"/>
      <w:r>
        <w:t>Regnantem</w:t>
      </w:r>
      <w:proofErr w:type="spellEnd"/>
      <w:r>
        <w:t xml:space="preserve"> </w:t>
      </w:r>
      <w:proofErr w:type="spellStart"/>
      <w:r>
        <w:t>expectas</w:t>
      </w:r>
      <w:proofErr w:type="spellEnd"/>
      <w:r>
        <w:t xml:space="preserve"> </w:t>
      </w:r>
      <w:proofErr w:type="spellStart"/>
      <w:r>
        <w:t>Hermenigildum</w:t>
      </w:r>
      <w:proofErr w:type="spellEnd"/>
      <w:r>
        <w:t xml:space="preserve">, et tuis </w:t>
      </w:r>
      <w:proofErr w:type="spellStart"/>
      <w:r>
        <w:t>inhaerentem</w:t>
      </w:r>
      <w:proofErr w:type="spellEnd"/>
      <w:r>
        <w:t xml:space="preserve"> </w:t>
      </w:r>
      <w:proofErr w:type="spellStart"/>
      <w:r>
        <w:t>ceruicibus</w:t>
      </w:r>
      <w:proofErr w:type="spellEnd"/>
      <w:r>
        <w:t xml:space="preserve"> durum, </w:t>
      </w:r>
      <w:proofErr w:type="spellStart"/>
      <w:r>
        <w:t>atrocem</w:t>
      </w:r>
      <w:proofErr w:type="spellEnd"/>
      <w:r>
        <w:t xml:space="preserve">, </w:t>
      </w:r>
      <w:proofErr w:type="spellStart"/>
      <w:r>
        <w:t>arrogantem</w:t>
      </w:r>
      <w:proofErr w:type="spellEnd"/>
      <w:r>
        <w:t xml:space="preserve">, </w:t>
      </w:r>
      <w:proofErr w:type="spellStart"/>
      <w:r>
        <w:t>imperiosum</w:t>
      </w:r>
      <w:proofErr w:type="spellEnd"/>
      <w:r>
        <w:t xml:space="preserve">? </w:t>
      </w:r>
      <w:r>
        <w:rPr>
          <w:i/>
        </w:rPr>
        <w:t xml:space="preserve">Domino vel bono </w:t>
      </w:r>
      <w:proofErr w:type="spellStart"/>
      <w:r>
        <w:rPr>
          <w:i/>
        </w:rPr>
        <w:t>quidem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tibi</w:t>
      </w:r>
      <w:proofErr w:type="spellEnd"/>
      <w:r>
        <w:rPr>
          <w:i/>
        </w:rPr>
        <w:t xml:space="preserve"> non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opus,</w:t>
      </w:r>
      <w:r>
        <w:t xml:space="preserve"> [22] Eat qua </w:t>
      </w:r>
      <w:proofErr w:type="spellStart"/>
      <w:r>
        <w:t>semel</w:t>
      </w:r>
      <w:proofErr w:type="spellEnd"/>
      <w:r>
        <w:t xml:space="preserve"> </w:t>
      </w:r>
      <w:proofErr w:type="spellStart"/>
      <w:r>
        <w:t>lusit</w:t>
      </w:r>
      <w:proofErr w:type="spellEnd"/>
      <w:r>
        <w:t xml:space="preserve"> furor. </w:t>
      </w:r>
      <w:proofErr w:type="spellStart"/>
      <w:r>
        <w:t>I</w:t>
      </w:r>
      <w:r>
        <w:rPr>
          <w:i/>
        </w:rPr>
        <w:t>amdiu</w:t>
      </w:r>
      <w:proofErr w:type="spellEnd"/>
      <w:r>
        <w:rPr>
          <w:i/>
        </w:rPr>
        <w:t xml:space="preserve"> vires</w:t>
      </w:r>
      <w:r>
        <w:t xml:space="preserve"> </w:t>
      </w:r>
      <w:proofErr w:type="spellStart"/>
      <w:r>
        <w:rPr>
          <w:i/>
        </w:rPr>
        <w:t>collegit</w:t>
      </w:r>
      <w:proofErr w:type="spellEnd"/>
      <w:r>
        <w:rPr>
          <w:i/>
        </w:rPr>
        <w:t xml:space="preserve"> in minimis, ne </w:t>
      </w:r>
      <w:proofErr w:type="spellStart"/>
      <w:r>
        <w:rPr>
          <w:i/>
        </w:rPr>
        <w:t>titubet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maximis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nondum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quod</w:t>
      </w:r>
      <w:proofErr w:type="spellEnd"/>
      <w:r>
        <w:rPr>
          <w:i/>
        </w:rPr>
        <w:t xml:space="preserve"> toto animo </w:t>
      </w:r>
      <w:proofErr w:type="spellStart"/>
      <w:r>
        <w:rPr>
          <w:i/>
        </w:rPr>
        <w:t>facio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perfeci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vt</w:t>
      </w:r>
      <w:proofErr w:type="spellEnd"/>
      <w:r>
        <w:rPr>
          <w:i/>
        </w:rPr>
        <w:t xml:space="preserve"> sim </w:t>
      </w:r>
      <w:proofErr w:type="spellStart"/>
      <w:r>
        <w:rPr>
          <w:i/>
        </w:rPr>
        <w:t>pessimus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Relinquenda</w:t>
      </w:r>
      <w:proofErr w:type="spellEnd"/>
      <w:r>
        <w:t xml:space="preserve"> sunt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veteris</w:t>
      </w:r>
      <w:proofErr w:type="spellEnd"/>
      <w:r>
        <w:t xml:space="preserve"> </w:t>
      </w:r>
      <w:proofErr w:type="spellStart"/>
      <w:r>
        <w:t>malitiae</w:t>
      </w:r>
      <w:proofErr w:type="spellEnd"/>
      <w:r>
        <w:t xml:space="preserve"> </w:t>
      </w:r>
      <w:proofErr w:type="spellStart"/>
      <w:r>
        <w:t>tyrocinia</w:t>
      </w:r>
      <w:proofErr w:type="spellEnd"/>
      <w:r>
        <w:t xml:space="preserve"> et </w:t>
      </w:r>
      <w:proofErr w:type="spellStart"/>
      <w:r>
        <w:t>palmari</w:t>
      </w:r>
      <w:proofErr w:type="spellEnd"/>
      <w:r>
        <w:t xml:space="preserve"> </w:t>
      </w:r>
      <w:proofErr w:type="spellStart"/>
      <w:r>
        <w:t>aliquo</w:t>
      </w:r>
      <w:proofErr w:type="spellEnd"/>
      <w:r>
        <w:t xml:space="preserve"> </w:t>
      </w:r>
      <w:proofErr w:type="spellStart"/>
      <w:r>
        <w:t>scelere</w:t>
      </w:r>
      <w:proofErr w:type="spellEnd"/>
      <w:r>
        <w:t xml:space="preserve"> in </w:t>
      </w:r>
      <w:proofErr w:type="spellStart"/>
      <w:r>
        <w:t>ceruices</w:t>
      </w:r>
      <w:proofErr w:type="spellEnd"/>
      <w:r>
        <w:t xml:space="preserve"> </w:t>
      </w:r>
      <w:proofErr w:type="spellStart"/>
      <w:r>
        <w:t>adolescentis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insaniendum</w:t>
      </w:r>
      <w:proofErr w:type="spellEnd"/>
      <w:r>
        <w:t xml:space="preserve">. Sed video </w:t>
      </w:r>
      <w:proofErr w:type="spellStart"/>
      <w:r>
        <w:t>Achatem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, et </w:t>
      </w:r>
      <w:proofErr w:type="spellStart"/>
      <w:r>
        <w:t>quidem</w:t>
      </w:r>
      <w:proofErr w:type="spellEnd"/>
      <w:r>
        <w:t xml:space="preserve"> opportune, </w:t>
      </w:r>
      <w:proofErr w:type="spellStart"/>
      <w:r>
        <w:t>Effare</w:t>
      </w:r>
      <w:proofErr w:type="spellEnd"/>
      <w:r>
        <w:t xml:space="preserve"> </w:t>
      </w:r>
      <w:proofErr w:type="spellStart"/>
      <w:r>
        <w:t>Hermenifride</w:t>
      </w:r>
      <w:proofErr w:type="spellEnd"/>
      <w:r>
        <w:t xml:space="preserve">, quid </w:t>
      </w:r>
      <w:proofErr w:type="spellStart"/>
      <w:r>
        <w:t>tibi</w:t>
      </w:r>
      <w:proofErr w:type="spellEnd"/>
      <w:r>
        <w:t xml:space="preserve"> animi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triumphantem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videbis</w:t>
      </w:r>
      <w:proofErr w:type="spellEnd"/>
      <w:r>
        <w:t xml:space="preserve"> </w:t>
      </w:r>
      <w:proofErr w:type="spellStart"/>
      <w:r>
        <w:t>Hermenigildum</w:t>
      </w:r>
      <w:proofErr w:type="spellEnd"/>
      <w:r>
        <w:t>.</w:t>
      </w:r>
    </w:p>
    <w:p w14:paraId="3977E174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HERMENIF.</w:t>
      </w:r>
      <w:r>
        <w:t xml:space="preserve"> </w:t>
      </w:r>
      <w:proofErr w:type="spellStart"/>
      <w:r>
        <w:t>Saeuit</w:t>
      </w:r>
      <w:proofErr w:type="spellEnd"/>
      <w:r>
        <w:t xml:space="preserve"> </w:t>
      </w:r>
      <w:proofErr w:type="spellStart"/>
      <w:r>
        <w:t>intimis</w:t>
      </w:r>
      <w:proofErr w:type="spellEnd"/>
      <w:r>
        <w:t xml:space="preserve"> </w:t>
      </w:r>
      <w:proofErr w:type="spellStart"/>
      <w:r>
        <w:t>visceribus</w:t>
      </w:r>
      <w:proofErr w:type="spellEnd"/>
      <w:r>
        <w:t xml:space="preserve"> </w:t>
      </w:r>
      <w:proofErr w:type="spellStart"/>
      <w:r>
        <w:t>infixus</w:t>
      </w:r>
      <w:proofErr w:type="spellEnd"/>
      <w:r>
        <w:t xml:space="preserve"> dolor, et </w:t>
      </w:r>
      <w:proofErr w:type="spellStart"/>
      <w:r>
        <w:t>lymphatam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rapit</w:t>
      </w:r>
      <w:proofErr w:type="spellEnd"/>
      <w:r>
        <w:t xml:space="preserve">, </w:t>
      </w:r>
      <w:proofErr w:type="spellStart"/>
      <w:r>
        <w:t>agitat</w:t>
      </w:r>
      <w:proofErr w:type="spellEnd"/>
      <w:r>
        <w:t xml:space="preserve">, </w:t>
      </w:r>
      <w:proofErr w:type="spellStart"/>
      <w:r>
        <w:t>inuertit</w:t>
      </w:r>
      <w:proofErr w:type="spellEnd"/>
      <w:r>
        <w:t xml:space="preserve">. </w:t>
      </w:r>
      <w:proofErr w:type="spellStart"/>
      <w:r>
        <w:t>Redibit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spoliis</w:t>
      </w:r>
      <w:proofErr w:type="spellEnd"/>
      <w:r>
        <w:t xml:space="preserve"> </w:t>
      </w:r>
      <w:proofErr w:type="spellStart"/>
      <w:r>
        <w:t>nostris</w:t>
      </w:r>
      <w:proofErr w:type="spellEnd"/>
      <w:r>
        <w:t xml:space="preserve"> ferox, </w:t>
      </w:r>
      <w:proofErr w:type="spellStart"/>
      <w:r>
        <w:t>insolens</w:t>
      </w:r>
      <w:proofErr w:type="spellEnd"/>
      <w:r>
        <w:t xml:space="preserve">, </w:t>
      </w:r>
      <w:proofErr w:type="spellStart"/>
      <w:r>
        <w:t>aestuosa</w:t>
      </w:r>
      <w:proofErr w:type="spellEnd"/>
      <w:r>
        <w:t xml:space="preserve"> </w:t>
      </w:r>
      <w:proofErr w:type="spellStart"/>
      <w:r>
        <w:t>blandientis</w:t>
      </w:r>
      <w:proofErr w:type="spellEnd"/>
      <w:r>
        <w:t xml:space="preserve">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abreptus</w:t>
      </w:r>
      <w:proofErr w:type="spellEnd"/>
      <w:r>
        <w:t xml:space="preserve"> </w:t>
      </w:r>
      <w:proofErr w:type="spellStart"/>
      <w:r>
        <w:t>impotentia</w:t>
      </w:r>
      <w:proofErr w:type="spellEnd"/>
      <w:r>
        <w:t xml:space="preserve">? </w:t>
      </w:r>
      <w:proofErr w:type="spellStart"/>
      <w:r>
        <w:t>heu</w:t>
      </w:r>
      <w:proofErr w:type="spellEnd"/>
      <w:r>
        <w:t xml:space="preserve"> </w:t>
      </w:r>
      <w:proofErr w:type="spellStart"/>
      <w:r>
        <w:t>desides</w:t>
      </w:r>
      <w:proofErr w:type="spellEnd"/>
      <w:r>
        <w:t xml:space="preserve"> </w:t>
      </w:r>
      <w:proofErr w:type="spellStart"/>
      <w:r>
        <w:t>furias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</w:t>
      </w:r>
      <w:proofErr w:type="spellStart"/>
      <w:r>
        <w:t>homulum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praecipitantem</w:t>
      </w:r>
      <w:proofErr w:type="spellEnd"/>
      <w:r>
        <w:t xml:space="preserve"> </w:t>
      </w:r>
      <w:proofErr w:type="spellStart"/>
      <w:r>
        <w:t>impellere</w:t>
      </w:r>
      <w:proofErr w:type="spellEnd"/>
      <w:r>
        <w:t xml:space="preserve"> non </w:t>
      </w:r>
      <w:proofErr w:type="spellStart"/>
      <w:r>
        <w:t>potuerunt</w:t>
      </w:r>
      <w:proofErr w:type="spellEnd"/>
      <w:r>
        <w:t xml:space="preserve">: </w:t>
      </w:r>
      <w:proofErr w:type="spellStart"/>
      <w:r>
        <w:t>heu</w:t>
      </w:r>
      <w:proofErr w:type="spellEnd"/>
      <w:r>
        <w:t xml:space="preserve"> frustra </w:t>
      </w:r>
      <w:proofErr w:type="spellStart"/>
      <w:r>
        <w:t>exhaustos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furores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nobis male consultum est.</w:t>
      </w:r>
    </w:p>
    <w:p w14:paraId="4710F276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DAR.</w:t>
      </w:r>
      <w:r>
        <w:t xml:space="preserve"> Censes </w:t>
      </w:r>
      <w:proofErr w:type="spellStart"/>
      <w:r>
        <w:t>tu</w:t>
      </w:r>
      <w:proofErr w:type="spellEnd"/>
      <w:r>
        <w:t xml:space="preserve"> </w:t>
      </w:r>
      <w:proofErr w:type="spellStart"/>
      <w:r>
        <w:t>exhaustos</w:t>
      </w:r>
      <w:proofErr w:type="spellEnd"/>
      <w:r>
        <w:t xml:space="preserve"> in </w:t>
      </w:r>
      <w:proofErr w:type="spellStart"/>
      <w:r>
        <w:t>tantillo</w:t>
      </w:r>
      <w:proofErr w:type="spellEnd"/>
      <w:r>
        <w:t xml:space="preserve"> </w:t>
      </w:r>
      <w:proofErr w:type="spellStart"/>
      <w:r>
        <w:t>scelere</w:t>
      </w:r>
      <w:proofErr w:type="spellEnd"/>
      <w:r>
        <w:t xml:space="preserve"> </w:t>
      </w:r>
      <w:proofErr w:type="spellStart"/>
      <w:r>
        <w:t>inferos</w:t>
      </w:r>
      <w:proofErr w:type="spellEnd"/>
      <w:r>
        <w:t xml:space="preserve">? </w:t>
      </w:r>
      <w:proofErr w:type="spellStart"/>
      <w:r>
        <w:t>mitte</w:t>
      </w:r>
      <w:proofErr w:type="spellEnd"/>
      <w:r>
        <w:t xml:space="preserve"> </w:t>
      </w:r>
      <w:proofErr w:type="spellStart"/>
      <w:r>
        <w:t>curas</w:t>
      </w:r>
      <w:proofErr w:type="spellEnd"/>
      <w:r>
        <w:t xml:space="preserve">, ego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tetrum</w:t>
      </w:r>
      <w:proofErr w:type="spellEnd"/>
      <w:r>
        <w:t xml:space="preserve"> et </w:t>
      </w:r>
      <w:proofErr w:type="spellStart"/>
      <w:r>
        <w:t>funestum</w:t>
      </w:r>
      <w:proofErr w:type="spellEnd"/>
      <w:r>
        <w:t xml:space="preserve"> </w:t>
      </w:r>
      <w:proofErr w:type="spellStart"/>
      <w:r>
        <w:t>reditum</w:t>
      </w:r>
      <w:proofErr w:type="spellEnd"/>
      <w:r>
        <w:t xml:space="preserve"> </w:t>
      </w:r>
      <w:proofErr w:type="spellStart"/>
      <w:r>
        <w:t>apparo</w:t>
      </w:r>
      <w:proofErr w:type="spellEnd"/>
      <w:r>
        <w:t>.</w:t>
      </w:r>
    </w:p>
    <w:p w14:paraId="7032721B" w14:textId="77777777" w:rsidR="009C4746" w:rsidRDefault="00F4404A">
      <w:pPr>
        <w:spacing w:after="0"/>
        <w:jc w:val="both"/>
      </w:pPr>
      <w:r>
        <w:t>[23]</w:t>
      </w:r>
      <w:r>
        <w:tab/>
      </w:r>
      <w:r>
        <w:rPr>
          <w:i/>
        </w:rPr>
        <w:t>HERMENIF.</w:t>
      </w:r>
      <w:r>
        <w:t xml:space="preserve"> </w:t>
      </w:r>
      <w:proofErr w:type="spellStart"/>
      <w:r>
        <w:t>Dariaces</w:t>
      </w:r>
      <w:proofErr w:type="spellEnd"/>
      <w:r>
        <w:t xml:space="preserve">, </w:t>
      </w:r>
      <w:proofErr w:type="spellStart"/>
      <w:r>
        <w:t>clypeum</w:t>
      </w:r>
      <w:proofErr w:type="spellEnd"/>
      <w:r>
        <w:t xml:space="preserve"> </w:t>
      </w:r>
      <w:proofErr w:type="spellStart"/>
      <w:r>
        <w:t>sumimus</w:t>
      </w:r>
      <w:proofErr w:type="spellEnd"/>
      <w:r>
        <w:t xml:space="preserve"> post </w:t>
      </w:r>
      <w:proofErr w:type="spellStart"/>
      <w:r>
        <w:t>vulnera</w:t>
      </w:r>
      <w:proofErr w:type="spellEnd"/>
      <w:r>
        <w:t xml:space="preserve">, </w:t>
      </w:r>
      <w:proofErr w:type="spellStart"/>
      <w:r>
        <w:t>putásne</w:t>
      </w:r>
      <w:proofErr w:type="spellEnd"/>
      <w:r>
        <w:t xml:space="preserve"> </w:t>
      </w:r>
      <w:proofErr w:type="spellStart"/>
      <w:r>
        <w:t>ipsi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triumphanti</w:t>
      </w:r>
      <w:proofErr w:type="spellEnd"/>
      <w:r>
        <w:t xml:space="preserve"> </w:t>
      </w:r>
      <w:proofErr w:type="spellStart"/>
      <w:r>
        <w:t>fascinus</w:t>
      </w:r>
      <w:proofErr w:type="spellEnd"/>
      <w:r>
        <w:t xml:space="preserve"> </w:t>
      </w:r>
      <w:proofErr w:type="spellStart"/>
      <w:r>
        <w:t>nocebit</w:t>
      </w:r>
      <w:proofErr w:type="spellEnd"/>
      <w:r>
        <w:t xml:space="preserve"> </w:t>
      </w:r>
      <w:proofErr w:type="spellStart"/>
      <w:r>
        <w:t>inuidiae</w:t>
      </w:r>
      <w:proofErr w:type="spellEnd"/>
      <w:r>
        <w:t>.</w:t>
      </w:r>
    </w:p>
    <w:p w14:paraId="5A505C76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Sine me, sine </w:t>
      </w:r>
      <w:r>
        <w:rPr>
          <w:i/>
        </w:rPr>
        <w:t xml:space="preserve">nihil tam </w:t>
      </w:r>
      <w:proofErr w:type="spellStart"/>
      <w:r>
        <w:rPr>
          <w:i/>
        </w:rPr>
        <w:t>altum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fortuna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constituit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quò</w:t>
      </w:r>
      <w:proofErr w:type="spellEnd"/>
      <w:r>
        <w:rPr>
          <w:i/>
        </w:rPr>
        <w:t xml:space="preserve"> non </w:t>
      </w:r>
      <w:proofErr w:type="spellStart"/>
      <w:r>
        <w:rPr>
          <w:i/>
        </w:rPr>
        <w:t>adrepant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inuidiae</w:t>
      </w:r>
      <w:proofErr w:type="spellEnd"/>
      <w:r>
        <w:rPr>
          <w:i/>
        </w:rPr>
        <w:t xml:space="preserve"> cuniculi</w:t>
      </w:r>
      <w:r>
        <w:t xml:space="preserve">, </w:t>
      </w:r>
      <w:proofErr w:type="spellStart"/>
      <w:r>
        <w:t>sederit</w:t>
      </w:r>
      <w:proofErr w:type="spellEnd"/>
      <w:r>
        <w:t xml:space="preserve"> licet in </w:t>
      </w:r>
      <w:proofErr w:type="spellStart"/>
      <w:r>
        <w:t>Phraotis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Cyaxaris</w:t>
      </w:r>
      <w:proofErr w:type="spellEnd"/>
      <w:r>
        <w:t xml:space="preserve"> </w:t>
      </w:r>
      <w:proofErr w:type="spellStart"/>
      <w:r>
        <w:t>solio</w:t>
      </w:r>
      <w:proofErr w:type="spellEnd"/>
      <w:r>
        <w:t xml:space="preserve">, ego </w:t>
      </w:r>
      <w:proofErr w:type="spellStart"/>
      <w:r>
        <w:t>cumulum</w:t>
      </w:r>
      <w:proofErr w:type="spellEnd"/>
      <w:r>
        <w:t xml:space="preserve"> </w:t>
      </w:r>
      <w:proofErr w:type="spellStart"/>
      <w:r>
        <w:t>diruam</w:t>
      </w:r>
      <w:proofErr w:type="spellEnd"/>
      <w:r>
        <w:t>.</w:t>
      </w:r>
    </w:p>
    <w:p w14:paraId="57F7EF03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HERMENIF.</w:t>
      </w:r>
      <w:r>
        <w:t xml:space="preserve"> Quin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salus</w:t>
      </w:r>
      <w:proofErr w:type="spellEnd"/>
      <w:r>
        <w:t xml:space="preserve"> in </w:t>
      </w:r>
      <w:proofErr w:type="spellStart"/>
      <w:r>
        <w:t>integro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nihil </w:t>
      </w:r>
      <w:proofErr w:type="spellStart"/>
      <w:r>
        <w:t>aliud</w:t>
      </w:r>
      <w:proofErr w:type="spellEnd"/>
      <w:r>
        <w:t xml:space="preserve"> possumus, </w:t>
      </w:r>
      <w:proofErr w:type="spellStart"/>
      <w:r>
        <w:t>mentem</w:t>
      </w:r>
      <w:proofErr w:type="spellEnd"/>
      <w:r>
        <w:t xml:space="preserve"> ad </w:t>
      </w:r>
      <w:proofErr w:type="spellStart"/>
      <w:r>
        <w:t>saniora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 </w:t>
      </w:r>
      <w:proofErr w:type="spellStart"/>
      <w:r>
        <w:t>referamus</w:t>
      </w:r>
      <w:proofErr w:type="spellEnd"/>
      <w:r>
        <w:t>.</w:t>
      </w:r>
    </w:p>
    <w:p w14:paraId="5D991F41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</w:t>
      </w:r>
      <w:proofErr w:type="spellStart"/>
      <w:r>
        <w:t>Ignaue</w:t>
      </w:r>
      <w:proofErr w:type="spellEnd"/>
      <w:r>
        <w:t xml:space="preserve"> quid </w:t>
      </w:r>
      <w:proofErr w:type="spellStart"/>
      <w:r>
        <w:t>dixisti</w:t>
      </w:r>
      <w:proofErr w:type="spellEnd"/>
      <w:r>
        <w:t xml:space="preserve">? tam </w:t>
      </w:r>
      <w:proofErr w:type="spellStart"/>
      <w:r>
        <w:t>opimam</w:t>
      </w:r>
      <w:proofErr w:type="spellEnd"/>
      <w:r>
        <w:t xml:space="preserve"> </w:t>
      </w:r>
      <w:proofErr w:type="spellStart"/>
      <w:r>
        <w:t>praedam</w:t>
      </w:r>
      <w:proofErr w:type="spellEnd"/>
      <w:r>
        <w:t xml:space="preserve"> in medio </w:t>
      </w:r>
      <w:proofErr w:type="spellStart"/>
      <w:r>
        <w:t>cursu</w:t>
      </w:r>
      <w:proofErr w:type="spellEnd"/>
      <w:r>
        <w:t xml:space="preserve"> </w:t>
      </w:r>
      <w:proofErr w:type="spellStart"/>
      <w:r>
        <w:t>relinquemus</w:t>
      </w:r>
      <w:proofErr w:type="spellEnd"/>
      <w:r>
        <w:t>?</w:t>
      </w:r>
    </w:p>
    <w:p w14:paraId="5650E04C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HERMENIF.</w:t>
      </w:r>
      <w:r>
        <w:t xml:space="preserve"> </w:t>
      </w:r>
      <w:proofErr w:type="spellStart"/>
      <w:r>
        <w:t>Innocens</w:t>
      </w:r>
      <w:proofErr w:type="spellEnd"/>
      <w:r>
        <w:t xml:space="preserve"> est.</w:t>
      </w:r>
    </w:p>
    <w:p w14:paraId="77B99BB9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At ego sum </w:t>
      </w:r>
      <w:proofErr w:type="spellStart"/>
      <w:r>
        <w:t>nocens</w:t>
      </w:r>
      <w:proofErr w:type="spellEnd"/>
      <w:r>
        <w:t>.</w:t>
      </w:r>
    </w:p>
    <w:p w14:paraId="2697F96D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HERMENIF.</w:t>
      </w:r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, sed </w:t>
      </w:r>
      <w:proofErr w:type="spellStart"/>
      <w:r>
        <w:t>irritos</w:t>
      </w:r>
      <w:proofErr w:type="spellEnd"/>
      <w:r>
        <w:t xml:space="preserve"> arcus </w:t>
      </w:r>
      <w:proofErr w:type="spellStart"/>
      <w:r>
        <w:t>intendisti</w:t>
      </w:r>
      <w:proofErr w:type="spellEnd"/>
      <w:r>
        <w:t>.</w:t>
      </w:r>
    </w:p>
    <w:p w14:paraId="2F488FC2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Postrema </w:t>
      </w:r>
      <w:proofErr w:type="spellStart"/>
      <w:r>
        <w:t>plaga</w:t>
      </w:r>
      <w:proofErr w:type="spellEnd"/>
      <w:r>
        <w:t xml:space="preserve">, sed </w:t>
      </w:r>
      <w:proofErr w:type="spellStart"/>
      <w:r>
        <w:t>luculenta</w:t>
      </w:r>
      <w:proofErr w:type="spellEnd"/>
      <w:r>
        <w:t xml:space="preserve"> </w:t>
      </w:r>
      <w:proofErr w:type="spellStart"/>
      <w:r>
        <w:t>feriam</w:t>
      </w:r>
      <w:proofErr w:type="spellEnd"/>
      <w:r>
        <w:t>.</w:t>
      </w:r>
    </w:p>
    <w:p w14:paraId="0DBFD20F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HERMENIF.</w:t>
      </w:r>
      <w:r>
        <w:t xml:space="preserve"> Nihil </w:t>
      </w:r>
      <w:proofErr w:type="spellStart"/>
      <w:r>
        <w:t>te</w:t>
      </w:r>
      <w:proofErr w:type="spellEnd"/>
      <w:r>
        <w:t xml:space="preserve"> pudor?</w:t>
      </w:r>
    </w:p>
    <w:p w14:paraId="12EA2EFE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</w:t>
      </w:r>
      <w:proofErr w:type="spellStart"/>
      <w:r>
        <w:rPr>
          <w:i/>
        </w:rPr>
        <w:t>Pudet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satis</w:t>
      </w:r>
      <w:proofErr w:type="spellEnd"/>
      <w:r>
        <w:rPr>
          <w:i/>
        </w:rPr>
        <w:t xml:space="preserve"> non </w:t>
      </w:r>
      <w:proofErr w:type="spellStart"/>
      <w:r>
        <w:rPr>
          <w:i/>
        </w:rPr>
        <w:t>esse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impudentem</w:t>
      </w:r>
      <w:proofErr w:type="spellEnd"/>
      <w:r>
        <w:t xml:space="preserve">: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verò</w:t>
      </w:r>
      <w:proofErr w:type="spellEnd"/>
      <w:r>
        <w:t xml:space="preserve"> </w:t>
      </w:r>
      <w:proofErr w:type="spellStart"/>
      <w:r>
        <w:t>abige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et ad </w:t>
      </w:r>
      <w:proofErr w:type="spellStart"/>
      <w:r>
        <w:t>virgi</w:t>
      </w:r>
      <w:proofErr w:type="spellEnd"/>
      <w:r>
        <w:t>[24]</w:t>
      </w:r>
      <w:proofErr w:type="spellStart"/>
      <w:r>
        <w:t>nes</w:t>
      </w:r>
      <w:proofErr w:type="spellEnd"/>
      <w:r>
        <w:t xml:space="preserve"> </w:t>
      </w:r>
      <w:proofErr w:type="spellStart"/>
      <w:r>
        <w:t>ablega</w:t>
      </w:r>
      <w:proofErr w:type="spellEnd"/>
      <w:r>
        <w:t xml:space="preserve"> </w:t>
      </w:r>
      <w:proofErr w:type="spellStart"/>
      <w:r>
        <w:t>verecundiam</w:t>
      </w:r>
      <w:proofErr w:type="spellEnd"/>
      <w:r>
        <w:t xml:space="preserve">. sed </w:t>
      </w:r>
      <w:proofErr w:type="spellStart"/>
      <w:r>
        <w:t>Regem</w:t>
      </w:r>
      <w:proofErr w:type="spellEnd"/>
      <w:r>
        <w:t xml:space="preserve"> video, qua </w:t>
      </w:r>
      <w:proofErr w:type="spellStart"/>
      <w:r>
        <w:t>mente</w:t>
      </w:r>
      <w:proofErr w:type="spellEnd"/>
      <w:r>
        <w:t xml:space="preserve"> sit </w:t>
      </w:r>
      <w:proofErr w:type="spellStart"/>
      <w:r>
        <w:t>audiamus</w:t>
      </w:r>
      <w:proofErr w:type="spellEnd"/>
      <w:r>
        <w:t xml:space="preserve">,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ardere</w:t>
      </w:r>
      <w:proofErr w:type="spellEnd"/>
      <w:r>
        <w:t xml:space="preserve"> ignis </w:t>
      </w:r>
      <w:proofErr w:type="spellStart"/>
      <w:r>
        <w:t>inceperit</w:t>
      </w:r>
      <w:proofErr w:type="spellEnd"/>
      <w:r>
        <w:t xml:space="preserve"> </w:t>
      </w:r>
      <w:proofErr w:type="spellStart"/>
      <w:r>
        <w:t>affundamus</w:t>
      </w:r>
      <w:proofErr w:type="spellEnd"/>
      <w:r>
        <w:t xml:space="preserve"> oleum.</w:t>
      </w:r>
    </w:p>
    <w:p w14:paraId="3D1979D3" w14:textId="77777777" w:rsidR="009C4746" w:rsidRDefault="009C4746">
      <w:pPr>
        <w:spacing w:after="0"/>
      </w:pPr>
    </w:p>
    <w:p w14:paraId="15636C4C" w14:textId="77777777" w:rsidR="009C4746" w:rsidRDefault="00F4404A">
      <w:pPr>
        <w:spacing w:after="0"/>
        <w:jc w:val="center"/>
      </w:pPr>
      <w:r>
        <w:rPr>
          <w:i/>
        </w:rPr>
        <w:lastRenderedPageBreak/>
        <w:t>LEVIGILDVS REX</w:t>
      </w:r>
      <w:r>
        <w:t xml:space="preserve"> </w:t>
      </w:r>
      <w:proofErr w:type="spellStart"/>
      <w:r>
        <w:rPr>
          <w:i/>
        </w:rPr>
        <w:t>cùm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tardius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redirent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legati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iubet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classicum</w:t>
      </w:r>
      <w:proofErr w:type="spellEnd"/>
      <w:r>
        <w:rPr>
          <w:i/>
        </w:rPr>
        <w:t>, Sophron Princeps</w:t>
      </w:r>
      <w:r>
        <w:t xml:space="preserve"> </w:t>
      </w:r>
      <w:proofErr w:type="spellStart"/>
      <w:r>
        <w:rPr>
          <w:i/>
        </w:rPr>
        <w:t>maturè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dissuadet</w:t>
      </w:r>
      <w:proofErr w:type="spellEnd"/>
      <w:r>
        <w:rPr>
          <w:i/>
        </w:rPr>
        <w:t>.</w:t>
      </w:r>
    </w:p>
    <w:p w14:paraId="223E4E84" w14:textId="77777777" w:rsidR="009C4746" w:rsidRDefault="009C4746">
      <w:pPr>
        <w:spacing w:after="0"/>
      </w:pPr>
    </w:p>
    <w:p w14:paraId="4B56EC8D" w14:textId="77777777" w:rsidR="009C4746" w:rsidRDefault="00F4404A">
      <w:pPr>
        <w:spacing w:after="0"/>
        <w:jc w:val="both"/>
      </w:pPr>
      <w:r>
        <w:t xml:space="preserve">QVANTVS sit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incendiorum</w:t>
      </w:r>
      <w:proofErr w:type="spellEnd"/>
      <w:r>
        <w:t xml:space="preserve"> fomes </w:t>
      </w:r>
      <w:proofErr w:type="spellStart"/>
      <w:r>
        <w:t>filios</w:t>
      </w:r>
      <w:proofErr w:type="spellEnd"/>
      <w:r>
        <w:t xml:space="preserve"> </w:t>
      </w:r>
      <w:proofErr w:type="spellStart"/>
      <w:r>
        <w:t>genuisse</w:t>
      </w:r>
      <w:proofErr w:type="spellEnd"/>
      <w:r>
        <w:t xml:space="preserve">, </w:t>
      </w:r>
      <w:proofErr w:type="spellStart"/>
      <w:r>
        <w:t>meis</w:t>
      </w:r>
      <w:proofErr w:type="spellEnd"/>
      <w:r>
        <w:t xml:space="preserve"> ego </w:t>
      </w:r>
      <w:proofErr w:type="spellStart"/>
      <w:r>
        <w:t>damnis</w:t>
      </w:r>
      <w:proofErr w:type="spellEnd"/>
      <w:r>
        <w:t xml:space="preserve"> </w:t>
      </w:r>
      <w:proofErr w:type="spellStart"/>
      <w:r>
        <w:t>experior</w:t>
      </w:r>
      <w:proofErr w:type="spellEnd"/>
      <w:r>
        <w:t xml:space="preserve">, cui </w:t>
      </w:r>
      <w:proofErr w:type="spellStart"/>
      <w:r>
        <w:rPr>
          <w:i/>
        </w:rPr>
        <w:t>infoecundam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foecunditatem</w:t>
      </w:r>
      <w:proofErr w:type="spellEnd"/>
      <w:r>
        <w:t xml:space="preserve"> dii </w:t>
      </w:r>
      <w:proofErr w:type="spellStart"/>
      <w:r>
        <w:t>immortales</w:t>
      </w:r>
      <w:proofErr w:type="spellEnd"/>
      <w:r>
        <w:t xml:space="preserve"> </w:t>
      </w:r>
      <w:proofErr w:type="spellStart"/>
      <w:r>
        <w:t>dedere</w:t>
      </w:r>
      <w:proofErr w:type="spellEnd"/>
      <w:r>
        <w:t xml:space="preserve">, et in id solum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fecerunt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orbi</w:t>
      </w:r>
      <w:proofErr w:type="spellEnd"/>
      <w:r>
        <w:t xml:space="preserve"> </w:t>
      </w:r>
      <w:proofErr w:type="spellStart"/>
      <w:r>
        <w:t>terrarum</w:t>
      </w:r>
      <w:proofErr w:type="spellEnd"/>
      <w:r>
        <w:t xml:space="preserve"> </w:t>
      </w:r>
      <w:proofErr w:type="spellStart"/>
      <w:r>
        <w:t>essem</w:t>
      </w:r>
      <w:proofErr w:type="spellEnd"/>
      <w:r>
        <w:t xml:space="preserve"> </w:t>
      </w:r>
      <w:proofErr w:type="spellStart"/>
      <w:r>
        <w:t>insidiantis</w:t>
      </w:r>
      <w:proofErr w:type="spellEnd"/>
      <w:r>
        <w:t xml:space="preserve">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spectaculum</w:t>
      </w:r>
      <w:proofErr w:type="spellEnd"/>
      <w:r>
        <w:t xml:space="preserve">. </w:t>
      </w:r>
      <w:proofErr w:type="spellStart"/>
      <w:r>
        <w:t>Iam</w:t>
      </w:r>
      <w:proofErr w:type="spellEnd"/>
      <w:r>
        <w:t xml:space="preserve"> </w:t>
      </w:r>
      <w:proofErr w:type="spellStart"/>
      <w:r>
        <w:t>eò</w:t>
      </w:r>
      <w:proofErr w:type="spellEnd"/>
      <w:r>
        <w:t xml:space="preserve"> res </w:t>
      </w:r>
      <w:proofErr w:type="spellStart"/>
      <w:r>
        <w:t>deuenit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mihi </w:t>
      </w:r>
      <w:proofErr w:type="spellStart"/>
      <w:r>
        <w:t>filii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assuetae</w:t>
      </w:r>
      <w:proofErr w:type="spellEnd"/>
      <w:r>
        <w:t xml:space="preserve"> </w:t>
      </w:r>
      <w:proofErr w:type="spellStart"/>
      <w:r>
        <w:t>exterorum</w:t>
      </w:r>
      <w:proofErr w:type="spellEnd"/>
      <w:r>
        <w:t xml:space="preserve"> </w:t>
      </w:r>
      <w:proofErr w:type="spellStart"/>
      <w:r>
        <w:t>triumphis</w:t>
      </w:r>
      <w:proofErr w:type="spellEnd"/>
      <w:r>
        <w:t xml:space="preserve"> manus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respergendae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coelestibus</w:t>
      </w:r>
      <w:proofErr w:type="spellEnd"/>
      <w:r>
        <w:t xml:space="preserve"> </w:t>
      </w:r>
      <w:proofErr w:type="spellStart"/>
      <w:r>
        <w:t>viuo</w:t>
      </w:r>
      <w:proofErr w:type="spellEnd"/>
      <w:r>
        <w:t xml:space="preserve"> </w:t>
      </w:r>
      <w:proofErr w:type="spellStart"/>
      <w:r>
        <w:t>grauis</w:t>
      </w:r>
      <w:proofErr w:type="spellEnd"/>
      <w:r>
        <w:t xml:space="preserve">, et </w:t>
      </w:r>
      <w:proofErr w:type="spellStart"/>
      <w:r>
        <w:t>inuisus</w:t>
      </w:r>
      <w:proofErr w:type="spellEnd"/>
      <w:r>
        <w:t xml:space="preserve">, </w:t>
      </w:r>
      <w:r>
        <w:rPr>
          <w:i/>
        </w:rPr>
        <w:t xml:space="preserve">hic </w:t>
      </w:r>
      <w:proofErr w:type="spellStart"/>
      <w:r>
        <w:rPr>
          <w:i/>
        </w:rPr>
        <w:t>degener</w:t>
      </w:r>
      <w:proofErr w:type="spellEnd"/>
      <w:r>
        <w:rPr>
          <w:i/>
        </w:rPr>
        <w:t xml:space="preserve">, per </w:t>
      </w:r>
      <w:proofErr w:type="spellStart"/>
      <w:r>
        <w:rPr>
          <w:i/>
        </w:rPr>
        <w:t>artus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fugam</w:t>
      </w:r>
      <w:proofErr w:type="spellEnd"/>
      <w:r>
        <w:t xml:space="preserve"> </w:t>
      </w:r>
      <w:proofErr w:type="spellStart"/>
      <w:r>
        <w:rPr>
          <w:i/>
        </w:rPr>
        <w:t>illam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explicet</w:t>
      </w:r>
      <w:proofErr w:type="spellEnd"/>
      <w:r>
        <w:rPr>
          <w:i/>
        </w:rPr>
        <w:t xml:space="preserve">, et ex </w:t>
      </w:r>
      <w:proofErr w:type="spellStart"/>
      <w:r>
        <w:rPr>
          <w:i/>
        </w:rPr>
        <w:t>cruentis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senis</w:t>
      </w:r>
      <w:proofErr w:type="spellEnd"/>
      <w:r>
        <w:t xml:space="preserve"> </w:t>
      </w:r>
      <w:proofErr w:type="spellStart"/>
      <w:r>
        <w:rPr>
          <w:i/>
        </w:rPr>
        <w:t>exuuiis</w:t>
      </w:r>
      <w:proofErr w:type="spellEnd"/>
      <w:r>
        <w:rPr>
          <w:i/>
        </w:rPr>
        <w:t xml:space="preserve">, sui </w:t>
      </w:r>
      <w:proofErr w:type="spellStart"/>
      <w:r>
        <w:rPr>
          <w:i/>
        </w:rPr>
        <w:t>sacrilegii</w:t>
      </w:r>
      <w:proofErr w:type="spellEnd"/>
      <w:r>
        <w:rPr>
          <w:i/>
        </w:rPr>
        <w:t xml:space="preserve"> trophaeum </w:t>
      </w:r>
      <w:proofErr w:type="spellStart"/>
      <w:r>
        <w:rPr>
          <w:i/>
        </w:rPr>
        <w:t>erigat</w:t>
      </w:r>
      <w:proofErr w:type="spellEnd"/>
      <w:r>
        <w:t xml:space="preserve">. Sed omen </w:t>
      </w:r>
      <w:proofErr w:type="spellStart"/>
      <w:r>
        <w:t>auertat</w:t>
      </w:r>
      <w:proofErr w:type="spellEnd"/>
      <w:r>
        <w:t xml:space="preserve"> Deus</w:t>
      </w:r>
      <w:r>
        <w:t xml:space="preserve">, </w:t>
      </w:r>
      <w:proofErr w:type="spellStart"/>
      <w:r>
        <w:t>faciam</w:t>
      </w:r>
      <w:proofErr w:type="spellEnd"/>
      <w:r>
        <w:t xml:space="preserve"> ego </w:t>
      </w:r>
      <w:proofErr w:type="spellStart"/>
      <w:r>
        <w:t>vt</w:t>
      </w:r>
      <w:proofErr w:type="spellEnd"/>
      <w:r>
        <w:t xml:space="preserve"> </w:t>
      </w:r>
      <w:proofErr w:type="spellStart"/>
      <w:r>
        <w:t>scele</w:t>
      </w:r>
      <w:proofErr w:type="spellEnd"/>
      <w:r>
        <w:t>[25]</w:t>
      </w:r>
      <w:proofErr w:type="spellStart"/>
      <w:r>
        <w:t>stus</w:t>
      </w:r>
      <w:proofErr w:type="spellEnd"/>
      <w:r>
        <w:t xml:space="preserve"> </w:t>
      </w:r>
      <w:proofErr w:type="spellStart"/>
      <w:r>
        <w:t>intelligat</w:t>
      </w:r>
      <w:proofErr w:type="spellEnd"/>
      <w:r>
        <w:t xml:space="preserve">, </w:t>
      </w:r>
      <w:proofErr w:type="spellStart"/>
      <w:r>
        <w:t>dextram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non minus </w:t>
      </w:r>
      <w:proofErr w:type="spellStart"/>
      <w:r>
        <w:t>esse</w:t>
      </w:r>
      <w:proofErr w:type="spellEnd"/>
      <w:r>
        <w:t xml:space="preserve"> in </w:t>
      </w:r>
      <w:proofErr w:type="spellStart"/>
      <w:r>
        <w:t>debellandis</w:t>
      </w:r>
      <w:proofErr w:type="spellEnd"/>
      <w:r>
        <w:t xml:space="preserve"> </w:t>
      </w:r>
      <w:proofErr w:type="spellStart"/>
      <w:r>
        <w:t>hostibus</w:t>
      </w:r>
      <w:proofErr w:type="spellEnd"/>
      <w:r>
        <w:t xml:space="preserve">, </w:t>
      </w:r>
      <w:proofErr w:type="spellStart"/>
      <w:r>
        <w:t>quàm</w:t>
      </w:r>
      <w:proofErr w:type="spellEnd"/>
      <w:r>
        <w:t xml:space="preserve"> in </w:t>
      </w:r>
      <w:proofErr w:type="spellStart"/>
      <w:r>
        <w:t>frangendis</w:t>
      </w:r>
      <w:proofErr w:type="spellEnd"/>
      <w:r>
        <w:t xml:space="preserve"> </w:t>
      </w:r>
      <w:proofErr w:type="spellStart"/>
      <w:r>
        <w:t>ciuilium</w:t>
      </w:r>
      <w:proofErr w:type="spellEnd"/>
      <w:r>
        <w:t xml:space="preserve"> </w:t>
      </w:r>
      <w:proofErr w:type="spellStart"/>
      <w:r>
        <w:t>discordiarum</w:t>
      </w:r>
      <w:proofErr w:type="spellEnd"/>
      <w:r>
        <w:t xml:space="preserve"> </w:t>
      </w:r>
      <w:proofErr w:type="spellStart"/>
      <w:r>
        <w:t>motibus</w:t>
      </w:r>
      <w:proofErr w:type="spellEnd"/>
      <w:r>
        <w:t xml:space="preserve"> </w:t>
      </w:r>
      <w:proofErr w:type="spellStart"/>
      <w:r>
        <w:t>exercitatam</w:t>
      </w:r>
      <w:proofErr w:type="spellEnd"/>
      <w:r>
        <w:t xml:space="preserve">, </w:t>
      </w:r>
      <w:proofErr w:type="spellStart"/>
      <w:r>
        <w:t>faciam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totus</w:t>
      </w:r>
      <w:proofErr w:type="spellEnd"/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terrarum</w:t>
      </w:r>
      <w:proofErr w:type="spellEnd"/>
      <w:r>
        <w:t xml:space="preserve"> </w:t>
      </w:r>
      <w:proofErr w:type="spellStart"/>
      <w:r>
        <w:t>resciat</w:t>
      </w:r>
      <w:proofErr w:type="spellEnd"/>
      <w:r>
        <w:t xml:space="preserve"> in </w:t>
      </w:r>
      <w:proofErr w:type="spellStart"/>
      <w:r>
        <w:t>parentum</w:t>
      </w:r>
      <w:proofErr w:type="spellEnd"/>
      <w:r>
        <w:t xml:space="preserve"> </w:t>
      </w:r>
      <w:proofErr w:type="spellStart"/>
      <w:r>
        <w:t>satellitio</w:t>
      </w:r>
      <w:proofErr w:type="spellEnd"/>
      <w:r>
        <w:t xml:space="preserve"> </w:t>
      </w:r>
      <w:proofErr w:type="spellStart"/>
      <w:r>
        <w:t>militare</w:t>
      </w:r>
      <w:proofErr w:type="spellEnd"/>
      <w:r>
        <w:t xml:space="preserve"> </w:t>
      </w:r>
      <w:proofErr w:type="spellStart"/>
      <w:r>
        <w:t>vltricem</w:t>
      </w:r>
      <w:proofErr w:type="spellEnd"/>
      <w:r>
        <w:t xml:space="preserve"> </w:t>
      </w:r>
      <w:proofErr w:type="spellStart"/>
      <w:r>
        <w:t>Nemesim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in </w:t>
      </w:r>
      <w:proofErr w:type="spellStart"/>
      <w:r>
        <w:t>filiorum</w:t>
      </w:r>
      <w:proofErr w:type="spellEnd"/>
      <w:r>
        <w:t xml:space="preserve"> </w:t>
      </w:r>
      <w:proofErr w:type="spellStart"/>
      <w:r>
        <w:t>consceleratorum</w:t>
      </w:r>
      <w:proofErr w:type="spellEnd"/>
      <w:r>
        <w:t xml:space="preserve"> </w:t>
      </w:r>
      <w:proofErr w:type="spellStart"/>
      <w:r>
        <w:t>pectoribus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suae </w:t>
      </w:r>
      <w:proofErr w:type="spellStart"/>
      <w:r>
        <w:t>iustitiae</w:t>
      </w:r>
      <w:proofErr w:type="spellEnd"/>
      <w:r>
        <w:t xml:space="preserve"> </w:t>
      </w:r>
      <w:proofErr w:type="spellStart"/>
      <w:r>
        <w:t>defigat</w:t>
      </w:r>
      <w:proofErr w:type="spellEnd"/>
      <w:r>
        <w:t xml:space="preserve">. Non </w:t>
      </w:r>
      <w:proofErr w:type="spellStart"/>
      <w:r>
        <w:t>redit</w:t>
      </w:r>
      <w:proofErr w:type="spellEnd"/>
      <w:r>
        <w:t xml:space="preserve"> </w:t>
      </w:r>
      <w:proofErr w:type="spellStart"/>
      <w:r>
        <w:t>Recaredus</w:t>
      </w:r>
      <w:proofErr w:type="spellEnd"/>
      <w:r>
        <w:t xml:space="preserve"> meus, et </w:t>
      </w:r>
      <w:proofErr w:type="spellStart"/>
      <w:r>
        <w:t>timeo</w:t>
      </w:r>
      <w:proofErr w:type="spellEnd"/>
      <w:r>
        <w:t xml:space="preserve"> ne </w:t>
      </w:r>
      <w:proofErr w:type="spellStart"/>
      <w:r>
        <w:t>execrandus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in </w:t>
      </w:r>
      <w:proofErr w:type="spellStart"/>
      <w:r>
        <w:t>fratris</w:t>
      </w:r>
      <w:proofErr w:type="spellEnd"/>
      <w:r>
        <w:t xml:space="preserve"> </w:t>
      </w:r>
      <w:proofErr w:type="spellStart"/>
      <w:r>
        <w:t>caede</w:t>
      </w:r>
      <w:proofErr w:type="spellEnd"/>
      <w:r>
        <w:t xml:space="preserve"> </w:t>
      </w:r>
      <w:proofErr w:type="spellStart"/>
      <w:r>
        <w:t>proluserit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sicam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intinctam</w:t>
      </w:r>
      <w:proofErr w:type="spellEnd"/>
      <w:r>
        <w:t xml:space="preserve"> in </w:t>
      </w:r>
      <w:proofErr w:type="spellStart"/>
      <w:r>
        <w:t>patris</w:t>
      </w:r>
      <w:proofErr w:type="spellEnd"/>
      <w:r>
        <w:t xml:space="preserve"> latus </w:t>
      </w:r>
      <w:proofErr w:type="spellStart"/>
      <w:r>
        <w:t>immergat</w:t>
      </w:r>
      <w:proofErr w:type="spellEnd"/>
      <w:r>
        <w:t xml:space="preserve">,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totis</w:t>
      </w:r>
      <w:proofErr w:type="spellEnd"/>
      <w:r>
        <w:t xml:space="preserve"> </w:t>
      </w:r>
      <w:proofErr w:type="spellStart"/>
      <w:r>
        <w:t>castris</w:t>
      </w:r>
      <w:proofErr w:type="spellEnd"/>
      <w:r>
        <w:t xml:space="preserve"> </w:t>
      </w:r>
      <w:proofErr w:type="spellStart"/>
      <w:r>
        <w:t>expediantur</w:t>
      </w:r>
      <w:proofErr w:type="spellEnd"/>
      <w:r>
        <w:t xml:space="preserve">, dent signum </w:t>
      </w:r>
      <w:proofErr w:type="spellStart"/>
      <w:r>
        <w:t>aen</w:t>
      </w:r>
      <w:r>
        <w:t>eatores</w:t>
      </w:r>
      <w:proofErr w:type="spellEnd"/>
      <w:r>
        <w:t xml:space="preserve">, </w:t>
      </w:r>
      <w:proofErr w:type="spellStart"/>
      <w:r>
        <w:t>immergendus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scalpellus</w:t>
      </w:r>
      <w:proofErr w:type="spellEnd"/>
      <w:r>
        <w:t xml:space="preserve"> </w:t>
      </w:r>
      <w:proofErr w:type="spellStart"/>
      <w:r>
        <w:t>vlceri</w:t>
      </w:r>
      <w:proofErr w:type="spellEnd"/>
      <w:r>
        <w:t xml:space="preserve">: </w:t>
      </w:r>
      <w:proofErr w:type="spellStart"/>
      <w:r>
        <w:rPr>
          <w:i/>
        </w:rPr>
        <w:t>Crudelem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vt</w:t>
      </w:r>
      <w:proofErr w:type="spellEnd"/>
      <w:r>
        <w:t xml:space="preserve"> </w:t>
      </w:r>
      <w:proofErr w:type="spellStart"/>
      <w:r>
        <w:rPr>
          <w:i/>
        </w:rPr>
        <w:t>aiunt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medicum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intemperans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aeger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facit</w:t>
      </w:r>
      <w:proofErr w:type="spellEnd"/>
      <w:r>
        <w:t xml:space="preserve">. </w:t>
      </w:r>
      <w:proofErr w:type="spellStart"/>
      <w:r>
        <w:t>Agite</w:t>
      </w:r>
      <w:proofErr w:type="spellEnd"/>
      <w:r>
        <w:t xml:space="preserve"> Duces </w:t>
      </w:r>
      <w:proofErr w:type="spellStart"/>
      <w:r>
        <w:t>fortissimi</w:t>
      </w:r>
      <w:proofErr w:type="spellEnd"/>
      <w:r>
        <w:t xml:space="preserve">, videte an </w:t>
      </w:r>
      <w:proofErr w:type="spellStart"/>
      <w:r>
        <w:t>expediti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milites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quamprimum</w:t>
      </w:r>
      <w:proofErr w:type="spellEnd"/>
      <w:r>
        <w:t xml:space="preserve"> in </w:t>
      </w:r>
      <w:proofErr w:type="spellStart"/>
      <w:r>
        <w:t>aduersariorum</w:t>
      </w:r>
      <w:proofErr w:type="spellEnd"/>
      <w:r>
        <w:t xml:space="preserve"> castra </w:t>
      </w:r>
      <w:proofErr w:type="spellStart"/>
      <w:r>
        <w:t>inuolemus</w:t>
      </w:r>
      <w:proofErr w:type="spellEnd"/>
      <w:r>
        <w:t>.</w:t>
      </w:r>
    </w:p>
    <w:p w14:paraId="60BDCBD1" w14:textId="77777777" w:rsidR="009C4746" w:rsidRDefault="00F4404A">
      <w:pPr>
        <w:spacing w:after="0"/>
        <w:ind w:firstLine="720"/>
        <w:jc w:val="both"/>
      </w:pPr>
      <w:r>
        <w:rPr>
          <w:i/>
        </w:rPr>
        <w:t>HERMENIF.</w:t>
      </w:r>
      <w:r>
        <w:t xml:space="preserve"> </w:t>
      </w:r>
      <w:proofErr w:type="spellStart"/>
      <w:r>
        <w:t>Faciemus</w:t>
      </w:r>
      <w:proofErr w:type="spellEnd"/>
      <w:r>
        <w:t xml:space="preserve"> ô Rex,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iubes</w:t>
      </w:r>
      <w:proofErr w:type="spellEnd"/>
      <w:r>
        <w:t xml:space="preserve">, </w:t>
      </w:r>
      <w:proofErr w:type="spellStart"/>
      <w:r>
        <w:t>aiunt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ex </w:t>
      </w:r>
      <w:proofErr w:type="spellStart"/>
      <w:r>
        <w:t>hostium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moueri</w:t>
      </w:r>
      <w:proofErr w:type="spellEnd"/>
      <w:r>
        <w:t xml:space="preserve"> signa, et </w:t>
      </w:r>
      <w:proofErr w:type="spellStart"/>
      <w:r>
        <w:t>Recaredum</w:t>
      </w:r>
      <w:proofErr w:type="spellEnd"/>
      <w:r>
        <w:t xml:space="preserve"> re </w:t>
      </w:r>
      <w:proofErr w:type="spellStart"/>
      <w:r>
        <w:t>infecta</w:t>
      </w:r>
      <w:proofErr w:type="spellEnd"/>
      <w:r>
        <w:t xml:space="preserve"> ad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redire</w:t>
      </w:r>
      <w:proofErr w:type="spellEnd"/>
      <w:r>
        <w:t xml:space="preserve">, </w:t>
      </w:r>
      <w:proofErr w:type="spellStart"/>
      <w:r>
        <w:t>restat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armis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res </w:t>
      </w:r>
      <w:proofErr w:type="spellStart"/>
      <w:r>
        <w:t>disceptetur</w:t>
      </w:r>
      <w:proofErr w:type="spellEnd"/>
      <w:r>
        <w:t>.</w:t>
      </w:r>
    </w:p>
    <w:p w14:paraId="6C40EEA9" w14:textId="77777777" w:rsidR="009C4746" w:rsidRDefault="00F4404A">
      <w:pPr>
        <w:spacing w:after="0"/>
        <w:jc w:val="both"/>
      </w:pPr>
      <w:r>
        <w:t>[26]</w:t>
      </w:r>
      <w:r>
        <w:tab/>
      </w:r>
      <w:r>
        <w:rPr>
          <w:i/>
        </w:rPr>
        <w:t>DARIAC.</w:t>
      </w:r>
      <w:r>
        <w:t xml:space="preserve"> </w:t>
      </w:r>
      <w:proofErr w:type="spellStart"/>
      <w:r>
        <w:t>Armis</w:t>
      </w:r>
      <w:proofErr w:type="spellEnd"/>
      <w:r>
        <w:t xml:space="preserve"> ô rex non </w:t>
      </w:r>
      <w:proofErr w:type="spellStart"/>
      <w:r>
        <w:t>verbis</w:t>
      </w:r>
      <w:proofErr w:type="spellEnd"/>
      <w:r>
        <w:t xml:space="preserve"> </w:t>
      </w:r>
      <w:proofErr w:type="spellStart"/>
      <w:r>
        <w:t>frangenda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contumacia</w:t>
      </w:r>
      <w:proofErr w:type="spellEnd"/>
      <w:r>
        <w:t>.</w:t>
      </w:r>
    </w:p>
    <w:p w14:paraId="1210AC27" w14:textId="77777777" w:rsidR="009C4746" w:rsidRDefault="00F4404A">
      <w:pPr>
        <w:spacing w:after="0"/>
        <w:ind w:firstLine="720"/>
        <w:jc w:val="both"/>
      </w:pPr>
      <w:r>
        <w:rPr>
          <w:i/>
        </w:rPr>
        <w:t>LEVIG.</w:t>
      </w:r>
      <w:r>
        <w:t xml:space="preserve"> Ite et rem pro </w:t>
      </w:r>
      <w:proofErr w:type="spellStart"/>
      <w:r>
        <w:t>vestra</w:t>
      </w:r>
      <w:proofErr w:type="spellEnd"/>
      <w:r>
        <w:t xml:space="preserve"> </w:t>
      </w:r>
      <w:proofErr w:type="spellStart"/>
      <w:r>
        <w:t>prudentia</w:t>
      </w:r>
      <w:proofErr w:type="spellEnd"/>
      <w:r>
        <w:t xml:space="preserve"> curate.</w:t>
      </w:r>
    </w:p>
    <w:p w14:paraId="24A9173B" w14:textId="77777777" w:rsidR="009C4746" w:rsidRDefault="00F4404A">
      <w:pPr>
        <w:spacing w:after="0"/>
        <w:ind w:firstLine="720"/>
        <w:jc w:val="both"/>
      </w:pPr>
      <w:r>
        <w:rPr>
          <w:i/>
        </w:rPr>
        <w:t>PRINCEPS II.</w:t>
      </w:r>
      <w:r>
        <w:t xml:space="preserve"> </w:t>
      </w:r>
      <w:proofErr w:type="spellStart"/>
      <w:r>
        <w:t>Recte</w:t>
      </w:r>
      <w:proofErr w:type="spellEnd"/>
      <w:r>
        <w:t xml:space="preserve"> ô rex </w:t>
      </w:r>
      <w:proofErr w:type="spellStart"/>
      <w:r>
        <w:t>imperasti</w:t>
      </w:r>
      <w:proofErr w:type="spellEnd"/>
      <w:r>
        <w:t xml:space="preserve">, </w:t>
      </w:r>
      <w:proofErr w:type="spellStart"/>
      <w:r>
        <w:rPr>
          <w:i/>
        </w:rPr>
        <w:t>omnis</w:t>
      </w:r>
      <w:proofErr w:type="spellEnd"/>
      <w:r>
        <w:rPr>
          <w:i/>
        </w:rPr>
        <w:t xml:space="preserve"> mora sed </w:t>
      </w:r>
      <w:proofErr w:type="spellStart"/>
      <w:r>
        <w:rPr>
          <w:i/>
        </w:rPr>
        <w:t>maxime</w:t>
      </w:r>
      <w:proofErr w:type="spellEnd"/>
      <w:r>
        <w:rPr>
          <w:i/>
        </w:rPr>
        <w:t xml:space="preserve"> in hoc rerum</w:t>
      </w:r>
      <w:r>
        <w:t xml:space="preserve"> </w:t>
      </w:r>
      <w:proofErr w:type="spellStart"/>
      <w:r>
        <w:rPr>
          <w:i/>
        </w:rPr>
        <w:t>discrimine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odiosa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occupandum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tolerandum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. </w:t>
      </w:r>
      <w:proofErr w:type="spellStart"/>
      <w:r>
        <w:t>proimde</w:t>
      </w:r>
      <w:proofErr w:type="spellEnd"/>
      <w:r>
        <w:t xml:space="preserve"> </w:t>
      </w:r>
      <w:proofErr w:type="spellStart"/>
      <w:r>
        <w:t>antequam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adoriantur</w:t>
      </w:r>
      <w:proofErr w:type="spellEnd"/>
      <w:r>
        <w:t xml:space="preserve">, </w:t>
      </w:r>
      <w:proofErr w:type="spellStart"/>
      <w:r>
        <w:t>perrumpendum</w:t>
      </w:r>
      <w:proofErr w:type="spellEnd"/>
      <w:r>
        <w:t xml:space="preserve"> in </w:t>
      </w:r>
      <w:proofErr w:type="spellStart"/>
      <w:r>
        <w:t>eorum</w:t>
      </w:r>
      <w:proofErr w:type="spellEnd"/>
      <w:r>
        <w:t xml:space="preserve"> castra </w:t>
      </w:r>
      <w:proofErr w:type="spellStart"/>
      <w:r>
        <w:t>censeo</w:t>
      </w:r>
      <w:proofErr w:type="spellEnd"/>
      <w:r>
        <w:t>.</w:t>
      </w:r>
    </w:p>
    <w:p w14:paraId="05ECFBB8" w14:textId="77777777" w:rsidR="009C4746" w:rsidRDefault="00F4404A">
      <w:pPr>
        <w:spacing w:after="0"/>
        <w:ind w:firstLine="720"/>
        <w:jc w:val="both"/>
      </w:pPr>
      <w:r>
        <w:rPr>
          <w:i/>
        </w:rPr>
        <w:t>PRINCI.</w:t>
      </w:r>
      <w:r>
        <w:t xml:space="preserve"> Tui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arbitrii</w:t>
      </w:r>
      <w:proofErr w:type="spellEnd"/>
      <w:r>
        <w:t xml:space="preserve"> </w:t>
      </w:r>
      <w:proofErr w:type="spellStart"/>
      <w:r>
        <w:t>iubere</w:t>
      </w:r>
      <w:proofErr w:type="spellEnd"/>
      <w:r>
        <w:t xml:space="preserve"> ô Rex </w:t>
      </w:r>
      <w:proofErr w:type="spellStart"/>
      <w:r>
        <w:t>quaecumque</w:t>
      </w:r>
      <w:proofErr w:type="spellEnd"/>
      <w:r>
        <w:t xml:space="preserve"> </w:t>
      </w:r>
      <w:proofErr w:type="spellStart"/>
      <w:r>
        <w:t>salutaria</w:t>
      </w:r>
      <w:proofErr w:type="spellEnd"/>
      <w:r>
        <w:t xml:space="preserve"> </w:t>
      </w:r>
      <w:proofErr w:type="spellStart"/>
      <w:r>
        <w:t>duxeris</w:t>
      </w:r>
      <w:proofErr w:type="spellEnd"/>
      <w:r>
        <w:t xml:space="preserve">, </w:t>
      </w:r>
      <w:r>
        <w:rPr>
          <w:i/>
        </w:rPr>
        <w:t>nobis</w:t>
      </w:r>
      <w:r>
        <w:t xml:space="preserve"> </w:t>
      </w:r>
      <w:r>
        <w:rPr>
          <w:i/>
        </w:rPr>
        <w:t xml:space="preserve">autem </w:t>
      </w:r>
      <w:proofErr w:type="spellStart"/>
      <w:r>
        <w:rPr>
          <w:i/>
        </w:rPr>
        <w:t>sufficit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obsequii</w:t>
      </w:r>
      <w:proofErr w:type="spellEnd"/>
      <w:r>
        <w:rPr>
          <w:i/>
        </w:rPr>
        <w:t xml:space="preserve"> gloria</w:t>
      </w:r>
      <w:r>
        <w:t xml:space="preserve">: Verum </w:t>
      </w:r>
      <w:proofErr w:type="spellStart"/>
      <w:r>
        <w:t>si</w:t>
      </w:r>
      <w:proofErr w:type="spellEnd"/>
      <w:r>
        <w:t xml:space="preserve"> me </w:t>
      </w:r>
      <w:proofErr w:type="spellStart"/>
      <w:r>
        <w:t>audis</w:t>
      </w:r>
      <w:proofErr w:type="spellEnd"/>
      <w:r>
        <w:t xml:space="preserve">, nihil in re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praecipiti</w:t>
      </w:r>
      <w:proofErr w:type="spellEnd"/>
      <w:r>
        <w:t xml:space="preserve"> animo faciendum </w:t>
      </w:r>
      <w:proofErr w:type="spellStart"/>
      <w:r>
        <w:t>censeo</w:t>
      </w:r>
      <w:proofErr w:type="spellEnd"/>
      <w:r>
        <w:t xml:space="preserve">. </w:t>
      </w:r>
      <w:r>
        <w:rPr>
          <w:i/>
        </w:rPr>
        <w:t>Omnis mora</w:t>
      </w:r>
      <w:r>
        <w:t xml:space="preserve"> (</w:t>
      </w:r>
      <w:proofErr w:type="spellStart"/>
      <w:r>
        <w:t>inquit</w:t>
      </w:r>
      <w:proofErr w:type="spellEnd"/>
      <w:r>
        <w:t xml:space="preserve"> </w:t>
      </w:r>
      <w:proofErr w:type="spellStart"/>
      <w:r>
        <w:t>Cardaces</w:t>
      </w:r>
      <w:proofErr w:type="spellEnd"/>
      <w:r>
        <w:t xml:space="preserve">) </w:t>
      </w:r>
      <w:proofErr w:type="spellStart"/>
      <w:r>
        <w:rPr>
          <w:i/>
        </w:rPr>
        <w:t>odiosa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sed </w:t>
      </w:r>
      <w:proofErr w:type="spellStart"/>
      <w:r>
        <w:rPr>
          <w:i/>
        </w:rPr>
        <w:t>profecto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sapientiam</w:t>
      </w:r>
      <w:proofErr w:type="spellEnd"/>
      <w:r>
        <w:t xml:space="preserve">, ex </w:t>
      </w:r>
      <w:proofErr w:type="spellStart"/>
      <w:r>
        <w:t>aduerso</w:t>
      </w:r>
      <w:proofErr w:type="spellEnd"/>
      <w:r>
        <w:t xml:space="preserve"> </w:t>
      </w:r>
      <w:proofErr w:type="spellStart"/>
      <w:r>
        <w:rPr>
          <w:i/>
        </w:rPr>
        <w:t>importunus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satelles</w:t>
      </w:r>
      <w:proofErr w:type="spellEnd"/>
      <w:r>
        <w:t xml:space="preserve"> </w:t>
      </w:r>
      <w:proofErr w:type="spellStart"/>
      <w:r>
        <w:rPr>
          <w:i/>
        </w:rPr>
        <w:t>iracundia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praecipitare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mauult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negotia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quàm</w:t>
      </w:r>
      <w:proofErr w:type="spellEnd"/>
      <w:r>
        <w:t xml:space="preserve"> </w:t>
      </w:r>
      <w:proofErr w:type="spellStart"/>
      <w:r>
        <w:rPr>
          <w:i/>
        </w:rPr>
        <w:t>descendere</w:t>
      </w:r>
      <w:proofErr w:type="spellEnd"/>
      <w:r>
        <w:t xml:space="preserve">. Quid </w:t>
      </w:r>
      <w:proofErr w:type="spellStart"/>
      <w:r>
        <w:t>vnquam</w:t>
      </w:r>
      <w:proofErr w:type="spellEnd"/>
      <w:r>
        <w:t xml:space="preserve"> simile </w:t>
      </w:r>
      <w:proofErr w:type="spellStart"/>
      <w:r>
        <w:t>visum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vbinam</w:t>
      </w:r>
      <w:proofErr w:type="spellEnd"/>
      <w:r>
        <w:t xml:space="preserve"> gentium </w:t>
      </w:r>
      <w:proofErr w:type="spellStart"/>
      <w:r>
        <w:t>auditum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missus </w:t>
      </w:r>
      <w:proofErr w:type="spellStart"/>
      <w:r>
        <w:t>est</w:t>
      </w:r>
      <w:proofErr w:type="spellEnd"/>
      <w:r>
        <w:t xml:space="preserve"> ad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, </w:t>
      </w:r>
      <w:proofErr w:type="spellStart"/>
      <w:r>
        <w:t>tantae</w:t>
      </w:r>
      <w:proofErr w:type="spellEnd"/>
      <w:r>
        <w:t xml:space="preserve"> rei </w:t>
      </w:r>
      <w:proofErr w:type="spellStart"/>
      <w:r>
        <w:t>internuncius</w:t>
      </w:r>
      <w:proofErr w:type="spellEnd"/>
      <w:r>
        <w:t xml:space="preserve">, qua </w:t>
      </w:r>
      <w:proofErr w:type="spellStart"/>
      <w:r>
        <w:t>vna</w:t>
      </w:r>
      <w:proofErr w:type="spellEnd"/>
      <w:r>
        <w:t xml:space="preserve"> omnium </w:t>
      </w:r>
      <w:proofErr w:type="spellStart"/>
      <w:r>
        <w:t>fortunae</w:t>
      </w:r>
      <w:proofErr w:type="spellEnd"/>
      <w:r>
        <w:t xml:space="preserve">, </w:t>
      </w:r>
      <w:proofErr w:type="spellStart"/>
      <w:r>
        <w:t>salus</w:t>
      </w:r>
      <w:proofErr w:type="spellEnd"/>
      <w:r>
        <w:t xml:space="preserve">, vita </w:t>
      </w:r>
      <w:proofErr w:type="spellStart"/>
      <w:r>
        <w:t>continetur</w:t>
      </w:r>
      <w:proofErr w:type="spellEnd"/>
      <w:r>
        <w:t xml:space="preserve">. </w:t>
      </w:r>
      <w:proofErr w:type="spellStart"/>
      <w:r>
        <w:t>Redit</w:t>
      </w:r>
      <w:proofErr w:type="spellEnd"/>
      <w:r>
        <w:t xml:space="preserve"> </w:t>
      </w:r>
      <w:proofErr w:type="spellStart"/>
      <w:r>
        <w:t>v</w:t>
      </w:r>
      <w:r>
        <w:t>na</w:t>
      </w:r>
      <w:proofErr w:type="spellEnd"/>
      <w:r>
        <w:t xml:space="preserve"> hora </w:t>
      </w:r>
      <w:proofErr w:type="spellStart"/>
      <w:r>
        <w:t>fortè</w:t>
      </w:r>
      <w:proofErr w:type="spellEnd"/>
      <w:r>
        <w:t xml:space="preserve"> </w:t>
      </w:r>
      <w:proofErr w:type="spellStart"/>
      <w:r>
        <w:t>tardiùs</w:t>
      </w:r>
      <w:proofErr w:type="spellEnd"/>
      <w:r>
        <w:t xml:space="preserve"> in castra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expe</w:t>
      </w:r>
      <w:proofErr w:type="spellEnd"/>
      <w:r>
        <w:t>[27]</w:t>
      </w:r>
      <w:proofErr w:type="spellStart"/>
      <w:r>
        <w:t>ctabas</w:t>
      </w:r>
      <w:proofErr w:type="spellEnd"/>
      <w:r>
        <w:t xml:space="preserve"> (ego et </w:t>
      </w:r>
      <w:proofErr w:type="spellStart"/>
      <w:r>
        <w:t>viuere</w:t>
      </w:r>
      <w:proofErr w:type="spellEnd"/>
      <w:r>
        <w:t xml:space="preserve"> et </w:t>
      </w:r>
      <w:proofErr w:type="spellStart"/>
      <w:r>
        <w:t>valere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 xml:space="preserve">) </w:t>
      </w:r>
      <w:proofErr w:type="spellStart"/>
      <w:r>
        <w:t>tu</w:t>
      </w:r>
      <w:proofErr w:type="spellEnd"/>
      <w:r>
        <w:t xml:space="preserve"> </w:t>
      </w:r>
      <w:proofErr w:type="spellStart"/>
      <w:r>
        <w:t>cani</w:t>
      </w:r>
      <w:proofErr w:type="spellEnd"/>
      <w:r>
        <w:t xml:space="preserve"> </w:t>
      </w:r>
      <w:proofErr w:type="spellStart"/>
      <w:r>
        <w:t>iubes</w:t>
      </w:r>
      <w:proofErr w:type="spellEnd"/>
      <w:r>
        <w:t xml:space="preserve"> </w:t>
      </w:r>
      <w:proofErr w:type="spellStart"/>
      <w:r>
        <w:t>classicum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vbi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conclamatum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, </w:t>
      </w:r>
      <w:proofErr w:type="spellStart"/>
      <w:r>
        <w:t>repentino</w:t>
      </w:r>
      <w:proofErr w:type="spellEnd"/>
      <w:r>
        <w:t xml:space="preserve"> </w:t>
      </w:r>
      <w:proofErr w:type="spellStart"/>
      <w:r>
        <w:t>hostium</w:t>
      </w:r>
      <w:proofErr w:type="spellEnd"/>
      <w:r>
        <w:t xml:space="preserve"> </w:t>
      </w:r>
      <w:proofErr w:type="spellStart"/>
      <w:r>
        <w:t>tumultu</w:t>
      </w:r>
      <w:proofErr w:type="spellEnd"/>
      <w:r>
        <w:t xml:space="preserve"> </w:t>
      </w:r>
      <w:proofErr w:type="spellStart"/>
      <w:r>
        <w:t>obruatur</w:t>
      </w:r>
      <w:proofErr w:type="spellEnd"/>
      <w:r>
        <w:t>. Sed (</w:t>
      </w:r>
      <w:proofErr w:type="spellStart"/>
      <w:r>
        <w:t>opinor</w:t>
      </w:r>
      <w:proofErr w:type="spellEnd"/>
      <w:r>
        <w:t xml:space="preserve">) hic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laeti</w:t>
      </w:r>
      <w:proofErr w:type="spellEnd"/>
      <w:r>
        <w:t xml:space="preserve"> </w:t>
      </w:r>
      <w:proofErr w:type="spellStart"/>
      <w:r>
        <w:t>nuntiat</w:t>
      </w:r>
      <w:proofErr w:type="spellEnd"/>
      <w:r>
        <w:t xml:space="preserve"> </w:t>
      </w:r>
      <w:proofErr w:type="spellStart"/>
      <w:r>
        <w:t>vultu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video </w:t>
      </w:r>
      <w:proofErr w:type="spellStart"/>
      <w:r>
        <w:t>praefert</w:t>
      </w:r>
      <w:proofErr w:type="spellEnd"/>
      <w:r>
        <w:t xml:space="preserve"> </w:t>
      </w:r>
      <w:proofErr w:type="spellStart"/>
      <w:r>
        <w:t>quandam</w:t>
      </w:r>
      <w:proofErr w:type="spellEnd"/>
      <w:r>
        <w:t xml:space="preserve"> </w:t>
      </w:r>
      <w:proofErr w:type="spellStart"/>
      <w:r>
        <w:t>hilaritatem</w:t>
      </w:r>
      <w:proofErr w:type="spellEnd"/>
      <w:r>
        <w:t>.</w:t>
      </w:r>
    </w:p>
    <w:p w14:paraId="6F8167AE" w14:textId="77777777" w:rsidR="009C4746" w:rsidRDefault="009C4746">
      <w:pPr>
        <w:spacing w:after="0"/>
      </w:pPr>
    </w:p>
    <w:p w14:paraId="527373FF" w14:textId="77777777" w:rsidR="009C4746" w:rsidRDefault="00F4404A">
      <w:pPr>
        <w:spacing w:after="0"/>
        <w:jc w:val="center"/>
      </w:pPr>
      <w:r>
        <w:rPr>
          <w:i/>
        </w:rPr>
        <w:t>IGERDES, REX</w:t>
      </w:r>
      <w:r>
        <w:t xml:space="preserve"> </w:t>
      </w:r>
      <w:proofErr w:type="spellStart"/>
      <w:r>
        <w:rPr>
          <w:i/>
        </w:rPr>
        <w:t>Leuigildo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afferuntur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nuncii</w:t>
      </w:r>
      <w:proofErr w:type="spellEnd"/>
      <w:r>
        <w:rPr>
          <w:i/>
        </w:rPr>
        <w:t xml:space="preserve"> de</w:t>
      </w:r>
      <w:r>
        <w:t xml:space="preserve"> </w:t>
      </w:r>
      <w:proofErr w:type="spellStart"/>
      <w:r>
        <w:rPr>
          <w:i/>
        </w:rPr>
        <w:t>Recaredi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reditu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Hermenigildi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aduentu</w:t>
      </w:r>
      <w:proofErr w:type="spellEnd"/>
      <w:r>
        <w:rPr>
          <w:i/>
        </w:rPr>
        <w:t>.</w:t>
      </w:r>
    </w:p>
    <w:p w14:paraId="3235EC28" w14:textId="77777777" w:rsidR="009C4746" w:rsidRDefault="009C4746">
      <w:pPr>
        <w:spacing w:after="0"/>
      </w:pPr>
    </w:p>
    <w:p w14:paraId="59B1914C" w14:textId="77777777" w:rsidR="009C4746" w:rsidRDefault="00F4404A">
      <w:pPr>
        <w:spacing w:after="0"/>
        <w:jc w:val="both"/>
      </w:pPr>
      <w:r>
        <w:rPr>
          <w:i/>
        </w:rPr>
        <w:t>LEVIGILD.</w:t>
      </w:r>
      <w:r>
        <w:t xml:space="preserve"> AGE </w:t>
      </w:r>
      <w:proofErr w:type="spellStart"/>
      <w:r>
        <w:t>adolescens</w:t>
      </w:r>
      <w:proofErr w:type="spellEnd"/>
      <w:r>
        <w:t xml:space="preserve">, </w:t>
      </w:r>
      <w:proofErr w:type="spellStart"/>
      <w:r>
        <w:t>ocyus</w:t>
      </w:r>
      <w:proofErr w:type="spellEnd"/>
      <w:r>
        <w:t xml:space="preserve"> </w:t>
      </w:r>
      <w:proofErr w:type="spellStart"/>
      <w:r>
        <w:t>expedi</w:t>
      </w:r>
      <w:proofErr w:type="spellEnd"/>
      <w:r>
        <w:t xml:space="preserve">, quid </w:t>
      </w:r>
      <w:proofErr w:type="spellStart"/>
      <w:r>
        <w:t>nuncias</w:t>
      </w:r>
      <w:proofErr w:type="spellEnd"/>
      <w:r>
        <w:t>?</w:t>
      </w:r>
    </w:p>
    <w:p w14:paraId="0C1FF77D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IGERDES.</w:t>
      </w:r>
      <w:r>
        <w:t xml:space="preserve"> </w:t>
      </w:r>
      <w:proofErr w:type="spellStart"/>
      <w:r>
        <w:t>Redit</w:t>
      </w:r>
      <w:proofErr w:type="spellEnd"/>
      <w:r>
        <w:t xml:space="preserve"> in castra </w:t>
      </w:r>
      <w:proofErr w:type="spellStart"/>
      <w:r>
        <w:t>Recaredus</w:t>
      </w:r>
      <w:proofErr w:type="spellEnd"/>
      <w:r>
        <w:t xml:space="preserve"> </w:t>
      </w:r>
      <w:proofErr w:type="spellStart"/>
      <w:r>
        <w:t>florenti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video </w:t>
      </w:r>
      <w:proofErr w:type="spellStart"/>
      <w:r>
        <w:t>militum</w:t>
      </w:r>
      <w:proofErr w:type="spellEnd"/>
      <w:r>
        <w:t xml:space="preserve"> </w:t>
      </w:r>
      <w:proofErr w:type="spellStart"/>
      <w:r>
        <w:t>globo</w:t>
      </w:r>
      <w:proofErr w:type="spellEnd"/>
      <w:r>
        <w:t xml:space="preserve"> </w:t>
      </w:r>
      <w:proofErr w:type="spellStart"/>
      <w:r>
        <w:t>praecinctus</w:t>
      </w:r>
      <w:proofErr w:type="spellEnd"/>
      <w:r>
        <w:t xml:space="preserve">, </w:t>
      </w:r>
      <w:proofErr w:type="spellStart"/>
      <w:r>
        <w:t>aiunt</w:t>
      </w:r>
      <w:proofErr w:type="spellEnd"/>
      <w:r>
        <w:t xml:space="preserve"> in ipso </w:t>
      </w:r>
      <w:proofErr w:type="spellStart"/>
      <w:r>
        <w:t>comitatu</w:t>
      </w:r>
      <w:proofErr w:type="spellEnd"/>
      <w:r>
        <w:t xml:space="preserve">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esse</w:t>
      </w:r>
      <w:proofErr w:type="spellEnd"/>
      <w:r>
        <w:t>.</w:t>
      </w:r>
    </w:p>
    <w:p w14:paraId="416638F2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Ain </w:t>
      </w:r>
      <w:proofErr w:type="spellStart"/>
      <w:r>
        <w:t>tu</w:t>
      </w:r>
      <w:proofErr w:type="spellEnd"/>
      <w:r>
        <w:t>?</w:t>
      </w:r>
    </w:p>
    <w:p w14:paraId="09A38125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IGER.</w:t>
      </w:r>
      <w:r>
        <w:t xml:space="preserve"> Aio </w:t>
      </w:r>
      <w:proofErr w:type="spellStart"/>
      <w:r>
        <w:t>quod</w:t>
      </w:r>
      <w:proofErr w:type="spellEnd"/>
      <w:r>
        <w:t xml:space="preserve"> ipse his </w:t>
      </w:r>
      <w:proofErr w:type="spellStart"/>
      <w:r>
        <w:t>oculis</w:t>
      </w:r>
      <w:proofErr w:type="spellEnd"/>
      <w:r>
        <w:t xml:space="preserve"> </w:t>
      </w:r>
      <w:proofErr w:type="spellStart"/>
      <w:r>
        <w:t>vidi</w:t>
      </w:r>
      <w:proofErr w:type="spellEnd"/>
      <w:r>
        <w:t>.</w:t>
      </w:r>
    </w:p>
    <w:p w14:paraId="609E2B20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Quid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sinistri</w:t>
      </w:r>
      <w:proofErr w:type="spellEnd"/>
      <w:r>
        <w:t xml:space="preserve"> </w:t>
      </w:r>
      <w:proofErr w:type="spellStart"/>
      <w:r>
        <w:t>dictitabant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, signa </w:t>
      </w:r>
      <w:proofErr w:type="spellStart"/>
      <w:r>
        <w:t>iam</w:t>
      </w:r>
      <w:proofErr w:type="spellEnd"/>
      <w:r>
        <w:t xml:space="preserve"> ex </w:t>
      </w:r>
      <w:proofErr w:type="spellStart"/>
      <w:r>
        <w:t>hostium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[28] </w:t>
      </w:r>
      <w:proofErr w:type="spellStart"/>
      <w:r>
        <w:t>commoueri</w:t>
      </w:r>
      <w:proofErr w:type="spellEnd"/>
      <w:r>
        <w:t>?</w:t>
      </w:r>
    </w:p>
    <w:p w14:paraId="2EE95DCB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IGER.</w:t>
      </w:r>
      <w:r>
        <w:t xml:space="preserve"> Quid </w:t>
      </w:r>
      <w:proofErr w:type="spellStart"/>
      <w:r>
        <w:t>dixerint</w:t>
      </w:r>
      <w:proofErr w:type="spellEnd"/>
      <w:r>
        <w:t xml:space="preserve"> alii </w:t>
      </w:r>
      <w:proofErr w:type="spellStart"/>
      <w:r>
        <w:t>nescio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hoc </w:t>
      </w:r>
      <w:proofErr w:type="spellStart"/>
      <w:r>
        <w:t>affirmo</w:t>
      </w:r>
      <w:proofErr w:type="spellEnd"/>
      <w:r>
        <w:t xml:space="preserve">. </w:t>
      </w:r>
      <w:proofErr w:type="spellStart"/>
      <w:r>
        <w:t>Recaredus</w:t>
      </w:r>
      <w:proofErr w:type="spellEnd"/>
      <w:r>
        <w:t xml:space="preserve"> </w:t>
      </w:r>
      <w:proofErr w:type="spellStart"/>
      <w:r>
        <w:t>praesto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magnae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opinor</w:t>
      </w:r>
      <w:proofErr w:type="spellEnd"/>
      <w:r>
        <w:t xml:space="preserve"> </w:t>
      </w:r>
      <w:proofErr w:type="spellStart"/>
      <w:r>
        <w:t>laetitiae</w:t>
      </w:r>
      <w:proofErr w:type="spellEnd"/>
      <w:r>
        <w:t xml:space="preserve"> </w:t>
      </w:r>
      <w:proofErr w:type="spellStart"/>
      <w:r>
        <w:t>nuncius</w:t>
      </w:r>
      <w:proofErr w:type="spellEnd"/>
      <w:r>
        <w:t>.</w:t>
      </w:r>
    </w:p>
    <w:p w14:paraId="49BFEF31" w14:textId="77777777" w:rsidR="009C4746" w:rsidRDefault="00F4404A">
      <w:pPr>
        <w:spacing w:after="0"/>
        <w:jc w:val="both"/>
      </w:pPr>
      <w:r>
        <w:tab/>
      </w:r>
      <w:r>
        <w:rPr>
          <w:i/>
        </w:rPr>
        <w:t>SOPH.</w:t>
      </w:r>
      <w:r>
        <w:t xml:space="preserve"> Deus </w:t>
      </w:r>
      <w:proofErr w:type="spellStart"/>
      <w:r>
        <w:t>immortalis</w:t>
      </w:r>
      <w:proofErr w:type="spellEnd"/>
      <w:r>
        <w:t xml:space="preserve"> quantum </w:t>
      </w:r>
      <w:proofErr w:type="spellStart"/>
      <w:r>
        <w:t>est</w:t>
      </w:r>
      <w:proofErr w:type="spellEnd"/>
      <w:r>
        <w:t xml:space="preserve"> in mora </w:t>
      </w:r>
      <w:proofErr w:type="spellStart"/>
      <w:r>
        <w:t>remedium</w:t>
      </w:r>
      <w:proofErr w:type="spellEnd"/>
      <w:r>
        <w:t xml:space="preserve">! hic </w:t>
      </w:r>
      <w:proofErr w:type="spellStart"/>
      <w:r>
        <w:t>felicissimus</w:t>
      </w:r>
      <w:proofErr w:type="spellEnd"/>
      <w:r>
        <w:t xml:space="preserve"> </w:t>
      </w:r>
      <w:proofErr w:type="spellStart"/>
      <w:r>
        <w:t>Gothorum</w:t>
      </w:r>
      <w:proofErr w:type="spellEnd"/>
      <w:r>
        <w:t xml:space="preserve"> populo dies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consiliis</w:t>
      </w:r>
      <w:proofErr w:type="spellEnd"/>
      <w:r>
        <w:t xml:space="preserve"> </w:t>
      </w:r>
      <w:proofErr w:type="spellStart"/>
      <w:r>
        <w:t>illucescet</w:t>
      </w:r>
      <w:proofErr w:type="spellEnd"/>
      <w:r>
        <w:t>.</w:t>
      </w:r>
    </w:p>
    <w:p w14:paraId="6347F85A" w14:textId="77777777" w:rsidR="009C4746" w:rsidRDefault="00F4404A">
      <w:pPr>
        <w:spacing w:after="0"/>
        <w:jc w:val="both"/>
      </w:pPr>
      <w:r>
        <w:lastRenderedPageBreak/>
        <w:tab/>
      </w:r>
      <w:r>
        <w:rPr>
          <w:i/>
        </w:rPr>
        <w:t>LEVIG.</w:t>
      </w:r>
      <w:r>
        <w:t xml:space="preserve"> Fac cito in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complexum</w:t>
      </w:r>
      <w:proofErr w:type="spellEnd"/>
      <w:r>
        <w:t xml:space="preserve"> </w:t>
      </w:r>
      <w:proofErr w:type="spellStart"/>
      <w:r>
        <w:t>veniat</w:t>
      </w:r>
      <w:proofErr w:type="spellEnd"/>
      <w:r>
        <w:t>.</w:t>
      </w:r>
    </w:p>
    <w:p w14:paraId="5B0F6E75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IGERD.</w:t>
      </w:r>
      <w:r>
        <w:t xml:space="preserve"> Quid </w:t>
      </w:r>
      <w:proofErr w:type="spellStart"/>
      <w:r>
        <w:t>si</w:t>
      </w:r>
      <w:proofErr w:type="spellEnd"/>
      <w:r>
        <w:t xml:space="preserve"> ipse </w:t>
      </w:r>
      <w:proofErr w:type="spellStart"/>
      <w:r>
        <w:t>Hermenigildus</w:t>
      </w:r>
      <w:proofErr w:type="spellEnd"/>
      <w:r>
        <w:t xml:space="preserve"> </w:t>
      </w:r>
      <w:proofErr w:type="spellStart"/>
      <w:r>
        <w:t>venerit</w:t>
      </w:r>
      <w:proofErr w:type="spellEnd"/>
      <w:r>
        <w:t>?</w:t>
      </w:r>
    </w:p>
    <w:p w14:paraId="7A0D6F91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De hoc alias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mandatum</w:t>
      </w:r>
      <w:proofErr w:type="spellEnd"/>
      <w:r>
        <w:t xml:space="preserve"> </w:t>
      </w:r>
      <w:proofErr w:type="spellStart"/>
      <w:r>
        <w:t>cura</w:t>
      </w:r>
      <w:proofErr w:type="spellEnd"/>
      <w:r>
        <w:t xml:space="preserve">. </w:t>
      </w:r>
      <w:proofErr w:type="spellStart"/>
      <w:r>
        <w:t>Leuig</w:t>
      </w:r>
      <w:proofErr w:type="spellEnd"/>
      <w:r>
        <w:t xml:space="preserve">. </w:t>
      </w:r>
      <w:proofErr w:type="spellStart"/>
      <w:r>
        <w:t>Recar</w:t>
      </w:r>
      <w:proofErr w:type="spellEnd"/>
      <w:r>
        <w:t xml:space="preserve">. Fili quid </w:t>
      </w:r>
      <w:proofErr w:type="spellStart"/>
      <w:r>
        <w:t>affers</w:t>
      </w:r>
      <w:proofErr w:type="spellEnd"/>
      <w:r>
        <w:t xml:space="preserve"> cito </w:t>
      </w:r>
      <w:proofErr w:type="spellStart"/>
      <w:r>
        <w:t>expone</w:t>
      </w:r>
      <w:proofErr w:type="spellEnd"/>
      <w:r>
        <w:t>.</w:t>
      </w:r>
    </w:p>
    <w:p w14:paraId="707E118C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</w:t>
      </w:r>
      <w:proofErr w:type="spellStart"/>
      <w:r>
        <w:t>Laetos</w:t>
      </w:r>
      <w:proofErr w:type="spellEnd"/>
      <w:r>
        <w:t xml:space="preserve"> et </w:t>
      </w:r>
      <w:proofErr w:type="spellStart"/>
      <w:r>
        <w:t>florentes</w:t>
      </w:r>
      <w:proofErr w:type="spellEnd"/>
      <w:r>
        <w:t xml:space="preserve"> nuncios mi pater, </w:t>
      </w:r>
      <w:proofErr w:type="spellStart"/>
      <w:r>
        <w:t>tuus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, </w:t>
      </w:r>
      <w:proofErr w:type="spellStart"/>
      <w:r>
        <w:t>meusque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 à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sinistra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fama</w:t>
      </w:r>
      <w:proofErr w:type="spellEnd"/>
      <w:r>
        <w:t xml:space="preserve"> </w:t>
      </w:r>
      <w:proofErr w:type="spellStart"/>
      <w:r>
        <w:t>palam</w:t>
      </w:r>
      <w:proofErr w:type="spellEnd"/>
      <w:r>
        <w:t xml:space="preserve"> </w:t>
      </w:r>
      <w:proofErr w:type="spellStart"/>
      <w:r>
        <w:t>disseminauit</w:t>
      </w:r>
      <w:proofErr w:type="spellEnd"/>
      <w:r>
        <w:t xml:space="preserve"> </w:t>
      </w:r>
      <w:proofErr w:type="spellStart"/>
      <w:r>
        <w:t>alienatus</w:t>
      </w:r>
      <w:proofErr w:type="spellEnd"/>
      <w:r>
        <w:t xml:space="preserve"> </w:t>
      </w:r>
      <w:proofErr w:type="spellStart"/>
      <w:r>
        <w:t>redit</w:t>
      </w:r>
      <w:proofErr w:type="spellEnd"/>
      <w:r>
        <w:t xml:space="preserve"> in castra, et </w:t>
      </w:r>
      <w:proofErr w:type="spellStart"/>
      <w:r>
        <w:t>vltro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iubes</w:t>
      </w:r>
      <w:proofErr w:type="spellEnd"/>
      <w:r>
        <w:t xml:space="preserve"> in </w:t>
      </w:r>
      <w:proofErr w:type="spellStart"/>
      <w:r>
        <w:t>tuos</w:t>
      </w:r>
      <w:proofErr w:type="spellEnd"/>
      <w:r>
        <w:t xml:space="preserve"> amplexus </w:t>
      </w:r>
      <w:proofErr w:type="spellStart"/>
      <w:r>
        <w:t>inuolat</w:t>
      </w:r>
      <w:proofErr w:type="spellEnd"/>
      <w:r>
        <w:t>.</w:t>
      </w:r>
    </w:p>
    <w:p w14:paraId="2F741C13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Praetexis</w:t>
      </w:r>
      <w:proofErr w:type="spellEnd"/>
      <w:r>
        <w:t xml:space="preserve"> </w:t>
      </w:r>
      <w:proofErr w:type="spellStart"/>
      <w:r>
        <w:t>fortasse</w:t>
      </w:r>
      <w:proofErr w:type="spellEnd"/>
      <w:r>
        <w:t xml:space="preserve"> mi </w:t>
      </w:r>
      <w:proofErr w:type="spellStart"/>
      <w:r>
        <w:t>gnate</w:t>
      </w:r>
      <w:proofErr w:type="spellEnd"/>
      <w:r>
        <w:t xml:space="preserve"> tanto </w:t>
      </w:r>
      <w:proofErr w:type="spellStart"/>
      <w:r>
        <w:t>facinori</w:t>
      </w:r>
      <w:proofErr w:type="spellEnd"/>
      <w:r>
        <w:t xml:space="preserve"> </w:t>
      </w:r>
      <w:proofErr w:type="spellStart"/>
      <w:r>
        <w:t>speciosum</w:t>
      </w:r>
      <w:proofErr w:type="spellEnd"/>
      <w:r>
        <w:t xml:space="preserve"> </w:t>
      </w:r>
      <w:proofErr w:type="spellStart"/>
      <w:r>
        <w:t>titulum</w:t>
      </w:r>
      <w:proofErr w:type="spellEnd"/>
      <w:r>
        <w:t xml:space="preserve">, et [29] </w:t>
      </w:r>
      <w:proofErr w:type="spellStart"/>
      <w:r>
        <w:t>fraterni</w:t>
      </w:r>
      <w:proofErr w:type="spellEnd"/>
      <w:r>
        <w:t xml:space="preserve"> </w:t>
      </w:r>
      <w:proofErr w:type="spellStart"/>
      <w:r>
        <w:t>amoris</w:t>
      </w:r>
      <w:proofErr w:type="spellEnd"/>
      <w:r>
        <w:t xml:space="preserve"> </w:t>
      </w:r>
      <w:proofErr w:type="spellStart"/>
      <w:r>
        <w:t>abundantia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fingis</w:t>
      </w:r>
      <w:proofErr w:type="spellEnd"/>
      <w:r>
        <w:t xml:space="preserve">,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dissimulas</w:t>
      </w:r>
      <w:proofErr w:type="spellEnd"/>
      <w:r>
        <w:t xml:space="preserve">. Sed per Deum </w:t>
      </w:r>
      <w:proofErr w:type="spellStart"/>
      <w:r>
        <w:t>immortalem</w:t>
      </w:r>
      <w:proofErr w:type="spellEnd"/>
      <w:r>
        <w:t xml:space="preserve"> </w:t>
      </w:r>
      <w:proofErr w:type="spellStart"/>
      <w:r>
        <w:t>dic</w:t>
      </w:r>
      <w:proofErr w:type="spellEnd"/>
      <w:r>
        <w:t xml:space="preserve"> </w:t>
      </w:r>
      <w:proofErr w:type="spellStart"/>
      <w:r>
        <w:t>quò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vultu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verbis</w:t>
      </w:r>
      <w:proofErr w:type="spellEnd"/>
      <w:r>
        <w:t xml:space="preserve"> </w:t>
      </w:r>
      <w:proofErr w:type="spellStart"/>
      <w:r>
        <w:t>excepit</w:t>
      </w:r>
      <w:proofErr w:type="spellEnd"/>
      <w:r>
        <w:t>?</w:t>
      </w:r>
    </w:p>
    <w:p w14:paraId="1465D441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REC.</w:t>
      </w:r>
      <w:r>
        <w:t xml:space="preserve"> Pater nihil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affingo</w:t>
      </w:r>
      <w:proofErr w:type="spellEnd"/>
      <w:r>
        <w:t xml:space="preserve"> </w:t>
      </w:r>
      <w:proofErr w:type="spellStart"/>
      <w:r>
        <w:t>pietati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plenam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et </w:t>
      </w:r>
      <w:proofErr w:type="spellStart"/>
      <w:r>
        <w:t>cumulatam</w:t>
      </w:r>
      <w:proofErr w:type="spellEnd"/>
      <w:r>
        <w:t xml:space="preserve"> </w:t>
      </w:r>
      <w:proofErr w:type="spellStart"/>
      <w:r>
        <w:t>laudem</w:t>
      </w:r>
      <w:proofErr w:type="spellEnd"/>
      <w:r>
        <w:t xml:space="preserve">. Vidi his </w:t>
      </w:r>
      <w:proofErr w:type="spellStart"/>
      <w:r>
        <w:t>oculis</w:t>
      </w:r>
      <w:proofErr w:type="spellEnd"/>
      <w:r>
        <w:t xml:space="preserve"> </w:t>
      </w:r>
      <w:proofErr w:type="spellStart"/>
      <w:r>
        <w:t>iuuenem</w:t>
      </w:r>
      <w:proofErr w:type="spellEnd"/>
      <w:r>
        <w:t xml:space="preserve">, </w:t>
      </w:r>
      <w:proofErr w:type="spellStart"/>
      <w:r>
        <w:t>aegrum</w:t>
      </w:r>
      <w:proofErr w:type="spellEnd"/>
      <w:r>
        <w:t xml:space="preserve"> corpore et animo, </w:t>
      </w:r>
      <w:proofErr w:type="spellStart"/>
      <w:r>
        <w:t>squallore</w:t>
      </w:r>
      <w:proofErr w:type="spellEnd"/>
      <w:r>
        <w:t xml:space="preserve"> et </w:t>
      </w:r>
      <w:proofErr w:type="spellStart"/>
      <w:r>
        <w:t>luctu</w:t>
      </w:r>
      <w:proofErr w:type="spellEnd"/>
      <w:r>
        <w:t xml:space="preserve"> </w:t>
      </w:r>
      <w:proofErr w:type="spellStart"/>
      <w:r>
        <w:t>obrutum</w:t>
      </w:r>
      <w:proofErr w:type="spellEnd"/>
      <w:r>
        <w:t xml:space="preserve">, </w:t>
      </w:r>
      <w:proofErr w:type="spellStart"/>
      <w:r>
        <w:t>heu</w:t>
      </w:r>
      <w:proofErr w:type="spellEnd"/>
      <w:r>
        <w:t xml:space="preserve"> quantum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Hermenigildo</w:t>
      </w:r>
      <w:proofErr w:type="spellEnd"/>
      <w:r>
        <w:t xml:space="preserve"> </w:t>
      </w:r>
      <w:proofErr w:type="spellStart"/>
      <w:r>
        <w:t>immutatum</w:t>
      </w:r>
      <w:proofErr w:type="spellEnd"/>
      <w:r>
        <w:t xml:space="preserve">! </w:t>
      </w:r>
      <w:proofErr w:type="spellStart"/>
      <w:r>
        <w:t>Tamen</w:t>
      </w:r>
      <w:proofErr w:type="spellEnd"/>
      <w:r>
        <w:t xml:space="preserve"> inter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ipse </w:t>
      </w:r>
      <w:proofErr w:type="spellStart"/>
      <w:r>
        <w:t>constanti</w:t>
      </w:r>
      <w:proofErr w:type="spellEnd"/>
      <w:r>
        <w:t xml:space="preserve"> animo </w:t>
      </w:r>
      <w:proofErr w:type="spellStart"/>
      <w:r>
        <w:t>ferebat</w:t>
      </w:r>
      <w:proofErr w:type="spellEnd"/>
      <w:r>
        <w:t xml:space="preserve"> </w:t>
      </w:r>
      <w:proofErr w:type="spellStart"/>
      <w:r>
        <w:t>incendia</w:t>
      </w:r>
      <w:proofErr w:type="spellEnd"/>
      <w:r>
        <w:t xml:space="preserve">, nihil de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casu</w:t>
      </w:r>
      <w:proofErr w:type="spellEnd"/>
      <w:r>
        <w:t xml:space="preserve"> </w:t>
      </w:r>
      <w:proofErr w:type="spellStart"/>
      <w:r>
        <w:t>querebatur</w:t>
      </w:r>
      <w:proofErr w:type="spellEnd"/>
      <w:r>
        <w:t xml:space="preserve">, tantum </w:t>
      </w:r>
      <w:proofErr w:type="spellStart"/>
      <w:r>
        <w:t>dolebat</w:t>
      </w:r>
      <w:proofErr w:type="spellEnd"/>
      <w:r>
        <w:t xml:space="preserve"> se </w:t>
      </w:r>
      <w:proofErr w:type="spellStart"/>
      <w:r>
        <w:t>maleuolorum</w:t>
      </w:r>
      <w:proofErr w:type="spellEnd"/>
      <w:r>
        <w:t xml:space="preserve"> </w:t>
      </w:r>
      <w:proofErr w:type="spellStart"/>
      <w:r>
        <w:t>consiliis</w:t>
      </w:r>
      <w:proofErr w:type="spellEnd"/>
      <w:r>
        <w:t xml:space="preserve"> à </w:t>
      </w:r>
      <w:proofErr w:type="spellStart"/>
      <w:r>
        <w:t>tua</w:t>
      </w:r>
      <w:proofErr w:type="spellEnd"/>
      <w:r>
        <w:t xml:space="preserve"> </w:t>
      </w:r>
      <w:proofErr w:type="spellStart"/>
      <w:r>
        <w:t>beneuolentia</w:t>
      </w:r>
      <w:proofErr w:type="spellEnd"/>
      <w:r>
        <w:t xml:space="preserve"> </w:t>
      </w:r>
      <w:proofErr w:type="spellStart"/>
      <w:r>
        <w:t>distractum</w:t>
      </w:r>
      <w:proofErr w:type="spellEnd"/>
      <w:r>
        <w:t xml:space="preserve">. </w:t>
      </w:r>
      <w:proofErr w:type="spellStart"/>
      <w:r>
        <w:t>Iamque</w:t>
      </w:r>
      <w:proofErr w:type="spellEnd"/>
      <w:r>
        <w:t xml:space="preserve"> id </w:t>
      </w:r>
      <w:proofErr w:type="spellStart"/>
      <w:r>
        <w:t>consilii</w:t>
      </w:r>
      <w:proofErr w:type="spellEnd"/>
      <w:r>
        <w:t xml:space="preserve"> </w:t>
      </w:r>
      <w:proofErr w:type="spellStart"/>
      <w:r>
        <w:t>coeperat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se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inimicorum</w:t>
      </w:r>
      <w:proofErr w:type="spellEnd"/>
      <w:r>
        <w:t xml:space="preserve"> </w:t>
      </w:r>
      <w:proofErr w:type="spellStart"/>
      <w:r>
        <w:t>furori</w:t>
      </w:r>
      <w:proofErr w:type="spellEnd"/>
      <w:r>
        <w:t xml:space="preserve"> </w:t>
      </w:r>
      <w:proofErr w:type="spellStart"/>
      <w:r>
        <w:t>trucidandum</w:t>
      </w:r>
      <w:proofErr w:type="spellEnd"/>
      <w:r>
        <w:t xml:space="preserve"> </w:t>
      </w:r>
      <w:proofErr w:type="spellStart"/>
      <w:r>
        <w:t>obiiceret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durius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consulere</w:t>
      </w:r>
      <w:proofErr w:type="spellEnd"/>
      <w:r>
        <w:t xml:space="preserve"> </w:t>
      </w:r>
      <w:proofErr w:type="spellStart"/>
      <w:r>
        <w:t>videretur</w:t>
      </w:r>
      <w:proofErr w:type="spellEnd"/>
      <w:r>
        <w:t xml:space="preserve">. </w:t>
      </w:r>
      <w:proofErr w:type="spellStart"/>
      <w:r>
        <w:t>Vbi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me </w:t>
      </w:r>
      <w:proofErr w:type="spellStart"/>
      <w:r>
        <w:t>pa</w:t>
      </w:r>
      <w:r>
        <w:t>cis</w:t>
      </w:r>
      <w:proofErr w:type="spellEnd"/>
      <w:r>
        <w:t xml:space="preserve"> </w:t>
      </w:r>
      <w:proofErr w:type="spellStart"/>
      <w:r>
        <w:t>internuncium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, </w:t>
      </w:r>
      <w:proofErr w:type="spellStart"/>
      <w:r>
        <w:t>repente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posuit</w:t>
      </w:r>
      <w:proofErr w:type="spellEnd"/>
      <w:r>
        <w:t xml:space="preserve">, </w:t>
      </w:r>
      <w:proofErr w:type="spellStart"/>
      <w:r>
        <w:t>complexus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illachimauit</w:t>
      </w:r>
      <w:proofErr w:type="spellEnd"/>
      <w:r>
        <w:t xml:space="preserve">, </w:t>
      </w:r>
      <w:proofErr w:type="spellStart"/>
      <w:r>
        <w:t>haesimus</w:t>
      </w:r>
      <w:proofErr w:type="spellEnd"/>
      <w:r>
        <w:t xml:space="preserve"> in </w:t>
      </w:r>
      <w:proofErr w:type="spellStart"/>
      <w:r>
        <w:t>militum</w:t>
      </w:r>
      <w:proofErr w:type="spellEnd"/>
      <w:r>
        <w:t xml:space="preserve"> </w:t>
      </w:r>
      <w:proofErr w:type="spellStart"/>
      <w:r>
        <w:t>conspectu</w:t>
      </w:r>
      <w:proofErr w:type="spellEnd"/>
      <w:r>
        <w:t xml:space="preserve"> </w:t>
      </w:r>
      <w:proofErr w:type="spellStart"/>
      <w:r>
        <w:t>mutuis</w:t>
      </w:r>
      <w:proofErr w:type="spellEnd"/>
      <w:r>
        <w:t xml:space="preserve"> </w:t>
      </w:r>
      <w:proofErr w:type="spellStart"/>
      <w:r>
        <w:t>amplexibus</w:t>
      </w:r>
      <w:proofErr w:type="spellEnd"/>
      <w:r>
        <w:t xml:space="preserve"> </w:t>
      </w:r>
      <w:proofErr w:type="spellStart"/>
      <w:r>
        <w:t>impliciti</w:t>
      </w:r>
      <w:proofErr w:type="spellEnd"/>
      <w:r>
        <w:t xml:space="preserve">, </w:t>
      </w:r>
      <w:proofErr w:type="spellStart"/>
      <w:r>
        <w:t>mutuis</w:t>
      </w:r>
      <w:proofErr w:type="spellEnd"/>
      <w:r>
        <w:t xml:space="preserve"> </w:t>
      </w:r>
      <w:proofErr w:type="spellStart"/>
      <w:r>
        <w:t>lachrimis</w:t>
      </w:r>
      <w:proofErr w:type="spellEnd"/>
      <w:r>
        <w:t xml:space="preserve"> </w:t>
      </w:r>
      <w:proofErr w:type="spellStart"/>
      <w:r>
        <w:t>perfusi</w:t>
      </w:r>
      <w:proofErr w:type="spellEnd"/>
      <w:r>
        <w:t xml:space="preserve">, </w:t>
      </w:r>
      <w:proofErr w:type="spellStart"/>
      <w:r>
        <w:t>iucundum</w:t>
      </w:r>
      <w:proofErr w:type="spellEnd"/>
      <w:r>
        <w:t xml:space="preserve"> plane </w:t>
      </w:r>
      <w:proofErr w:type="spellStart"/>
      <w:r>
        <w:t>ipsis</w:t>
      </w:r>
      <w:proofErr w:type="spellEnd"/>
      <w:r>
        <w:t xml:space="preserve"> qui bellum et </w:t>
      </w:r>
      <w:proofErr w:type="spellStart"/>
      <w:r>
        <w:t>caedem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spirabant</w:t>
      </w:r>
      <w:proofErr w:type="spellEnd"/>
      <w:r>
        <w:t xml:space="preserve"> </w:t>
      </w:r>
      <w:proofErr w:type="spellStart"/>
      <w:r>
        <w:t>spectaculum</w:t>
      </w:r>
      <w:proofErr w:type="spellEnd"/>
      <w:r>
        <w:t xml:space="preserve">. [30] Nunc autem </w:t>
      </w:r>
      <w:proofErr w:type="spellStart"/>
      <w:r>
        <w:t>vt</w:t>
      </w:r>
      <w:proofErr w:type="spellEnd"/>
      <w:r>
        <w:t xml:space="preserve"> </w:t>
      </w:r>
      <w:proofErr w:type="spellStart"/>
      <w:r>
        <w:t>planè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intelligas</w:t>
      </w:r>
      <w:proofErr w:type="spellEnd"/>
      <w:r>
        <w:t xml:space="preserve"> sola </w:t>
      </w:r>
      <w:proofErr w:type="spellStart"/>
      <w:r>
        <w:t>innocentia</w:t>
      </w:r>
      <w:proofErr w:type="spellEnd"/>
      <w:r>
        <w:t xml:space="preserve"> </w:t>
      </w:r>
      <w:proofErr w:type="spellStart"/>
      <w:r>
        <w:t>securum</w:t>
      </w:r>
      <w:proofErr w:type="spellEnd"/>
      <w:r>
        <w:t xml:space="preserve">, </w:t>
      </w:r>
      <w:proofErr w:type="spellStart"/>
      <w:r>
        <w:t>nudus</w:t>
      </w:r>
      <w:proofErr w:type="spellEnd"/>
      <w:r>
        <w:t xml:space="preserve"> et </w:t>
      </w:r>
      <w:proofErr w:type="spellStart"/>
      <w:r>
        <w:t>inermis</w:t>
      </w:r>
      <w:proofErr w:type="spellEnd"/>
      <w:r>
        <w:t xml:space="preserve"> in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conspectum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, </w:t>
      </w:r>
      <w:proofErr w:type="spellStart"/>
      <w:r>
        <w:t>iubensne</w:t>
      </w:r>
      <w:proofErr w:type="spellEnd"/>
      <w:r>
        <w:t xml:space="preserve"> </w:t>
      </w:r>
      <w:proofErr w:type="spellStart"/>
      <w:r>
        <w:t>admitti</w:t>
      </w:r>
      <w:proofErr w:type="spellEnd"/>
      <w:r>
        <w:t>?</w:t>
      </w:r>
    </w:p>
    <w:p w14:paraId="218C82CE" w14:textId="77777777" w:rsidR="009C4746" w:rsidRDefault="00F4404A">
      <w:pPr>
        <w:spacing w:after="0"/>
        <w:ind w:firstLine="720"/>
        <w:jc w:val="both"/>
      </w:pPr>
      <w:r>
        <w:rPr>
          <w:i/>
        </w:rPr>
        <w:t>LEVIGIL.</w:t>
      </w:r>
      <w:r>
        <w:t xml:space="preserve"> Volo, </w:t>
      </w:r>
      <w:proofErr w:type="spellStart"/>
      <w:r>
        <w:t>iubeo</w:t>
      </w:r>
      <w:proofErr w:type="spellEnd"/>
      <w:r>
        <w:t xml:space="preserve">, </w:t>
      </w:r>
      <w:proofErr w:type="spellStart"/>
      <w:r>
        <w:t>concupisco</w:t>
      </w:r>
      <w:proofErr w:type="spellEnd"/>
      <w:r>
        <w:t xml:space="preserve">. </w:t>
      </w:r>
      <w:proofErr w:type="spellStart"/>
      <w:r>
        <w:t>Heu</w:t>
      </w:r>
      <w:proofErr w:type="spellEnd"/>
      <w:r>
        <w:t xml:space="preserve"> vim sanguinis! </w:t>
      </w:r>
      <w:proofErr w:type="spellStart"/>
      <w:r>
        <w:t>heu</w:t>
      </w:r>
      <w:proofErr w:type="spellEnd"/>
      <w:r>
        <w:t xml:space="preserve"> </w:t>
      </w:r>
      <w:proofErr w:type="spellStart"/>
      <w:r>
        <w:t>blandum</w:t>
      </w:r>
      <w:proofErr w:type="spellEnd"/>
      <w:r>
        <w:t xml:space="preserve"> et amabile </w:t>
      </w:r>
      <w:proofErr w:type="spellStart"/>
      <w:r>
        <w:t>filiorum</w:t>
      </w:r>
      <w:proofErr w:type="spellEnd"/>
      <w:r>
        <w:t xml:space="preserve"> </w:t>
      </w:r>
      <w:proofErr w:type="spellStart"/>
      <w:r>
        <w:t>nomen</w:t>
      </w:r>
      <w:proofErr w:type="spellEnd"/>
      <w:r>
        <w:t xml:space="preserve">! </w:t>
      </w:r>
      <w:r>
        <w:rPr>
          <w:i/>
        </w:rPr>
        <w:t xml:space="preserve">Ego </w:t>
      </w:r>
      <w:proofErr w:type="spellStart"/>
      <w:r>
        <w:rPr>
          <w:i/>
        </w:rPr>
        <w:t>parens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esse</w:t>
      </w:r>
      <w:proofErr w:type="spellEnd"/>
      <w:r>
        <w:t xml:space="preserve"> </w:t>
      </w:r>
      <w:proofErr w:type="spellStart"/>
      <w:r>
        <w:rPr>
          <w:i/>
        </w:rPr>
        <w:t>sexagenarius</w:t>
      </w:r>
      <w:proofErr w:type="spellEnd"/>
      <w:r>
        <w:rPr>
          <w:i/>
        </w:rPr>
        <w:t xml:space="preserve"> disco</w:t>
      </w:r>
      <w:r>
        <w:t xml:space="preserve">, et </w:t>
      </w:r>
      <w:proofErr w:type="spellStart"/>
      <w:r>
        <w:t>ille</w:t>
      </w:r>
      <w:proofErr w:type="spellEnd"/>
      <w:r>
        <w:t xml:space="preserve"> ferox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hostilis</w:t>
      </w:r>
      <w:proofErr w:type="spellEnd"/>
      <w:r>
        <w:t xml:space="preserve"> animus ad </w:t>
      </w:r>
      <w:proofErr w:type="spellStart"/>
      <w:r>
        <w:t>istius</w:t>
      </w:r>
      <w:proofErr w:type="spellEnd"/>
      <w:r>
        <w:t xml:space="preserve"> </w:t>
      </w:r>
      <w:proofErr w:type="spellStart"/>
      <w:r>
        <w:t>pietatis</w:t>
      </w:r>
      <w:proofErr w:type="spellEnd"/>
      <w:r>
        <w:t xml:space="preserve"> </w:t>
      </w:r>
      <w:proofErr w:type="spellStart"/>
      <w:r>
        <w:t>nomen</w:t>
      </w:r>
      <w:proofErr w:type="spellEnd"/>
      <w:r>
        <w:t xml:space="preserve"> </w:t>
      </w:r>
      <w:proofErr w:type="spellStart"/>
      <w:r>
        <w:t>tanquam</w:t>
      </w:r>
      <w:proofErr w:type="spellEnd"/>
      <w:r>
        <w:t xml:space="preserve"> </w:t>
      </w:r>
      <w:proofErr w:type="spellStart"/>
      <w:r>
        <w:t>fluctus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scopulum</w:t>
      </w:r>
      <w:proofErr w:type="spellEnd"/>
      <w:r>
        <w:t xml:space="preserve"> </w:t>
      </w:r>
      <w:proofErr w:type="spellStart"/>
      <w:r>
        <w:t>allisus</w:t>
      </w:r>
      <w:proofErr w:type="spellEnd"/>
      <w:r>
        <w:t xml:space="preserve"> </w:t>
      </w:r>
      <w:proofErr w:type="spellStart"/>
      <w:r>
        <w:t>euanuit</w:t>
      </w:r>
      <w:proofErr w:type="spellEnd"/>
      <w:r>
        <w:t>.</w:t>
      </w:r>
    </w:p>
    <w:p w14:paraId="2682CD5D" w14:textId="77777777" w:rsidR="009C4746" w:rsidRDefault="00F4404A">
      <w:pPr>
        <w:spacing w:after="0"/>
        <w:ind w:firstLine="720"/>
        <w:jc w:val="both"/>
      </w:pPr>
      <w:r>
        <w:rPr>
          <w:i/>
        </w:rPr>
        <w:t>RECAR.</w:t>
      </w:r>
      <w:r>
        <w:t xml:space="preserve"> En pater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requiris</w:t>
      </w:r>
      <w:proofErr w:type="spellEnd"/>
      <w:r>
        <w:t>.</w:t>
      </w:r>
    </w:p>
    <w:p w14:paraId="030D28EE" w14:textId="77777777" w:rsidR="009C4746" w:rsidRDefault="009C4746">
      <w:pPr>
        <w:spacing w:after="0"/>
      </w:pPr>
    </w:p>
    <w:p w14:paraId="2AE7D228" w14:textId="77777777" w:rsidR="009C4746" w:rsidRDefault="00F4404A">
      <w:pPr>
        <w:spacing w:after="0"/>
        <w:jc w:val="center"/>
      </w:pPr>
      <w:r>
        <w:rPr>
          <w:i/>
        </w:rPr>
        <w:t>HERMENIGILDVS</w:t>
      </w:r>
      <w:r>
        <w:t xml:space="preserve"> </w:t>
      </w:r>
      <w:proofErr w:type="spellStart"/>
      <w:r>
        <w:rPr>
          <w:i/>
        </w:rPr>
        <w:t>paternis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pedibus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aduolutus</w:t>
      </w:r>
      <w:proofErr w:type="spellEnd"/>
      <w:r>
        <w:rPr>
          <w:i/>
        </w:rPr>
        <w:t>.</w:t>
      </w:r>
    </w:p>
    <w:p w14:paraId="1A761C02" w14:textId="77777777" w:rsidR="009C4746" w:rsidRDefault="009C4746">
      <w:pPr>
        <w:spacing w:after="0"/>
      </w:pPr>
    </w:p>
    <w:p w14:paraId="401D2A2E" w14:textId="77777777" w:rsidR="009C4746" w:rsidRDefault="00F4404A">
      <w:pPr>
        <w:spacing w:after="0"/>
        <w:jc w:val="both"/>
      </w:pPr>
      <w:r>
        <w:rPr>
          <w:i/>
        </w:rPr>
        <w:t>HERM.</w:t>
      </w:r>
      <w:r>
        <w:t xml:space="preserve"> ADSVM pater </w:t>
      </w:r>
      <w:proofErr w:type="spellStart"/>
      <w:r>
        <w:t>optimè</w:t>
      </w:r>
      <w:proofErr w:type="spellEnd"/>
      <w:r>
        <w:t xml:space="preserve"> </w:t>
      </w:r>
      <w:proofErr w:type="spellStart"/>
      <w:r>
        <w:rPr>
          <w:i/>
        </w:rPr>
        <w:t>tuus</w:t>
      </w:r>
      <w:proofErr w:type="spellEnd"/>
      <w:r>
        <w:t xml:space="preserve"> </w:t>
      </w:r>
      <w:proofErr w:type="spellStart"/>
      <w:r>
        <w:rPr>
          <w:i/>
        </w:rPr>
        <w:t>Hermenigildus</w:t>
      </w:r>
      <w:proofErr w:type="spellEnd"/>
      <w:r>
        <w:t xml:space="preserve">, </w:t>
      </w:r>
      <w:proofErr w:type="spellStart"/>
      <w:r>
        <w:t>quemcunque</w:t>
      </w:r>
      <w:proofErr w:type="spellEnd"/>
      <w:r>
        <w:t xml:space="preserve"> </w:t>
      </w:r>
      <w:proofErr w:type="spellStart"/>
      <w:r>
        <w:t>exitum</w:t>
      </w:r>
      <w:proofErr w:type="spellEnd"/>
      <w:r>
        <w:t xml:space="preserve"> res </w:t>
      </w:r>
      <w:proofErr w:type="spellStart"/>
      <w:r>
        <w:t>tulerit</w:t>
      </w:r>
      <w:proofErr w:type="spellEnd"/>
      <w:r>
        <w:t xml:space="preserve"> semper </w:t>
      </w:r>
      <w:proofErr w:type="spellStart"/>
      <w:r>
        <w:t>tuus</w:t>
      </w:r>
      <w:proofErr w:type="spellEnd"/>
      <w:r>
        <w:t xml:space="preserve">. </w:t>
      </w:r>
      <w:proofErr w:type="spellStart"/>
      <w:r>
        <w:t>Paterna</w:t>
      </w:r>
      <w:proofErr w:type="spellEnd"/>
      <w:r>
        <w:t xml:space="preserve"> domo </w:t>
      </w:r>
      <w:proofErr w:type="spellStart"/>
      <w:r>
        <w:t>expulsus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artibus</w:t>
      </w:r>
      <w:proofErr w:type="spellEnd"/>
      <w:r>
        <w:t xml:space="preserve">, qui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clementiam</w:t>
      </w:r>
      <w:proofErr w:type="spellEnd"/>
      <w:r>
        <w:t xml:space="preserve"> in caput </w:t>
      </w:r>
      <w:proofErr w:type="spellStart"/>
      <w:r>
        <w:t>innocentis</w:t>
      </w:r>
      <w:proofErr w:type="spellEnd"/>
      <w:r>
        <w:t xml:space="preserve"> </w:t>
      </w:r>
      <w:proofErr w:type="spellStart"/>
      <w:r>
        <w:t>armarunt</w:t>
      </w:r>
      <w:proofErr w:type="spellEnd"/>
      <w:r>
        <w:t xml:space="preserve">, sine </w:t>
      </w:r>
      <w:proofErr w:type="spellStart"/>
      <w:r>
        <w:t>foco</w:t>
      </w:r>
      <w:proofErr w:type="spellEnd"/>
      <w:r>
        <w:t xml:space="preserve">, sine </w:t>
      </w:r>
      <w:proofErr w:type="spellStart"/>
      <w:r>
        <w:t>lare</w:t>
      </w:r>
      <w:proofErr w:type="spellEnd"/>
      <w:r>
        <w:t xml:space="preserve">, </w:t>
      </w:r>
      <w:proofErr w:type="spellStart"/>
      <w:r>
        <w:rPr>
          <w:i/>
        </w:rPr>
        <w:t>orbis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terrarum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exul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viuo</w:t>
      </w:r>
      <w:proofErr w:type="spellEnd"/>
      <w:r>
        <w:t xml:space="preserve">: Ante mortem </w:t>
      </w:r>
      <w:proofErr w:type="spellStart"/>
      <w:r>
        <w:t>pene</w:t>
      </w:r>
      <w:proofErr w:type="spellEnd"/>
      <w:r>
        <w:t xml:space="preserve"> vi[31]nis </w:t>
      </w:r>
      <w:proofErr w:type="spellStart"/>
      <w:r>
        <w:t>exemptus</w:t>
      </w:r>
      <w:proofErr w:type="spellEnd"/>
      <w:r>
        <w:t xml:space="preserve">, inter </w:t>
      </w:r>
      <w:proofErr w:type="spellStart"/>
      <w:r>
        <w:t>saxa</w:t>
      </w:r>
      <w:proofErr w:type="spellEnd"/>
      <w:r>
        <w:t xml:space="preserve"> et </w:t>
      </w:r>
      <w:proofErr w:type="spellStart"/>
      <w:r>
        <w:t>solitudines</w:t>
      </w:r>
      <w:proofErr w:type="spellEnd"/>
      <w:r>
        <w:t xml:space="preserve"> </w:t>
      </w:r>
      <w:proofErr w:type="spellStart"/>
      <w:r>
        <w:t>precarium</w:t>
      </w:r>
      <w:proofErr w:type="spellEnd"/>
      <w:r>
        <w:t xml:space="preserve"> </w:t>
      </w:r>
      <w:proofErr w:type="spellStart"/>
      <w:r>
        <w:t>spiritum</w:t>
      </w:r>
      <w:proofErr w:type="spellEnd"/>
      <w:r>
        <w:t xml:space="preserve"> </w:t>
      </w:r>
      <w:proofErr w:type="spellStart"/>
      <w:r>
        <w:t>duco</w:t>
      </w:r>
      <w:proofErr w:type="spellEnd"/>
      <w:r>
        <w:t xml:space="preserve">, </w:t>
      </w:r>
      <w:proofErr w:type="spellStart"/>
      <w:r>
        <w:t>feris</w:t>
      </w:r>
      <w:proofErr w:type="spellEnd"/>
      <w:r>
        <w:t xml:space="preserve">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miserandus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nondum</w:t>
      </w:r>
      <w:proofErr w:type="spellEnd"/>
      <w:r>
        <w:t xml:space="preserve"> </w:t>
      </w:r>
      <w:proofErr w:type="spellStart"/>
      <w:r>
        <w:t>iras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expleuimus</w:t>
      </w:r>
      <w:proofErr w:type="spellEnd"/>
      <w:r>
        <w:t xml:space="preserve"> qui me </w:t>
      </w:r>
      <w:proofErr w:type="spellStart"/>
      <w:r>
        <w:t>insaturabili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prosequutur</w:t>
      </w:r>
      <w:proofErr w:type="spellEnd"/>
      <w:r>
        <w:t xml:space="preserve">, </w:t>
      </w:r>
      <w:r>
        <w:rPr>
          <w:i/>
        </w:rPr>
        <w:t xml:space="preserve">et tam </w:t>
      </w:r>
      <w:proofErr w:type="spellStart"/>
      <w:r>
        <w:rPr>
          <w:i/>
        </w:rPr>
        <w:t>feralibus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sacris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deuota</w:t>
      </w:r>
      <w:proofErr w:type="spellEnd"/>
      <w:r>
        <w:t xml:space="preserve"> </w:t>
      </w:r>
      <w:r>
        <w:rPr>
          <w:i/>
        </w:rPr>
        <w:t xml:space="preserve">sum </w:t>
      </w:r>
      <w:proofErr w:type="spellStart"/>
      <w:r>
        <w:rPr>
          <w:i/>
        </w:rPr>
        <w:t>victima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pater </w:t>
      </w:r>
      <w:proofErr w:type="spellStart"/>
      <w:r>
        <w:t>inermes</w:t>
      </w:r>
      <w:proofErr w:type="spellEnd"/>
      <w:r>
        <w:t xml:space="preserve"> ad </w:t>
      </w:r>
      <w:proofErr w:type="spellStart"/>
      <w:r>
        <w:t>te</w:t>
      </w:r>
      <w:proofErr w:type="spellEnd"/>
      <w:r>
        <w:t xml:space="preserve"> manus tendo, </w:t>
      </w:r>
      <w:proofErr w:type="spellStart"/>
      <w:r>
        <w:t>saltem</w:t>
      </w:r>
      <w:proofErr w:type="spellEnd"/>
      <w:r>
        <w:t xml:space="preserve"> hoc </w:t>
      </w:r>
      <w:proofErr w:type="spellStart"/>
      <w:r>
        <w:t>vnum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iact</w:t>
      </w:r>
      <w:r>
        <w:t>atae</w:t>
      </w:r>
      <w:proofErr w:type="spellEnd"/>
      <w:r>
        <w:t xml:space="preserve"> </w:t>
      </w:r>
      <w:proofErr w:type="spellStart"/>
      <w:r>
        <w:t>fortunae</w:t>
      </w:r>
      <w:proofErr w:type="spellEnd"/>
      <w:r>
        <w:t xml:space="preserve"> solatium, ad </w:t>
      </w:r>
      <w:proofErr w:type="spellStart"/>
      <w:r>
        <w:t>tuos</w:t>
      </w:r>
      <w:proofErr w:type="spellEnd"/>
      <w:r>
        <w:t xml:space="preserve"> pedes </w:t>
      </w:r>
      <w:proofErr w:type="spellStart"/>
      <w:r>
        <w:t>cecidisse</w:t>
      </w:r>
      <w:proofErr w:type="spellEnd"/>
      <w:r>
        <w:t xml:space="preserve">, tuis </w:t>
      </w:r>
      <w:proofErr w:type="spellStart"/>
      <w:r>
        <w:t>genibus</w:t>
      </w:r>
      <w:proofErr w:type="spellEnd"/>
      <w:r>
        <w:t xml:space="preserve"> </w:t>
      </w:r>
      <w:proofErr w:type="spellStart"/>
      <w:r>
        <w:t>vltimos</w:t>
      </w:r>
      <w:proofErr w:type="spellEnd"/>
      <w:r>
        <w:t xml:space="preserve"> </w:t>
      </w:r>
      <w:proofErr w:type="spellStart"/>
      <w:r>
        <w:t>commisisse</w:t>
      </w:r>
      <w:proofErr w:type="spellEnd"/>
      <w:r>
        <w:t xml:space="preserve"> </w:t>
      </w:r>
      <w:proofErr w:type="spellStart"/>
      <w:r>
        <w:t>anhelitus</w:t>
      </w:r>
      <w:proofErr w:type="spellEnd"/>
      <w:r>
        <w:t xml:space="preserve">, </w:t>
      </w:r>
      <w:r>
        <w:rPr>
          <w:i/>
        </w:rPr>
        <w:t xml:space="preserve">et </w:t>
      </w:r>
      <w:proofErr w:type="spellStart"/>
      <w:r>
        <w:rPr>
          <w:i/>
        </w:rPr>
        <w:t>innocentiam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quam</w:t>
      </w:r>
      <w:proofErr w:type="spellEnd"/>
      <w:r>
        <w:rPr>
          <w:i/>
        </w:rPr>
        <w:t xml:space="preserve"> ferro </w:t>
      </w:r>
      <w:proofErr w:type="spellStart"/>
      <w:r>
        <w:rPr>
          <w:i/>
        </w:rPr>
        <w:t>vltra</w:t>
      </w:r>
      <w:proofErr w:type="spellEnd"/>
      <w:r>
        <w:t xml:space="preserve"> </w:t>
      </w:r>
      <w:proofErr w:type="spellStart"/>
      <w:r>
        <w:rPr>
          <w:i/>
        </w:rPr>
        <w:t>tueri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nolui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cruoris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riuo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depinxisse</w:t>
      </w:r>
      <w:proofErr w:type="spellEnd"/>
      <w:r>
        <w:t>.</w:t>
      </w:r>
    </w:p>
    <w:p w14:paraId="39E7FC0E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PRI. II.</w:t>
      </w:r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(ô rex) </w:t>
      </w:r>
      <w:proofErr w:type="spellStart"/>
      <w:r>
        <w:t>magnanimo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aiunt</w:t>
      </w:r>
      <w:proofErr w:type="spellEnd"/>
      <w:r>
        <w:t xml:space="preserve"> </w:t>
      </w:r>
      <w:proofErr w:type="spellStart"/>
      <w:r>
        <w:t>leoni</w:t>
      </w:r>
      <w:proofErr w:type="spellEnd"/>
      <w:r>
        <w:t xml:space="preserve"> corpus </w:t>
      </w:r>
      <w:proofErr w:type="spellStart"/>
      <w:r>
        <w:t>abiecisse</w:t>
      </w:r>
      <w:proofErr w:type="spellEnd"/>
      <w:r>
        <w:t xml:space="preserve">, </w:t>
      </w:r>
      <w:proofErr w:type="spellStart"/>
      <w:r>
        <w:t>erige</w:t>
      </w:r>
      <w:proofErr w:type="spellEnd"/>
      <w:r>
        <w:t xml:space="preserve"> </w:t>
      </w:r>
      <w:proofErr w:type="spellStart"/>
      <w:r>
        <w:t>supplicem</w:t>
      </w:r>
      <w:proofErr w:type="spellEnd"/>
      <w:r>
        <w:t xml:space="preserve">, </w:t>
      </w:r>
      <w:proofErr w:type="spellStart"/>
      <w:r>
        <w:t>amplectere</w:t>
      </w:r>
      <w:proofErr w:type="spellEnd"/>
      <w:r>
        <w:t xml:space="preserve"> </w:t>
      </w:r>
      <w:proofErr w:type="spellStart"/>
      <w:r>
        <w:t>filium</w:t>
      </w:r>
      <w:proofErr w:type="spellEnd"/>
      <w:r>
        <w:t>.</w:t>
      </w:r>
    </w:p>
    <w:p w14:paraId="13BD7AA8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O </w:t>
      </w:r>
      <w:proofErr w:type="spellStart"/>
      <w:r>
        <w:t>nate</w:t>
      </w:r>
      <w:proofErr w:type="spellEnd"/>
      <w:r>
        <w:t xml:space="preserve">! ô </w:t>
      </w:r>
      <w:proofErr w:type="spellStart"/>
      <w:r>
        <w:t>nate</w:t>
      </w:r>
      <w:proofErr w:type="spellEnd"/>
      <w:r>
        <w:t>!</w:t>
      </w:r>
    </w:p>
    <w:p w14:paraId="67174324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O Pater!</w:t>
      </w:r>
    </w:p>
    <w:p w14:paraId="02779A31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A </w:t>
      </w:r>
      <w:proofErr w:type="spellStart"/>
      <w:r>
        <w:t>genibus</w:t>
      </w:r>
      <w:proofErr w:type="spellEnd"/>
      <w:r>
        <w:t xml:space="preserve"> manus </w:t>
      </w:r>
      <w:proofErr w:type="spellStart"/>
      <w:r>
        <w:t>remoue</w:t>
      </w:r>
      <w:proofErr w:type="spellEnd"/>
      <w:r>
        <w:t xml:space="preserve">, et </w:t>
      </w:r>
      <w:proofErr w:type="spellStart"/>
      <w:r>
        <w:t>brachiis</w:t>
      </w:r>
      <w:proofErr w:type="spellEnd"/>
      <w:r>
        <w:t xml:space="preserve"> parentis collum </w:t>
      </w:r>
      <w:proofErr w:type="spellStart"/>
      <w:r>
        <w:t>implica</w:t>
      </w:r>
      <w:proofErr w:type="spellEnd"/>
      <w:r>
        <w:t>.</w:t>
      </w:r>
    </w:p>
    <w:p w14:paraId="416302AC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HERMENIG.</w:t>
      </w:r>
      <w:r>
        <w:t xml:space="preserve"> O Nate! ô </w:t>
      </w:r>
      <w:proofErr w:type="spellStart"/>
      <w:r>
        <w:t>nate</w:t>
      </w:r>
      <w:proofErr w:type="spellEnd"/>
      <w:r>
        <w:t>!</w:t>
      </w:r>
    </w:p>
    <w:p w14:paraId="0E6A5529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O Pater.</w:t>
      </w:r>
    </w:p>
    <w:p w14:paraId="2051B3C1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O </w:t>
      </w:r>
      <w:proofErr w:type="spellStart"/>
      <w:r>
        <w:t>fili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procellis</w:t>
      </w:r>
      <w:proofErr w:type="spellEnd"/>
      <w:r>
        <w:t xml:space="preserve"> </w:t>
      </w:r>
      <w:proofErr w:type="spellStart"/>
      <w:r>
        <w:t>iactatum</w:t>
      </w:r>
      <w:proofErr w:type="spellEnd"/>
      <w:r>
        <w:t xml:space="preserve"> </w:t>
      </w:r>
      <w:proofErr w:type="spellStart"/>
      <w:r>
        <w:t>teneo</w:t>
      </w:r>
      <w:proofErr w:type="spellEnd"/>
      <w:r>
        <w:t xml:space="preserve"> in </w:t>
      </w:r>
      <w:proofErr w:type="spellStart"/>
      <w:r>
        <w:t>sinu</w:t>
      </w:r>
      <w:proofErr w:type="spellEnd"/>
      <w:r>
        <w:t xml:space="preserve"> </w:t>
      </w:r>
      <w:proofErr w:type="spellStart"/>
      <w:r>
        <w:t>meo</w:t>
      </w:r>
      <w:proofErr w:type="spellEnd"/>
      <w:r>
        <w:t xml:space="preserve">,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malè</w:t>
      </w:r>
      <w:proofErr w:type="spellEnd"/>
      <w:r>
        <w:t xml:space="preserve"> </w:t>
      </w:r>
      <w:proofErr w:type="spellStart"/>
      <w:r>
        <w:t>fuerat</w:t>
      </w:r>
      <w:proofErr w:type="spellEnd"/>
      <w:r>
        <w:t xml:space="preserve"> à sinistra </w:t>
      </w:r>
      <w:proofErr w:type="spellStart"/>
      <w:r>
        <w:t>fama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innocentiae</w:t>
      </w:r>
      <w:proofErr w:type="spellEnd"/>
      <w:r>
        <w:t xml:space="preserve"> </w:t>
      </w:r>
      <w:proofErr w:type="spellStart"/>
      <w:r>
        <w:t>impositum</w:t>
      </w:r>
      <w:proofErr w:type="spellEnd"/>
      <w:r>
        <w:t xml:space="preserve">! </w:t>
      </w:r>
      <w:proofErr w:type="spellStart"/>
      <w:r>
        <w:t>nunc</w:t>
      </w:r>
      <w:proofErr w:type="spellEnd"/>
      <w:r>
        <w:t xml:space="preserve"> au[32]</w:t>
      </w:r>
      <w:proofErr w:type="spellStart"/>
      <w:r>
        <w:t>tem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fiducia omnes mihi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simultates</w:t>
      </w:r>
      <w:proofErr w:type="spellEnd"/>
      <w:r>
        <w:t xml:space="preserve"> </w:t>
      </w:r>
      <w:proofErr w:type="spellStart"/>
      <w:r>
        <w:t>radicitus</w:t>
      </w:r>
      <w:proofErr w:type="spellEnd"/>
      <w:r>
        <w:t xml:space="preserve"> </w:t>
      </w:r>
      <w:proofErr w:type="spellStart"/>
      <w:r>
        <w:t>extraxisti</w:t>
      </w:r>
      <w:proofErr w:type="spellEnd"/>
      <w:r>
        <w:t xml:space="preserve">, </w:t>
      </w:r>
      <w:proofErr w:type="spellStart"/>
      <w:r>
        <w:t>Erasistrate</w:t>
      </w:r>
      <w:proofErr w:type="spellEnd"/>
      <w:r>
        <w:t xml:space="preserve"> </w:t>
      </w:r>
      <w:proofErr w:type="spellStart"/>
      <w:r>
        <w:t>laudo</w:t>
      </w:r>
      <w:proofErr w:type="spellEnd"/>
      <w:r>
        <w:t xml:space="preserve">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tuam</w:t>
      </w:r>
      <w:proofErr w:type="spellEnd"/>
      <w:r>
        <w:t>.</w:t>
      </w:r>
    </w:p>
    <w:p w14:paraId="7969ACE1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Possum </w:t>
      </w:r>
      <w:proofErr w:type="spellStart"/>
      <w:r>
        <w:t>tibi</w:t>
      </w:r>
      <w:proofErr w:type="spellEnd"/>
      <w:r>
        <w:t xml:space="preserve"> ô rex omni ratione hoc </w:t>
      </w:r>
      <w:proofErr w:type="spellStart"/>
      <w:r>
        <w:t>affirmare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inter tot et tam </w:t>
      </w:r>
      <w:proofErr w:type="spellStart"/>
      <w:r>
        <w:t>crebras</w:t>
      </w:r>
      <w:proofErr w:type="spellEnd"/>
      <w:r>
        <w:t xml:space="preserve">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procellas</w:t>
      </w:r>
      <w:proofErr w:type="spellEnd"/>
      <w:r>
        <w:t xml:space="preserve"> </w:t>
      </w:r>
      <w:proofErr w:type="spellStart"/>
      <w:r>
        <w:t>aestuaret</w:t>
      </w:r>
      <w:proofErr w:type="spellEnd"/>
      <w:r>
        <w:t xml:space="preserve">, non </w:t>
      </w:r>
      <w:proofErr w:type="spellStart"/>
      <w:r>
        <w:t>eum</w:t>
      </w:r>
      <w:proofErr w:type="spellEnd"/>
      <w:r>
        <w:t xml:space="preserve"> vitae desiderium </w:t>
      </w:r>
      <w:proofErr w:type="spellStart"/>
      <w:r>
        <w:t>excruciabat</w:t>
      </w:r>
      <w:proofErr w:type="spellEnd"/>
      <w:r>
        <w:t xml:space="preserve">, non </w:t>
      </w:r>
      <w:proofErr w:type="spellStart"/>
      <w:r>
        <w:t>terrebat</w:t>
      </w:r>
      <w:proofErr w:type="spellEnd"/>
      <w:r>
        <w:t xml:space="preserve"> mortis </w:t>
      </w:r>
      <w:proofErr w:type="spellStart"/>
      <w:r>
        <w:t>impendentis</w:t>
      </w:r>
      <w:proofErr w:type="spellEnd"/>
      <w:r>
        <w:t xml:space="preserve"> </w:t>
      </w:r>
      <w:proofErr w:type="spellStart"/>
      <w:r>
        <w:t>timor</w:t>
      </w:r>
      <w:proofErr w:type="spellEnd"/>
      <w:r>
        <w:t xml:space="preserve">. </w:t>
      </w:r>
      <w:proofErr w:type="spellStart"/>
      <w:r>
        <w:t>Vnum</w:t>
      </w:r>
      <w:proofErr w:type="spellEnd"/>
      <w:r>
        <w:t xml:space="preserve"> tantum </w:t>
      </w:r>
      <w:proofErr w:type="spellStart"/>
      <w:r>
        <w:t>dolebat</w:t>
      </w:r>
      <w:proofErr w:type="spellEnd"/>
      <w:r>
        <w:t xml:space="preserve">, </w:t>
      </w:r>
      <w:proofErr w:type="spellStart"/>
      <w:r>
        <w:t>quòd</w:t>
      </w:r>
      <w:proofErr w:type="spellEnd"/>
      <w:r>
        <w:t xml:space="preserve"> </w:t>
      </w:r>
      <w:proofErr w:type="spellStart"/>
      <w:r>
        <w:t>mortui</w:t>
      </w:r>
      <w:proofErr w:type="spellEnd"/>
      <w:r>
        <w:t xml:space="preserve"> </w:t>
      </w:r>
      <w:proofErr w:type="spellStart"/>
      <w:r>
        <w:t>cineribus</w:t>
      </w:r>
      <w:proofErr w:type="spellEnd"/>
      <w:r>
        <w:t xml:space="preserve"> </w:t>
      </w:r>
      <w:proofErr w:type="spellStart"/>
      <w:r>
        <w:t>perfidiae</w:t>
      </w:r>
      <w:proofErr w:type="spellEnd"/>
      <w:r>
        <w:t xml:space="preserve"> macula per </w:t>
      </w:r>
      <w:proofErr w:type="spellStart"/>
      <w:r>
        <w:t>atrocem</w:t>
      </w:r>
      <w:proofErr w:type="spellEnd"/>
      <w:r>
        <w:t xml:space="preserve"> </w:t>
      </w:r>
      <w:proofErr w:type="spellStart"/>
      <w:r>
        <w:t>calumniam</w:t>
      </w:r>
      <w:proofErr w:type="spellEnd"/>
      <w:r>
        <w:t xml:space="preserve"> </w:t>
      </w:r>
      <w:proofErr w:type="spellStart"/>
      <w:r>
        <w:t>imponeretur</w:t>
      </w:r>
      <w:proofErr w:type="spellEnd"/>
      <w:r>
        <w:t xml:space="preserve">. </w:t>
      </w:r>
      <w:proofErr w:type="spellStart"/>
      <w:r>
        <w:lastRenderedPageBreak/>
        <w:t>Atque</w:t>
      </w:r>
      <w:proofErr w:type="spellEnd"/>
      <w:r>
        <w:t xml:space="preserve"> in id tantum hic ab </w:t>
      </w:r>
      <w:proofErr w:type="spellStart"/>
      <w:r>
        <w:t>eo</w:t>
      </w:r>
      <w:proofErr w:type="spellEnd"/>
      <w:r>
        <w:t xml:space="preserve"> </w:t>
      </w:r>
      <w:proofErr w:type="spellStart"/>
      <w:r>
        <w:t>secessus</w:t>
      </w:r>
      <w:proofErr w:type="spellEnd"/>
      <w:r>
        <w:t xml:space="preserve"> </w:t>
      </w:r>
      <w:proofErr w:type="spellStart"/>
      <w:r>
        <w:t>fuerat</w:t>
      </w:r>
      <w:proofErr w:type="spellEnd"/>
      <w:r>
        <w:t xml:space="preserve"> </w:t>
      </w:r>
      <w:proofErr w:type="spellStart"/>
      <w:r>
        <w:t>arreptus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se </w:t>
      </w:r>
      <w:proofErr w:type="spellStart"/>
      <w:r>
        <w:t>flagranti</w:t>
      </w:r>
      <w:proofErr w:type="spellEnd"/>
      <w:r>
        <w:t xml:space="preserve"> </w:t>
      </w:r>
      <w:proofErr w:type="spellStart"/>
      <w:r>
        <w:t>inuidiae</w:t>
      </w:r>
      <w:proofErr w:type="spellEnd"/>
      <w:r>
        <w:t xml:space="preserve"> </w:t>
      </w:r>
      <w:proofErr w:type="spellStart"/>
      <w:r>
        <w:t>subduceret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integritatem</w:t>
      </w:r>
      <w:proofErr w:type="spellEnd"/>
      <w:r>
        <w:t xml:space="preserve"> temporis </w:t>
      </w:r>
      <w:proofErr w:type="spellStart"/>
      <w:r>
        <w:t>aequitas</w:t>
      </w:r>
      <w:proofErr w:type="spellEnd"/>
      <w:r>
        <w:t xml:space="preserve"> </w:t>
      </w:r>
      <w:proofErr w:type="spellStart"/>
      <w:r>
        <w:t>efferret</w:t>
      </w:r>
      <w:proofErr w:type="spellEnd"/>
      <w:r>
        <w:t xml:space="preserve"> in </w:t>
      </w:r>
      <w:proofErr w:type="spellStart"/>
      <w:r>
        <w:t>lucem</w:t>
      </w:r>
      <w:proofErr w:type="spellEnd"/>
      <w:r>
        <w:t xml:space="preserve">. </w:t>
      </w:r>
      <w:proofErr w:type="spellStart"/>
      <w:r>
        <w:t>Quamobrem</w:t>
      </w:r>
      <w:proofErr w:type="spellEnd"/>
      <w:r>
        <w:t xml:space="preserve"> </w:t>
      </w:r>
      <w:proofErr w:type="spellStart"/>
      <w:r>
        <w:t>vbi</w:t>
      </w:r>
      <w:proofErr w:type="spellEnd"/>
      <w:r>
        <w:t xml:space="preserve"> primum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molliores</w:t>
      </w:r>
      <w:proofErr w:type="spellEnd"/>
      <w:r>
        <w:t xml:space="preserve"> ad </w:t>
      </w:r>
      <w:proofErr w:type="spellStart"/>
      <w:r>
        <w:t>te</w:t>
      </w:r>
      <w:proofErr w:type="spellEnd"/>
      <w:r>
        <w:t xml:space="preserve"> </w:t>
      </w:r>
      <w:proofErr w:type="spellStart"/>
      <w:r>
        <w:t>aditus</w:t>
      </w:r>
      <w:proofErr w:type="spellEnd"/>
      <w:r>
        <w:t xml:space="preserve"> </w:t>
      </w:r>
      <w:proofErr w:type="spellStart"/>
      <w:r>
        <w:t>patere</w:t>
      </w:r>
      <w:proofErr w:type="spellEnd"/>
      <w:r>
        <w:t xml:space="preserve">,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nudus</w:t>
      </w:r>
      <w:proofErr w:type="spellEnd"/>
      <w:r>
        <w:t xml:space="preserve">, </w:t>
      </w:r>
      <w:proofErr w:type="spellStart"/>
      <w:r>
        <w:t>inermis</w:t>
      </w:r>
      <w:proofErr w:type="spellEnd"/>
      <w:r>
        <w:t xml:space="preserve">, </w:t>
      </w:r>
      <w:r>
        <w:rPr>
          <w:i/>
        </w:rPr>
        <w:t>t</w:t>
      </w:r>
      <w:r>
        <w:rPr>
          <w:i/>
        </w:rPr>
        <w:t xml:space="preserve">am </w:t>
      </w:r>
      <w:proofErr w:type="spellStart"/>
      <w:r>
        <w:rPr>
          <w:i/>
        </w:rPr>
        <w:t>plenus</w:t>
      </w:r>
      <w:proofErr w:type="spellEnd"/>
      <w:r>
        <w:rPr>
          <w:i/>
        </w:rPr>
        <w:t xml:space="preserve"> fiduciae </w:t>
      </w:r>
      <w:proofErr w:type="spellStart"/>
      <w:r>
        <w:rPr>
          <w:i/>
        </w:rPr>
        <w:t>quam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innocentiae</w:t>
      </w:r>
      <w:proofErr w:type="spellEnd"/>
      <w:r>
        <w:t>.</w:t>
      </w:r>
    </w:p>
    <w:p w14:paraId="661A35A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LEVI.</w:t>
      </w:r>
      <w:r>
        <w:t xml:space="preserve"> </w:t>
      </w:r>
      <w:proofErr w:type="spellStart"/>
      <w:r>
        <w:t>Agnosco</w:t>
      </w:r>
      <w:proofErr w:type="spellEnd"/>
      <w:r>
        <w:t xml:space="preserve"> </w:t>
      </w:r>
      <w:proofErr w:type="spellStart"/>
      <w:r>
        <w:t>nate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integritatem</w:t>
      </w:r>
      <w:proofErr w:type="spellEnd"/>
      <w:r>
        <w:t xml:space="preserve"> et </w:t>
      </w:r>
      <w:proofErr w:type="spellStart"/>
      <w:r>
        <w:t>coelestibus</w:t>
      </w:r>
      <w:proofErr w:type="spellEnd"/>
      <w:r>
        <w:t xml:space="preserve"> </w:t>
      </w:r>
      <w:proofErr w:type="spellStart"/>
      <w:r>
        <w:t>gratias</w:t>
      </w:r>
      <w:proofErr w:type="spellEnd"/>
      <w:r>
        <w:t xml:space="preserve"> ago,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, qui </w:t>
      </w:r>
      <w:proofErr w:type="spellStart"/>
      <w:r>
        <w:t>canos</w:t>
      </w:r>
      <w:proofErr w:type="spellEnd"/>
      <w:r>
        <w:t xml:space="preserve"> </w:t>
      </w:r>
      <w:proofErr w:type="spellStart"/>
      <w:r>
        <w:t>meos</w:t>
      </w:r>
      <w:proofErr w:type="spellEnd"/>
      <w:r>
        <w:t xml:space="preserve"> tam </w:t>
      </w:r>
      <w:proofErr w:type="spellStart"/>
      <w:r>
        <w:t>luculento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</w:t>
      </w:r>
      <w:proofErr w:type="spellStart"/>
      <w:r>
        <w:t>cumularunt</w:t>
      </w:r>
      <w:proofErr w:type="spellEnd"/>
      <w:r>
        <w:t xml:space="preserve">. </w:t>
      </w:r>
      <w:proofErr w:type="spellStart"/>
      <w:r>
        <w:t>Exue</w:t>
      </w:r>
      <w:proofErr w:type="spellEnd"/>
      <w:r>
        <w:t xml:space="preserve"> </w:t>
      </w:r>
      <w:proofErr w:type="spellStart"/>
      <w:r>
        <w:t>istas</w:t>
      </w:r>
      <w:proofErr w:type="spellEnd"/>
      <w:r>
        <w:t xml:space="preserve"> </w:t>
      </w:r>
      <w:proofErr w:type="spellStart"/>
      <w:r>
        <w:t>vestes</w:t>
      </w:r>
      <w:proofErr w:type="spellEnd"/>
      <w:r>
        <w:t xml:space="preserve">, </w:t>
      </w:r>
      <w:proofErr w:type="spellStart"/>
      <w:r>
        <w:t>squallorem</w:t>
      </w:r>
      <w:proofErr w:type="spellEnd"/>
      <w:r>
        <w:t xml:space="preserve"> absterge, regales, 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dignos</w:t>
      </w:r>
      <w:proofErr w:type="spellEnd"/>
      <w:r>
        <w:t xml:space="preserve"> cultus assume </w:t>
      </w:r>
      <w:proofErr w:type="spellStart"/>
      <w:r>
        <w:t>afferte</w:t>
      </w:r>
      <w:proofErr w:type="spellEnd"/>
      <w:r>
        <w:t xml:space="preserve"> </w:t>
      </w:r>
      <w:proofErr w:type="spellStart"/>
      <w:r>
        <w:t>ocyus</w:t>
      </w:r>
      <w:proofErr w:type="spellEnd"/>
      <w:r>
        <w:t xml:space="preserve"> [33] </w:t>
      </w:r>
      <w:proofErr w:type="spellStart"/>
      <w:r>
        <w:t>vestes</w:t>
      </w:r>
      <w:proofErr w:type="spellEnd"/>
      <w:r>
        <w:t xml:space="preserve"> </w:t>
      </w:r>
      <w:proofErr w:type="spellStart"/>
      <w:r>
        <w:t>magnificis</w:t>
      </w:r>
      <w:proofErr w:type="spellEnd"/>
      <w:r>
        <w:t xml:space="preserve"> </w:t>
      </w:r>
      <w:proofErr w:type="spellStart"/>
      <w:r>
        <w:t>operibus</w:t>
      </w:r>
      <w:proofErr w:type="spellEnd"/>
      <w:r>
        <w:t xml:space="preserve"> </w:t>
      </w:r>
      <w:proofErr w:type="spellStart"/>
      <w:r>
        <w:t>pictas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filium</w:t>
      </w:r>
      <w:proofErr w:type="spellEnd"/>
      <w:r>
        <w:t xml:space="preserve"> </w:t>
      </w:r>
      <w:proofErr w:type="spellStart"/>
      <w:r>
        <w:t>vestiam</w:t>
      </w:r>
      <w:proofErr w:type="spellEnd"/>
      <w:r>
        <w:t>.</w:t>
      </w:r>
    </w:p>
    <w:p w14:paraId="16899367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Pater </w:t>
      </w:r>
      <w:proofErr w:type="spellStart"/>
      <w:r>
        <w:t>antequam</w:t>
      </w:r>
      <w:proofErr w:type="spellEnd"/>
      <w:r>
        <w:t xml:space="preserve"> </w:t>
      </w:r>
      <w:proofErr w:type="spellStart"/>
      <w:r>
        <w:t>squallorem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iubes</w:t>
      </w:r>
      <w:proofErr w:type="spellEnd"/>
      <w:r>
        <w:t xml:space="preserve"> </w:t>
      </w:r>
      <w:proofErr w:type="spellStart"/>
      <w:r>
        <w:t>exuam</w:t>
      </w:r>
      <w:proofErr w:type="spellEnd"/>
      <w:r>
        <w:t xml:space="preserve">: </w:t>
      </w:r>
      <w:proofErr w:type="spellStart"/>
      <w:r>
        <w:t>eos</w:t>
      </w:r>
      <w:proofErr w:type="spellEnd"/>
      <w:r>
        <w:t xml:space="preserve"> omnes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commendo</w:t>
      </w:r>
      <w:proofErr w:type="spellEnd"/>
      <w:r>
        <w:t xml:space="preserve"> qui </w:t>
      </w:r>
      <w:proofErr w:type="spellStart"/>
      <w:r>
        <w:t>fugam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miserrimam</w:t>
      </w:r>
      <w:proofErr w:type="spellEnd"/>
      <w:r>
        <w:t xml:space="preserve"> sunt </w:t>
      </w:r>
      <w:proofErr w:type="spellStart"/>
      <w:r>
        <w:t>consecuti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fides, </w:t>
      </w:r>
      <w:proofErr w:type="spellStart"/>
      <w:r>
        <w:t>nec</w:t>
      </w:r>
      <w:proofErr w:type="spellEnd"/>
      <w:r>
        <w:t xml:space="preserve"> in me </w:t>
      </w:r>
      <w:proofErr w:type="spellStart"/>
      <w:r>
        <w:t>beneuolentia</w:t>
      </w:r>
      <w:proofErr w:type="spellEnd"/>
      <w:r>
        <w:t xml:space="preserve"> </w:t>
      </w:r>
      <w:proofErr w:type="spellStart"/>
      <w:r>
        <w:t>defuit</w:t>
      </w:r>
      <w:proofErr w:type="spellEnd"/>
      <w:r>
        <w:t>.</w:t>
      </w:r>
    </w:p>
    <w:p w14:paraId="36E88553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Eorum</w:t>
      </w:r>
      <w:proofErr w:type="spellEnd"/>
      <w:r>
        <w:t xml:space="preserve"> ego factum </w:t>
      </w:r>
      <w:proofErr w:type="spellStart"/>
      <w:r>
        <w:t>laudo</w:t>
      </w:r>
      <w:proofErr w:type="spellEnd"/>
      <w:r>
        <w:t xml:space="preserve">, qui </w:t>
      </w:r>
      <w:proofErr w:type="spellStart"/>
      <w:r>
        <w:t>infelicis</w:t>
      </w:r>
      <w:proofErr w:type="spellEnd"/>
      <w:r>
        <w:t xml:space="preserve"> domini </w:t>
      </w:r>
      <w:proofErr w:type="spellStart"/>
      <w:r>
        <w:t>casibus</w:t>
      </w:r>
      <w:proofErr w:type="spellEnd"/>
      <w:r>
        <w:t xml:space="preserve"> </w:t>
      </w:r>
      <w:proofErr w:type="spellStart"/>
      <w:r>
        <w:t>indoluerunt</w:t>
      </w:r>
      <w:proofErr w:type="spellEnd"/>
      <w:r>
        <w:t xml:space="preserve">, et </w:t>
      </w:r>
      <w:proofErr w:type="spellStart"/>
      <w:r>
        <w:t>virum</w:t>
      </w:r>
      <w:proofErr w:type="spellEnd"/>
      <w:r>
        <w:t xml:space="preserve"> non </w:t>
      </w:r>
      <w:proofErr w:type="spellStart"/>
      <w:r>
        <w:t>fortunam</w:t>
      </w:r>
      <w:proofErr w:type="spellEnd"/>
      <w:r>
        <w:t xml:space="preserve"> </w:t>
      </w:r>
      <w:proofErr w:type="spellStart"/>
      <w:r>
        <w:t>sequuti</w:t>
      </w:r>
      <w:proofErr w:type="spellEnd"/>
      <w:r>
        <w:t xml:space="preserve"> sunt. Bene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abunde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fortunatissimus</w:t>
      </w:r>
      <w:proofErr w:type="spellEnd"/>
      <w:r>
        <w:t xml:space="preserve"> hic </w:t>
      </w:r>
      <w:proofErr w:type="spellStart"/>
      <w:r>
        <w:t>Gothorum</w:t>
      </w:r>
      <w:proofErr w:type="spellEnd"/>
      <w:r>
        <w:t xml:space="preserve"> regno dies </w:t>
      </w:r>
      <w:proofErr w:type="spellStart"/>
      <w:r>
        <w:t>illuxit</w:t>
      </w:r>
      <w:proofErr w:type="spellEnd"/>
      <w:r>
        <w:t xml:space="preserve">. </w:t>
      </w:r>
      <w:proofErr w:type="spellStart"/>
      <w:r>
        <w:t>Eamus</w:t>
      </w:r>
      <w:proofErr w:type="spellEnd"/>
      <w:r>
        <w:t xml:space="preserve"> </w:t>
      </w:r>
      <w:proofErr w:type="spellStart"/>
      <w:r>
        <w:t>nate</w:t>
      </w:r>
      <w:proofErr w:type="spellEnd"/>
      <w:r>
        <w:t xml:space="preserve">: </w:t>
      </w:r>
      <w:proofErr w:type="spellStart"/>
      <w:r>
        <w:t>tu</w:t>
      </w:r>
      <w:proofErr w:type="spellEnd"/>
      <w:r>
        <w:t xml:space="preserve"> cum </w:t>
      </w:r>
      <w:proofErr w:type="spellStart"/>
      <w:r>
        <w:t>fratre</w:t>
      </w:r>
      <w:proofErr w:type="spellEnd"/>
      <w:r>
        <w:t xml:space="preserve"> et </w:t>
      </w:r>
      <w:proofErr w:type="spellStart"/>
      <w:r>
        <w:t>proceribus</w:t>
      </w:r>
      <w:proofErr w:type="spellEnd"/>
      <w:r>
        <w:t xml:space="preserve"> ad regales </w:t>
      </w:r>
      <w:proofErr w:type="spellStart"/>
      <w:r>
        <w:t>epulas</w:t>
      </w:r>
      <w:proofErr w:type="spellEnd"/>
      <w:r>
        <w:t xml:space="preserve"> </w:t>
      </w:r>
      <w:proofErr w:type="spellStart"/>
      <w:r>
        <w:t>veni</w:t>
      </w:r>
      <w:proofErr w:type="spellEnd"/>
      <w:r>
        <w:t>.</w:t>
      </w:r>
    </w:p>
    <w:p w14:paraId="114F8FC1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Erasistrate</w:t>
      </w:r>
      <w:proofErr w:type="spellEnd"/>
      <w:r>
        <w:t xml:space="preserve"> </w:t>
      </w:r>
      <w:proofErr w:type="spellStart"/>
      <w:r>
        <w:t>tuta</w:t>
      </w:r>
      <w:proofErr w:type="spellEnd"/>
      <w:r>
        <w:t xml:space="preserve"> sunt </w:t>
      </w:r>
      <w:proofErr w:type="spellStart"/>
      <w:r>
        <w:t>vt</w:t>
      </w:r>
      <w:proofErr w:type="spellEnd"/>
      <w:r>
        <w:t xml:space="preserve"> vides, omnia; </w:t>
      </w:r>
      <w:proofErr w:type="spellStart"/>
      <w:r>
        <w:t>aspicis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ciuium</w:t>
      </w:r>
      <w:proofErr w:type="spellEnd"/>
      <w:r>
        <w:t xml:space="preserve"> </w:t>
      </w:r>
      <w:proofErr w:type="spellStart"/>
      <w:r>
        <w:t>trepudiantium</w:t>
      </w:r>
      <w:proofErr w:type="spellEnd"/>
      <w:r>
        <w:t xml:space="preserve"> </w:t>
      </w:r>
      <w:proofErr w:type="spellStart"/>
      <w:r>
        <w:t>choros</w:t>
      </w:r>
      <w:proofErr w:type="spellEnd"/>
      <w:r>
        <w:t xml:space="preserve"> </w:t>
      </w:r>
      <w:proofErr w:type="spellStart"/>
      <w:r>
        <w:t>obuiam</w:t>
      </w:r>
      <w:proofErr w:type="spellEnd"/>
      <w:r>
        <w:t xml:space="preserve"> </w:t>
      </w:r>
      <w:proofErr w:type="spellStart"/>
      <w:r>
        <w:t>procedere</w:t>
      </w:r>
      <w:proofErr w:type="spellEnd"/>
      <w:r>
        <w:t>:</w:t>
      </w:r>
    </w:p>
    <w:p w14:paraId="344AA758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</w:t>
      </w:r>
      <w:proofErr w:type="spellStart"/>
      <w:r>
        <w:t>Quidquid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timeo</w:t>
      </w:r>
      <w:proofErr w:type="spellEnd"/>
      <w:r>
        <w:t xml:space="preserve">, </w:t>
      </w:r>
      <w:r>
        <w:rPr>
          <w:i/>
        </w:rPr>
        <w:t>Mare</w:t>
      </w:r>
      <w:r>
        <w:t xml:space="preserve"> </w:t>
      </w:r>
      <w:r>
        <w:rPr>
          <w:i/>
        </w:rPr>
        <w:t xml:space="preserve">mortuum. </w:t>
      </w:r>
      <w:proofErr w:type="spellStart"/>
      <w:r>
        <w:rPr>
          <w:i/>
        </w:rPr>
        <w:t>Senem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amatorem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Nouercam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blandientem</w:t>
      </w:r>
      <w:proofErr w:type="spellEnd"/>
      <w:r>
        <w:rPr>
          <w:i/>
        </w:rPr>
        <w:t>.</w:t>
      </w:r>
    </w:p>
    <w:p w14:paraId="2F02B8B5" w14:textId="77777777" w:rsidR="009C4746" w:rsidRDefault="009C4746">
      <w:pPr>
        <w:spacing w:after="0"/>
      </w:pPr>
    </w:p>
    <w:p w14:paraId="1674B426" w14:textId="77777777" w:rsidR="009C4746" w:rsidRDefault="00F4404A">
      <w:pPr>
        <w:spacing w:after="0"/>
      </w:pPr>
      <w:r>
        <w:t>[34]</w:t>
      </w:r>
    </w:p>
    <w:p w14:paraId="162FD8B8" w14:textId="77777777" w:rsidR="009C4746" w:rsidRDefault="00F4404A">
      <w:pPr>
        <w:spacing w:after="0"/>
        <w:jc w:val="center"/>
      </w:pPr>
      <w:r>
        <w:t>PROSPHONETICON.</w:t>
      </w:r>
    </w:p>
    <w:p w14:paraId="4499C630" w14:textId="77777777" w:rsidR="009C4746" w:rsidRDefault="009C4746">
      <w:pPr>
        <w:spacing w:after="0"/>
      </w:pPr>
    </w:p>
    <w:p w14:paraId="5A54F3E1" w14:textId="77777777" w:rsidR="009C4746" w:rsidRDefault="00F4404A">
      <w:pPr>
        <w:spacing w:after="0"/>
      </w:pPr>
      <w:r>
        <w:rPr>
          <w:i/>
        </w:rPr>
        <w:t xml:space="preserve">Princeps </w:t>
      </w:r>
      <w:proofErr w:type="spellStart"/>
      <w:r>
        <w:rPr>
          <w:i/>
        </w:rPr>
        <w:t>Sydere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purior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aureo</w:t>
      </w:r>
      <w:proofErr w:type="spellEnd"/>
      <w:r>
        <w:rPr>
          <w:i/>
        </w:rPr>
        <w:t>, et</w:t>
      </w:r>
    </w:p>
    <w:p w14:paraId="081CF3C8" w14:textId="77777777" w:rsidR="009C4746" w:rsidRDefault="00F4404A">
      <w:pPr>
        <w:spacing w:after="0"/>
      </w:pPr>
      <w:proofErr w:type="spellStart"/>
      <w:r>
        <w:rPr>
          <w:i/>
        </w:rPr>
        <w:t>Phoebo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formosior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imberbi</w:t>
      </w:r>
      <w:proofErr w:type="spellEnd"/>
      <w:r>
        <w:rPr>
          <w:i/>
        </w:rPr>
        <w:t>,</w:t>
      </w:r>
    </w:p>
    <w:p w14:paraId="59C0E87E" w14:textId="77777777" w:rsidR="009C4746" w:rsidRDefault="00F4404A">
      <w:pPr>
        <w:spacing w:after="0"/>
      </w:pPr>
      <w:proofErr w:type="spellStart"/>
      <w:r>
        <w:rPr>
          <w:i/>
        </w:rPr>
        <w:t>Optata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gaudia</w:t>
      </w:r>
      <w:proofErr w:type="spellEnd"/>
      <w:r>
        <w:rPr>
          <w:i/>
        </w:rPr>
        <w:t xml:space="preserve"> defer</w:t>
      </w:r>
    </w:p>
    <w:p w14:paraId="58A40363" w14:textId="77777777" w:rsidR="009C4746" w:rsidRDefault="00F4404A">
      <w:pPr>
        <w:spacing w:after="0"/>
      </w:pPr>
      <w:proofErr w:type="spellStart"/>
      <w:r>
        <w:rPr>
          <w:i/>
        </w:rPr>
        <w:t>Regum</w:t>
      </w:r>
      <w:proofErr w:type="spellEnd"/>
      <w:r>
        <w:rPr>
          <w:i/>
        </w:rPr>
        <w:t xml:space="preserve"> soboles</w:t>
      </w:r>
      <w:r>
        <w:t xml:space="preserve"> </w:t>
      </w:r>
      <w:proofErr w:type="spellStart"/>
      <w:r>
        <w:t>Hermenigilde</w:t>
      </w:r>
      <w:proofErr w:type="spellEnd"/>
      <w:r>
        <w:rPr>
          <w:i/>
        </w:rPr>
        <w:t>.</w:t>
      </w:r>
    </w:p>
    <w:p w14:paraId="2722D019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Pressas</w:t>
      </w:r>
      <w:proofErr w:type="spellEnd"/>
      <w:r>
        <w:rPr>
          <w:i/>
        </w:rPr>
        <w:t xml:space="preserve"> galea </w:t>
      </w:r>
      <w:proofErr w:type="spellStart"/>
      <w:r>
        <w:rPr>
          <w:i/>
        </w:rPr>
        <w:t>fulgente</w:t>
      </w:r>
      <w:proofErr w:type="spellEnd"/>
      <w:r>
        <w:rPr>
          <w:i/>
        </w:rPr>
        <w:t xml:space="preserve"> comas</w:t>
      </w:r>
    </w:p>
    <w:p w14:paraId="7D960E78" w14:textId="77777777" w:rsidR="009C4746" w:rsidRDefault="00F4404A">
      <w:pPr>
        <w:spacing w:after="0"/>
      </w:pPr>
      <w:proofErr w:type="spellStart"/>
      <w:r>
        <w:rPr>
          <w:i/>
        </w:rPr>
        <w:t>Phoebi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fronde</w:t>
      </w:r>
      <w:proofErr w:type="spellEnd"/>
      <w:r>
        <w:rPr>
          <w:i/>
        </w:rPr>
        <w:t xml:space="preserve"> serena,</w:t>
      </w:r>
    </w:p>
    <w:p w14:paraId="00B60510" w14:textId="77777777" w:rsidR="009C4746" w:rsidRDefault="00F4404A">
      <w:pPr>
        <w:spacing w:after="0"/>
        <w:rPr>
          <w:i/>
        </w:rPr>
      </w:pPr>
      <w:proofErr w:type="spellStart"/>
      <w:r>
        <w:rPr>
          <w:i/>
        </w:rPr>
        <w:t>Sudata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Chalybs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pondere</w:t>
      </w:r>
      <w:proofErr w:type="spellEnd"/>
      <w:r>
        <w:rPr>
          <w:i/>
        </w:rPr>
        <w:t xml:space="preserve"> membra</w:t>
      </w:r>
    </w:p>
    <w:p w14:paraId="61ECE6D7" w14:textId="77777777" w:rsidR="009C4746" w:rsidRDefault="00F4404A">
      <w:pPr>
        <w:spacing w:after="0"/>
      </w:pPr>
      <w:proofErr w:type="spellStart"/>
      <w:r>
        <w:rPr>
          <w:i/>
        </w:rPr>
        <w:t>Nesciat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ostrum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suscipe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foelix</w:t>
      </w:r>
      <w:proofErr w:type="spellEnd"/>
      <w:r>
        <w:rPr>
          <w:i/>
        </w:rPr>
        <w:t>,</w:t>
      </w:r>
    </w:p>
    <w:p w14:paraId="5860B081" w14:textId="77777777" w:rsidR="009C4746" w:rsidRDefault="00F4404A">
      <w:pPr>
        <w:spacing w:after="0"/>
      </w:pPr>
      <w:r>
        <w:tab/>
      </w:r>
      <w:r>
        <w:rPr>
          <w:i/>
        </w:rPr>
        <w:t xml:space="preserve">Felix Princeps </w:t>
      </w:r>
      <w:proofErr w:type="spellStart"/>
      <w:r>
        <w:t>Hermenigilde</w:t>
      </w:r>
      <w:proofErr w:type="spellEnd"/>
      <w:r>
        <w:rPr>
          <w:i/>
        </w:rPr>
        <w:t>.</w:t>
      </w:r>
    </w:p>
    <w:p w14:paraId="10602779" w14:textId="77777777" w:rsidR="009C4746" w:rsidRDefault="00F4404A">
      <w:pPr>
        <w:spacing w:after="0"/>
      </w:pPr>
      <w:proofErr w:type="spellStart"/>
      <w:r>
        <w:rPr>
          <w:i/>
        </w:rPr>
        <w:t>Te</w:t>
      </w:r>
      <w:proofErr w:type="spellEnd"/>
      <w:r>
        <w:rPr>
          <w:i/>
        </w:rPr>
        <w:t xml:space="preserve"> sine </w:t>
      </w:r>
      <w:proofErr w:type="spellStart"/>
      <w:r>
        <w:rPr>
          <w:i/>
        </w:rPr>
        <w:t>solis</w:t>
      </w:r>
      <w:proofErr w:type="spellEnd"/>
      <w:r>
        <w:rPr>
          <w:i/>
        </w:rPr>
        <w:t xml:space="preserve"> lumina </w:t>
      </w:r>
      <w:proofErr w:type="spellStart"/>
      <w:r>
        <w:rPr>
          <w:i/>
        </w:rPr>
        <w:t>pallent</w:t>
      </w:r>
      <w:proofErr w:type="spellEnd"/>
      <w:r>
        <w:rPr>
          <w:i/>
        </w:rPr>
        <w:t>,</w:t>
      </w:r>
    </w:p>
    <w:p w14:paraId="53D701EE" w14:textId="77777777" w:rsidR="009C4746" w:rsidRDefault="00F4404A">
      <w:pPr>
        <w:spacing w:after="0"/>
      </w:pPr>
      <w:proofErr w:type="spellStart"/>
      <w:r>
        <w:rPr>
          <w:i/>
        </w:rPr>
        <w:t>Te</w:t>
      </w:r>
      <w:proofErr w:type="spellEnd"/>
      <w:r>
        <w:rPr>
          <w:i/>
        </w:rPr>
        <w:t xml:space="preserve"> sine </w:t>
      </w:r>
      <w:proofErr w:type="spellStart"/>
      <w:r>
        <w:rPr>
          <w:i/>
        </w:rPr>
        <w:t>marcent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lilia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pratis</w:t>
      </w:r>
      <w:proofErr w:type="spellEnd"/>
      <w:r>
        <w:rPr>
          <w:i/>
        </w:rPr>
        <w:t>,</w:t>
      </w:r>
    </w:p>
    <w:p w14:paraId="7A71F168" w14:textId="77777777" w:rsidR="009C4746" w:rsidRDefault="00F4404A">
      <w:pPr>
        <w:spacing w:after="0"/>
      </w:pPr>
      <w:proofErr w:type="spellStart"/>
      <w:r>
        <w:rPr>
          <w:i/>
        </w:rPr>
        <w:t>Nec</w:t>
      </w:r>
      <w:proofErr w:type="spellEnd"/>
      <w:r>
        <w:rPr>
          <w:i/>
        </w:rPr>
        <w:t xml:space="preserve"> dulce </w:t>
      </w:r>
      <w:proofErr w:type="spellStart"/>
      <w:r>
        <w:rPr>
          <w:i/>
        </w:rPr>
        <w:t>micant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paestana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rosis</w:t>
      </w:r>
      <w:proofErr w:type="spellEnd"/>
      <w:r>
        <w:rPr>
          <w:i/>
        </w:rPr>
        <w:t>,</w:t>
      </w:r>
    </w:p>
    <w:p w14:paraId="00471CD8" w14:textId="77777777" w:rsidR="009C4746" w:rsidRDefault="00F4404A">
      <w:pPr>
        <w:spacing w:after="0"/>
      </w:pPr>
      <w:proofErr w:type="spellStart"/>
      <w:r>
        <w:rPr>
          <w:i/>
        </w:rPr>
        <w:t>Nec</w:t>
      </w:r>
      <w:proofErr w:type="spellEnd"/>
      <w:r>
        <w:rPr>
          <w:i/>
        </w:rPr>
        <w:t xml:space="preserve"> vina </w:t>
      </w:r>
      <w:proofErr w:type="spellStart"/>
      <w:r>
        <w:rPr>
          <w:i/>
        </w:rPr>
        <w:t>placent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dulcia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Baccho</w:t>
      </w:r>
      <w:proofErr w:type="spellEnd"/>
      <w:r>
        <w:rPr>
          <w:i/>
        </w:rPr>
        <w:t>.</w:t>
      </w:r>
    </w:p>
    <w:p w14:paraId="432A39E6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Residi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torpet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vnda</w:t>
      </w:r>
      <w:proofErr w:type="spellEnd"/>
      <w:r>
        <w:rPr>
          <w:i/>
        </w:rPr>
        <w:t>,</w:t>
      </w:r>
    </w:p>
    <w:p w14:paraId="45FC0592" w14:textId="77777777" w:rsidR="009C4746" w:rsidRDefault="00F4404A">
      <w:pPr>
        <w:spacing w:after="0"/>
      </w:pPr>
      <w:proofErr w:type="spellStart"/>
      <w:r>
        <w:rPr>
          <w:i/>
        </w:rPr>
        <w:t>Lutulenta</w:t>
      </w:r>
      <w:proofErr w:type="spellEnd"/>
      <w:r>
        <w:rPr>
          <w:i/>
        </w:rPr>
        <w:t xml:space="preserve"> Tagus </w:t>
      </w:r>
      <w:proofErr w:type="spellStart"/>
      <w:r>
        <w:rPr>
          <w:i/>
        </w:rPr>
        <w:t>polluit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ora</w:t>
      </w:r>
      <w:proofErr w:type="spellEnd"/>
      <w:r>
        <w:rPr>
          <w:i/>
        </w:rPr>
        <w:t>,</w:t>
      </w:r>
    </w:p>
    <w:p w14:paraId="706E922B" w14:textId="77777777" w:rsidR="009C4746" w:rsidRDefault="00F4404A">
      <w:pPr>
        <w:spacing w:after="0"/>
      </w:pPr>
      <w:proofErr w:type="spellStart"/>
      <w:r>
        <w:t>Optate</w:t>
      </w:r>
      <w:proofErr w:type="spellEnd"/>
      <w:r>
        <w:t xml:space="preserve"> </w:t>
      </w:r>
      <w:r>
        <w:rPr>
          <w:i/>
        </w:rPr>
        <w:t xml:space="preserve">tuis </w:t>
      </w:r>
      <w:proofErr w:type="spellStart"/>
      <w:r>
        <w:t>Hermenigilde</w:t>
      </w:r>
      <w:proofErr w:type="spellEnd"/>
      <w:r>
        <w:rPr>
          <w:i/>
        </w:rPr>
        <w:t>.</w:t>
      </w:r>
    </w:p>
    <w:p w14:paraId="5CEA7D8C" w14:textId="77777777" w:rsidR="009C4746" w:rsidRDefault="00F4404A">
      <w:pPr>
        <w:spacing w:after="0"/>
      </w:pPr>
      <w:r>
        <w:tab/>
      </w:r>
      <w:r>
        <w:rPr>
          <w:i/>
        </w:rPr>
        <w:t xml:space="preserve">At </w:t>
      </w:r>
      <w:proofErr w:type="spellStart"/>
      <w:r>
        <w:rPr>
          <w:i/>
        </w:rPr>
        <w:t>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patriis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redditus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oris</w:t>
      </w:r>
      <w:proofErr w:type="spellEnd"/>
      <w:r>
        <w:rPr>
          <w:i/>
        </w:rPr>
        <w:t>,</w:t>
      </w:r>
    </w:p>
    <w:p w14:paraId="2ADF3C80" w14:textId="77777777" w:rsidR="009C4746" w:rsidRDefault="00F4404A">
      <w:pPr>
        <w:spacing w:after="0"/>
      </w:pPr>
      <w:r>
        <w:rPr>
          <w:i/>
        </w:rPr>
        <w:t xml:space="preserve">Reddis princeps dulce </w:t>
      </w:r>
      <w:proofErr w:type="spellStart"/>
      <w:r>
        <w:rPr>
          <w:i/>
        </w:rPr>
        <w:t>serenum</w:t>
      </w:r>
      <w:proofErr w:type="spellEnd"/>
      <w:r>
        <w:rPr>
          <w:i/>
        </w:rPr>
        <w:t>,</w:t>
      </w:r>
    </w:p>
    <w:p w14:paraId="5120CFC5" w14:textId="77777777" w:rsidR="009C4746" w:rsidRDefault="00F4404A">
      <w:pPr>
        <w:spacing w:after="0"/>
      </w:pPr>
      <w:r>
        <w:rPr>
          <w:i/>
        </w:rPr>
        <w:t xml:space="preserve">Solis </w:t>
      </w:r>
      <w:proofErr w:type="spellStart"/>
      <w:r>
        <w:rPr>
          <w:i/>
        </w:rPr>
        <w:t>melius</w:t>
      </w:r>
      <w:proofErr w:type="spellEnd"/>
      <w:r>
        <w:rPr>
          <w:i/>
        </w:rPr>
        <w:t xml:space="preserve"> lumina fulgent,</w:t>
      </w:r>
    </w:p>
    <w:p w14:paraId="72CF872A" w14:textId="77777777" w:rsidR="009C4746" w:rsidRDefault="00F4404A">
      <w:pPr>
        <w:spacing w:after="0"/>
      </w:pPr>
      <w:r>
        <w:rPr>
          <w:i/>
        </w:rPr>
        <w:t xml:space="preserve">Candent </w:t>
      </w:r>
      <w:proofErr w:type="spellStart"/>
      <w:r>
        <w:rPr>
          <w:i/>
        </w:rPr>
        <w:t>lilia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pulchrius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agris</w:t>
      </w:r>
      <w:proofErr w:type="spellEnd"/>
      <w:r>
        <w:rPr>
          <w:i/>
        </w:rPr>
        <w:t>,</w:t>
      </w:r>
    </w:p>
    <w:p w14:paraId="1E8144DB" w14:textId="77777777" w:rsidR="009C4746" w:rsidRDefault="00F4404A">
      <w:pPr>
        <w:spacing w:after="0"/>
      </w:pPr>
      <w:r>
        <w:rPr>
          <w:i/>
        </w:rPr>
        <w:t>[35]</w:t>
      </w:r>
      <w:r>
        <w:t xml:space="preserve"> </w:t>
      </w:r>
      <w:proofErr w:type="spellStart"/>
      <w:r>
        <w:rPr>
          <w:i/>
        </w:rPr>
        <w:t>Paestosque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purior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ardet</w:t>
      </w:r>
      <w:proofErr w:type="spellEnd"/>
      <w:r>
        <w:rPr>
          <w:i/>
        </w:rPr>
        <w:t>.</w:t>
      </w:r>
    </w:p>
    <w:p w14:paraId="603B3CEE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Iam</w:t>
      </w:r>
      <w:proofErr w:type="spellEnd"/>
      <w:r>
        <w:rPr>
          <w:i/>
        </w:rPr>
        <w:t xml:space="preserve"> vina </w:t>
      </w:r>
      <w:proofErr w:type="spellStart"/>
      <w:r>
        <w:rPr>
          <w:i/>
        </w:rPr>
        <w:t>placent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volucres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rotat</w:t>
      </w:r>
      <w:proofErr w:type="spellEnd"/>
    </w:p>
    <w:p w14:paraId="5B9D5937" w14:textId="77777777" w:rsidR="009C4746" w:rsidRDefault="00F4404A">
      <w:pPr>
        <w:spacing w:after="0"/>
      </w:pPr>
      <w:proofErr w:type="spellStart"/>
      <w:r>
        <w:rPr>
          <w:i/>
        </w:rPr>
        <w:t>Minius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vndas</w:t>
      </w:r>
      <w:proofErr w:type="spellEnd"/>
      <w:r>
        <w:rPr>
          <w:i/>
        </w:rPr>
        <w:t xml:space="preserve">, Tagus ipse </w:t>
      </w:r>
      <w:proofErr w:type="spellStart"/>
      <w:r>
        <w:rPr>
          <w:i/>
        </w:rPr>
        <w:t>suo</w:t>
      </w:r>
      <w:proofErr w:type="spellEnd"/>
    </w:p>
    <w:p w14:paraId="3E747C41" w14:textId="77777777" w:rsidR="009C4746" w:rsidRDefault="00F4404A">
      <w:pPr>
        <w:spacing w:after="0"/>
      </w:pPr>
      <w:proofErr w:type="spellStart"/>
      <w:r>
        <w:rPr>
          <w:i/>
        </w:rPr>
        <w:t>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luxurians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mergitur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auro</w:t>
      </w:r>
      <w:proofErr w:type="spellEnd"/>
      <w:r>
        <w:rPr>
          <w:i/>
        </w:rPr>
        <w:t>.</w:t>
      </w:r>
    </w:p>
    <w:p w14:paraId="15CFAB53" w14:textId="77777777" w:rsidR="009C4746" w:rsidRDefault="00F4404A">
      <w:pPr>
        <w:spacing w:after="0"/>
      </w:pPr>
      <w:proofErr w:type="spellStart"/>
      <w:r>
        <w:rPr>
          <w:i/>
        </w:rPr>
        <w:t>Dilecte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diis</w:t>
      </w:r>
      <w:proofErr w:type="spellEnd"/>
      <w:r>
        <w:rPr>
          <w:i/>
        </w:rPr>
        <w:t xml:space="preserve"> </w:t>
      </w:r>
      <w:proofErr w:type="spellStart"/>
      <w:r>
        <w:t>Hermenigilde</w:t>
      </w:r>
      <w:proofErr w:type="spellEnd"/>
      <w:r>
        <w:rPr>
          <w:i/>
        </w:rPr>
        <w:t>.</w:t>
      </w:r>
    </w:p>
    <w:p w14:paraId="5AEC3D3B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Tibi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aureolo</w:t>
      </w:r>
      <w:proofErr w:type="spellEnd"/>
      <w:r>
        <w:rPr>
          <w:i/>
        </w:rPr>
        <w:t>,</w:t>
      </w:r>
    </w:p>
    <w:p w14:paraId="33F5F579" w14:textId="77777777" w:rsidR="009C4746" w:rsidRDefault="00F4404A">
      <w:pPr>
        <w:spacing w:after="0"/>
      </w:pPr>
      <w:proofErr w:type="spellStart"/>
      <w:r>
        <w:rPr>
          <w:i/>
        </w:rPr>
        <w:t>Tibi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maritae</w:t>
      </w:r>
      <w:proofErr w:type="spellEnd"/>
      <w:r>
        <w:rPr>
          <w:i/>
        </w:rPr>
        <w:t>,</w:t>
      </w:r>
    </w:p>
    <w:p w14:paraId="7DD6F227" w14:textId="77777777" w:rsidR="009C4746" w:rsidRDefault="00F4404A">
      <w:pPr>
        <w:spacing w:after="0"/>
      </w:pPr>
      <w:proofErr w:type="spellStart"/>
      <w:r>
        <w:rPr>
          <w:i/>
        </w:rPr>
        <w:lastRenderedPageBreak/>
        <w:t>Tibi</w:t>
      </w:r>
      <w:proofErr w:type="spellEnd"/>
      <w:r>
        <w:rPr>
          <w:i/>
        </w:rPr>
        <w:t xml:space="preserve"> cum </w:t>
      </w:r>
      <w:proofErr w:type="spellStart"/>
      <w:r>
        <w:rPr>
          <w:i/>
        </w:rPr>
        <w:t>senio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mixta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iuuentus</w:t>
      </w:r>
      <w:proofErr w:type="spellEnd"/>
      <w:r>
        <w:rPr>
          <w:i/>
        </w:rPr>
        <w:t>,</w:t>
      </w:r>
    </w:p>
    <w:p w14:paraId="3A14C225" w14:textId="77777777" w:rsidR="009C4746" w:rsidRDefault="00F4404A">
      <w:pPr>
        <w:spacing w:after="0"/>
      </w:pPr>
      <w:proofErr w:type="spellStart"/>
      <w:r>
        <w:rPr>
          <w:i/>
        </w:rPr>
        <w:t>Sonat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arguto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carmina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plectro</w:t>
      </w:r>
      <w:proofErr w:type="spellEnd"/>
      <w:r>
        <w:rPr>
          <w:i/>
        </w:rPr>
        <w:t>.</w:t>
      </w:r>
    </w:p>
    <w:p w14:paraId="4968E892" w14:textId="77777777" w:rsidR="009C4746" w:rsidRDefault="00F4404A">
      <w:pPr>
        <w:spacing w:after="0"/>
      </w:pPr>
      <w:proofErr w:type="spellStart"/>
      <w:r>
        <w:rPr>
          <w:i/>
        </w:rPr>
        <w:t>Dilecte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viris</w:t>
      </w:r>
      <w:proofErr w:type="spellEnd"/>
      <w:r>
        <w:rPr>
          <w:i/>
        </w:rPr>
        <w:t xml:space="preserve"> </w:t>
      </w:r>
      <w:proofErr w:type="spellStart"/>
      <w:r>
        <w:t>Hermenigilde</w:t>
      </w:r>
      <w:proofErr w:type="spellEnd"/>
      <w:r>
        <w:rPr>
          <w:i/>
        </w:rPr>
        <w:t>.</w:t>
      </w:r>
    </w:p>
    <w:p w14:paraId="58AF0ECA" w14:textId="77777777" w:rsidR="009C4746" w:rsidRDefault="009C4746">
      <w:pPr>
        <w:spacing w:after="0"/>
      </w:pPr>
    </w:p>
    <w:p w14:paraId="4ED74ED9" w14:textId="77777777" w:rsidR="009C4746" w:rsidRDefault="00F4404A">
      <w:pPr>
        <w:spacing w:after="0"/>
        <w:jc w:val="both"/>
      </w:pPr>
      <w:r>
        <w:rPr>
          <w:i/>
        </w:rPr>
        <w:t>HERM.</w:t>
      </w:r>
      <w:r>
        <w:t xml:space="preserve"> </w:t>
      </w:r>
      <w:proofErr w:type="spellStart"/>
      <w:r>
        <w:t>Amplector</w:t>
      </w:r>
      <w:proofErr w:type="spellEnd"/>
      <w:r>
        <w:t xml:space="preserve"> </w:t>
      </w:r>
      <w:proofErr w:type="spellStart"/>
      <w:r>
        <w:t>vestra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me </w:t>
      </w:r>
      <w:proofErr w:type="spellStart"/>
      <w:r>
        <w:t>ingratum</w:t>
      </w:r>
      <w:proofErr w:type="spellEnd"/>
      <w:r>
        <w:t xml:space="preserve"> </w:t>
      </w:r>
      <w:proofErr w:type="spellStart"/>
      <w:r>
        <w:t>vlla</w:t>
      </w:r>
      <w:proofErr w:type="spellEnd"/>
      <w:r>
        <w:t xml:space="preserve"> </w:t>
      </w:r>
      <w:proofErr w:type="spellStart"/>
      <w:r>
        <w:t>vnquam</w:t>
      </w:r>
      <w:proofErr w:type="spellEnd"/>
      <w:r>
        <w:t xml:space="preserve"> dies </w:t>
      </w:r>
      <w:proofErr w:type="spellStart"/>
      <w:r>
        <w:t>visura</w:t>
      </w:r>
      <w:proofErr w:type="spellEnd"/>
      <w:r>
        <w:t xml:space="preserve"> est.</w:t>
      </w:r>
    </w:p>
    <w:p w14:paraId="34F8B127" w14:textId="77777777" w:rsidR="009C4746" w:rsidRDefault="009C4746">
      <w:pPr>
        <w:spacing w:after="0"/>
      </w:pPr>
    </w:p>
    <w:p w14:paraId="43B0E23C" w14:textId="77777777" w:rsidR="009C4746" w:rsidRDefault="00F4404A">
      <w:pPr>
        <w:spacing w:after="0"/>
      </w:pPr>
      <w:r>
        <w:t>[36]</w:t>
      </w:r>
    </w:p>
    <w:p w14:paraId="73E3F30F" w14:textId="77777777" w:rsidR="009C4746" w:rsidRDefault="00F4404A">
      <w:pPr>
        <w:spacing w:after="0"/>
        <w:jc w:val="center"/>
      </w:pPr>
      <w:r>
        <w:t>PARS III.</w:t>
      </w:r>
    </w:p>
    <w:p w14:paraId="0AF0696F" w14:textId="77777777" w:rsidR="009C4746" w:rsidRDefault="009C4746">
      <w:pPr>
        <w:spacing w:after="0"/>
        <w:jc w:val="center"/>
      </w:pPr>
    </w:p>
    <w:p w14:paraId="440978DA" w14:textId="77777777" w:rsidR="009C4746" w:rsidRDefault="00F4404A">
      <w:pPr>
        <w:spacing w:after="0"/>
        <w:jc w:val="center"/>
      </w:pPr>
      <w:r>
        <w:rPr>
          <w:i/>
        </w:rPr>
        <w:t xml:space="preserve">ALARICVS NARRAT AVLAE TOTIVS HILARITATEM, et </w:t>
      </w:r>
      <w:proofErr w:type="spellStart"/>
      <w:r>
        <w:rPr>
          <w:i/>
        </w:rPr>
        <w:t>tacitas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calumniatorum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insidias</w:t>
      </w:r>
      <w:proofErr w:type="spellEnd"/>
      <w:r>
        <w:rPr>
          <w:i/>
        </w:rPr>
        <w:t>.</w:t>
      </w:r>
    </w:p>
    <w:p w14:paraId="3A6E1F82" w14:textId="77777777" w:rsidR="009C4746" w:rsidRDefault="009C4746">
      <w:pPr>
        <w:spacing w:after="0"/>
      </w:pPr>
    </w:p>
    <w:p w14:paraId="2DBB8FAD" w14:textId="77777777" w:rsidR="009C4746" w:rsidRDefault="00F4404A">
      <w:pPr>
        <w:spacing w:after="0"/>
        <w:jc w:val="both"/>
      </w:pPr>
      <w:r>
        <w:t xml:space="preserve">QVID </w:t>
      </w:r>
      <w:proofErr w:type="spellStart"/>
      <w:r>
        <w:t>sperem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timeam</w:t>
      </w:r>
      <w:proofErr w:type="spellEnd"/>
      <w:r>
        <w:t xml:space="preserve">, </w:t>
      </w:r>
      <w:proofErr w:type="spellStart"/>
      <w:r>
        <w:t>nescio</w:t>
      </w:r>
      <w:proofErr w:type="spellEnd"/>
      <w:r>
        <w:t xml:space="preserve">. </w:t>
      </w:r>
      <w:proofErr w:type="spellStart"/>
      <w:r>
        <w:t>Regiae</w:t>
      </w:r>
      <w:proofErr w:type="spellEnd"/>
      <w:r>
        <w:t xml:space="preserve"> </w:t>
      </w:r>
      <w:proofErr w:type="spellStart"/>
      <w:r>
        <w:t>hîc</w:t>
      </w:r>
      <w:proofErr w:type="spellEnd"/>
      <w:r>
        <w:t xml:space="preserve"> </w:t>
      </w:r>
      <w:proofErr w:type="spellStart"/>
      <w:r>
        <w:t>celebrantur</w:t>
      </w:r>
      <w:proofErr w:type="spellEnd"/>
      <w:r>
        <w:t xml:space="preserve"> </w:t>
      </w:r>
      <w:proofErr w:type="spellStart"/>
      <w:r>
        <w:t>epulae</w:t>
      </w:r>
      <w:proofErr w:type="spellEnd"/>
      <w:r>
        <w:t xml:space="preserve"> </w:t>
      </w:r>
      <w:proofErr w:type="spellStart"/>
      <w:r>
        <w:t>apparatissimis</w:t>
      </w:r>
      <w:proofErr w:type="spellEnd"/>
      <w:r>
        <w:t xml:space="preserve"> </w:t>
      </w:r>
      <w:proofErr w:type="spellStart"/>
      <w:r>
        <w:t>deliciis</w:t>
      </w:r>
      <w:proofErr w:type="spellEnd"/>
      <w:r>
        <w:t xml:space="preserve">, nihil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aetas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affluentius</w:t>
      </w:r>
      <w:proofErr w:type="spellEnd"/>
      <w:r>
        <w:t xml:space="preserve">. </w:t>
      </w:r>
      <w:proofErr w:type="spellStart"/>
      <w:r>
        <w:t>Leuigildus</w:t>
      </w:r>
      <w:proofErr w:type="spellEnd"/>
      <w:r>
        <w:t xml:space="preserve"> </w:t>
      </w:r>
      <w:proofErr w:type="spellStart"/>
      <w:r>
        <w:t>extersit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, omnes, </w:t>
      </w:r>
      <w:proofErr w:type="spellStart"/>
      <w:r>
        <w:t>doloris</w:t>
      </w:r>
      <w:proofErr w:type="spellEnd"/>
      <w:r>
        <w:t xml:space="preserve"> </w:t>
      </w:r>
      <w:proofErr w:type="spellStart"/>
      <w:r>
        <w:t>maculas</w:t>
      </w:r>
      <w:proofErr w:type="spellEnd"/>
      <w:r>
        <w:t xml:space="preserve">, et </w:t>
      </w:r>
      <w:proofErr w:type="spellStart"/>
      <w:r>
        <w:t>totus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 </w:t>
      </w:r>
      <w:proofErr w:type="spellStart"/>
      <w:r>
        <w:t>suo</w:t>
      </w:r>
      <w:proofErr w:type="spellEnd"/>
      <w:r>
        <w:t xml:space="preserve"> </w:t>
      </w:r>
      <w:proofErr w:type="spellStart"/>
      <w:r>
        <w:t>Hermenigildo</w:t>
      </w:r>
      <w:proofErr w:type="spellEnd"/>
      <w:r>
        <w:t xml:space="preserve"> </w:t>
      </w:r>
      <w:proofErr w:type="spellStart"/>
      <w:r>
        <w:t>oculis</w:t>
      </w:r>
      <w:proofErr w:type="spellEnd"/>
      <w:r>
        <w:t xml:space="preserve">, animo, </w:t>
      </w:r>
      <w:proofErr w:type="spellStart"/>
      <w:r>
        <w:t>mente</w:t>
      </w:r>
      <w:proofErr w:type="spellEnd"/>
      <w:r>
        <w:t xml:space="preserve"> </w:t>
      </w:r>
      <w:proofErr w:type="spellStart"/>
      <w:r>
        <w:t>defixus</w:t>
      </w:r>
      <w:proofErr w:type="spellEnd"/>
      <w:r>
        <w:t xml:space="preserve">; </w:t>
      </w:r>
      <w:proofErr w:type="spellStart"/>
      <w:r>
        <w:t>hunc</w:t>
      </w:r>
      <w:proofErr w:type="spellEnd"/>
      <w:r>
        <w:t xml:space="preserve"> audit, </w:t>
      </w:r>
      <w:proofErr w:type="spellStart"/>
      <w:r>
        <w:t>spectat</w:t>
      </w:r>
      <w:proofErr w:type="spellEnd"/>
      <w:r>
        <w:t xml:space="preserve">, </w:t>
      </w:r>
      <w:proofErr w:type="spellStart"/>
      <w:r>
        <w:t>demiratur</w:t>
      </w:r>
      <w:proofErr w:type="spellEnd"/>
      <w:r>
        <w:t xml:space="preserve">. Sed interim </w:t>
      </w:r>
      <w:proofErr w:type="spellStart"/>
      <w:r>
        <w:t>agunt</w:t>
      </w:r>
      <w:proofErr w:type="spellEnd"/>
      <w:r>
        <w:t xml:space="preserve"> se per </w:t>
      </w:r>
      <w:proofErr w:type="spellStart"/>
      <w:r>
        <w:t>cuniculos</w:t>
      </w:r>
      <w:proofErr w:type="spellEnd"/>
      <w:r>
        <w:t xml:space="preserve"> arcana </w:t>
      </w:r>
      <w:proofErr w:type="spellStart"/>
      <w:r>
        <w:t>Dariacis</w:t>
      </w:r>
      <w:proofErr w:type="spellEnd"/>
      <w:r>
        <w:t xml:space="preserve"> et </w:t>
      </w:r>
      <w:proofErr w:type="spellStart"/>
      <w:r>
        <w:t>Hermenifridi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quo </w:t>
      </w:r>
      <w:proofErr w:type="spellStart"/>
      <w:r>
        <w:t>eruptura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nescio</w:t>
      </w:r>
      <w:proofErr w:type="spellEnd"/>
      <w:r>
        <w:t xml:space="preserve">, </w:t>
      </w:r>
      <w:proofErr w:type="spellStart"/>
      <w:r>
        <w:t>blandam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serenitatem</w:t>
      </w:r>
      <w:proofErr w:type="spellEnd"/>
      <w:r>
        <w:t xml:space="preserve"> </w:t>
      </w:r>
      <w:proofErr w:type="spellStart"/>
      <w:r>
        <w:t>extimesco</w:t>
      </w:r>
      <w:proofErr w:type="spellEnd"/>
      <w:r>
        <w:t>.</w:t>
      </w:r>
    </w:p>
    <w:p w14:paraId="0F83A456" w14:textId="77777777" w:rsidR="009C4746" w:rsidRDefault="00F4404A">
      <w:pPr>
        <w:spacing w:after="0"/>
        <w:jc w:val="both"/>
      </w:pPr>
      <w:r>
        <w:tab/>
        <w:t xml:space="preserve">Sed </w:t>
      </w:r>
      <w:proofErr w:type="spellStart"/>
      <w:r>
        <w:t>adsunt</w:t>
      </w:r>
      <w:proofErr w:type="spellEnd"/>
      <w:r>
        <w:t xml:space="preserve"> </w:t>
      </w:r>
      <w:proofErr w:type="spellStart"/>
      <w:r>
        <w:t>veteratores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video, </w:t>
      </w:r>
      <w:proofErr w:type="spellStart"/>
      <w:r>
        <w:t>expiscabor</w:t>
      </w:r>
      <w:proofErr w:type="spellEnd"/>
      <w:r>
        <w:t xml:space="preserve"> hic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quid alant </w:t>
      </w:r>
      <w:proofErr w:type="spellStart"/>
      <w:r>
        <w:t>monstri</w:t>
      </w:r>
      <w:proofErr w:type="spellEnd"/>
      <w:r>
        <w:t>.</w:t>
      </w:r>
    </w:p>
    <w:p w14:paraId="48442B78" w14:textId="77777777" w:rsidR="009C4746" w:rsidRDefault="009C4746">
      <w:pPr>
        <w:spacing w:after="0"/>
      </w:pPr>
    </w:p>
    <w:p w14:paraId="7A446538" w14:textId="77777777" w:rsidR="009C4746" w:rsidRDefault="00F4404A">
      <w:pPr>
        <w:spacing w:after="0"/>
      </w:pPr>
      <w:r>
        <w:t>[37]</w:t>
      </w:r>
    </w:p>
    <w:p w14:paraId="2CEC1240" w14:textId="77777777" w:rsidR="009C4746" w:rsidRDefault="00F4404A">
      <w:pPr>
        <w:spacing w:after="0"/>
        <w:jc w:val="center"/>
      </w:pPr>
      <w:r>
        <w:t>HERMENIFRIDVS DARIACES POTENTES AVLICI, CALVMNIATORES HERMENIGILDI.</w:t>
      </w:r>
    </w:p>
    <w:p w14:paraId="7784F34B" w14:textId="77777777" w:rsidR="009C4746" w:rsidRDefault="009C4746">
      <w:pPr>
        <w:spacing w:after="0"/>
        <w:jc w:val="center"/>
      </w:pPr>
    </w:p>
    <w:p w14:paraId="4276807A" w14:textId="77777777" w:rsidR="009C4746" w:rsidRDefault="00F4404A">
      <w:pPr>
        <w:spacing w:after="0"/>
        <w:jc w:val="center"/>
      </w:pPr>
      <w:proofErr w:type="spellStart"/>
      <w:r>
        <w:rPr>
          <w:i/>
        </w:rPr>
        <w:t>Eius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reditum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extimescunt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nouas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calumnias</w:t>
      </w:r>
      <w:proofErr w:type="spellEnd"/>
      <w:r>
        <w:t xml:space="preserve"> </w:t>
      </w:r>
      <w:proofErr w:type="spellStart"/>
      <w:r>
        <w:rPr>
          <w:i/>
        </w:rPr>
        <w:t>meditantur</w:t>
      </w:r>
      <w:proofErr w:type="spellEnd"/>
      <w:r>
        <w:rPr>
          <w:i/>
        </w:rPr>
        <w:t>.</w:t>
      </w:r>
    </w:p>
    <w:p w14:paraId="572BA874" w14:textId="77777777" w:rsidR="009C4746" w:rsidRDefault="009C4746">
      <w:pPr>
        <w:spacing w:after="0"/>
      </w:pPr>
    </w:p>
    <w:p w14:paraId="40EA45B4" w14:textId="77777777" w:rsidR="009C4746" w:rsidRDefault="00F4404A">
      <w:pPr>
        <w:spacing w:after="0"/>
        <w:jc w:val="both"/>
      </w:pPr>
      <w:r>
        <w:rPr>
          <w:i/>
        </w:rPr>
        <w:t>HERM.</w:t>
      </w:r>
      <w:r>
        <w:t xml:space="preserve"> </w:t>
      </w:r>
      <w:proofErr w:type="spellStart"/>
      <w:r>
        <w:t>Iactatur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vides </w:t>
      </w:r>
      <w:proofErr w:type="spellStart"/>
      <w:r>
        <w:t>nauigium</w:t>
      </w:r>
      <w:proofErr w:type="spellEnd"/>
      <w:r>
        <w:t xml:space="preserve"> nostrum </w:t>
      </w:r>
      <w:proofErr w:type="spellStart"/>
      <w:r>
        <w:t>mediis</w:t>
      </w:r>
      <w:proofErr w:type="spellEnd"/>
      <w:r>
        <w:t xml:space="preserve"> in </w:t>
      </w:r>
      <w:proofErr w:type="spellStart"/>
      <w:r>
        <w:t>fluctibus</w:t>
      </w:r>
      <w:proofErr w:type="spellEnd"/>
      <w:r>
        <w:t xml:space="preserve"> </w:t>
      </w:r>
      <w:proofErr w:type="spellStart"/>
      <w:r>
        <w:t>praeferoci</w:t>
      </w:r>
      <w:proofErr w:type="spellEnd"/>
      <w:r>
        <w:t xml:space="preserve"> </w:t>
      </w:r>
      <w:proofErr w:type="spellStart"/>
      <w:r>
        <w:t>tempestate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impotentis</w:t>
      </w:r>
      <w:proofErr w:type="spellEnd"/>
      <w:r>
        <w:t xml:space="preserve"> </w:t>
      </w:r>
      <w:proofErr w:type="spellStart"/>
      <w:r>
        <w:t>foeminae</w:t>
      </w:r>
      <w:proofErr w:type="spellEnd"/>
      <w:r>
        <w:t xml:space="preserve"> </w:t>
      </w:r>
      <w:proofErr w:type="spellStart"/>
      <w:r>
        <w:t>studiis</w:t>
      </w:r>
      <w:proofErr w:type="spellEnd"/>
      <w:r>
        <w:t xml:space="preserve"> </w:t>
      </w:r>
      <w:proofErr w:type="spellStart"/>
      <w:r>
        <w:t>seruiliùs</w:t>
      </w:r>
      <w:proofErr w:type="spellEnd"/>
      <w:r>
        <w:t xml:space="preserve"> </w:t>
      </w:r>
      <w:proofErr w:type="spellStart"/>
      <w:r>
        <w:t>obsequimur</w:t>
      </w:r>
      <w:proofErr w:type="spellEnd"/>
      <w:r>
        <w:t xml:space="preserve">: </w:t>
      </w:r>
      <w:proofErr w:type="spellStart"/>
      <w:r>
        <w:t>adorti</w:t>
      </w:r>
      <w:proofErr w:type="spellEnd"/>
      <w:r>
        <w:t xml:space="preserve"> </w:t>
      </w:r>
      <w:proofErr w:type="spellStart"/>
      <w:r>
        <w:t>sumus</w:t>
      </w:r>
      <w:proofErr w:type="spellEnd"/>
      <w:r>
        <w:t xml:space="preserve"> </w:t>
      </w:r>
      <w:proofErr w:type="spellStart"/>
      <w:r>
        <w:t>iuuenem</w:t>
      </w:r>
      <w:proofErr w:type="spellEnd"/>
      <w:r>
        <w:t xml:space="preserve"> in </w:t>
      </w:r>
      <w:r>
        <w:rPr>
          <w:i/>
        </w:rPr>
        <w:t xml:space="preserve">hoc </w:t>
      </w:r>
      <w:proofErr w:type="spellStart"/>
      <w:r>
        <w:rPr>
          <w:i/>
        </w:rPr>
        <w:t>fortunae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fastigio</w:t>
      </w:r>
      <w:proofErr w:type="spellEnd"/>
      <w:r>
        <w:rPr>
          <w:i/>
        </w:rPr>
        <w:t xml:space="preserve"> positum,</w:t>
      </w:r>
      <w:r>
        <w:t xml:space="preserve"> </w:t>
      </w:r>
      <w:proofErr w:type="spellStart"/>
      <w:r>
        <w:rPr>
          <w:i/>
        </w:rPr>
        <w:t>vnde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iaculari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possit</w:t>
      </w:r>
      <w:proofErr w:type="spellEnd"/>
      <w:r>
        <w:t xml:space="preserve">. Nunc autem quid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consiliorum</w:t>
      </w:r>
      <w:proofErr w:type="spellEnd"/>
      <w:r>
        <w:t xml:space="preserve"> </w:t>
      </w:r>
      <w:proofErr w:type="spellStart"/>
      <w:r>
        <w:t>nostrorum</w:t>
      </w:r>
      <w:proofErr w:type="spellEnd"/>
      <w:r>
        <w:t xml:space="preserve"> tam solers </w:t>
      </w:r>
      <w:proofErr w:type="spellStart"/>
      <w:r>
        <w:t>machinatio</w:t>
      </w:r>
      <w:proofErr w:type="spellEnd"/>
      <w:r>
        <w:t xml:space="preserve"> </w:t>
      </w:r>
      <w:proofErr w:type="spellStart"/>
      <w:r>
        <w:t>aduersus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innocentiam</w:t>
      </w:r>
      <w:proofErr w:type="spellEnd"/>
      <w:r>
        <w:t xml:space="preserve"> </w:t>
      </w:r>
      <w:proofErr w:type="spellStart"/>
      <w:r>
        <w:t>profuerit</w:t>
      </w:r>
      <w:proofErr w:type="spellEnd"/>
      <w:r>
        <w:t xml:space="preserve"> </w:t>
      </w:r>
      <w:proofErr w:type="spellStart"/>
      <w:r>
        <w:t>intelligimus</w:t>
      </w:r>
      <w:proofErr w:type="spellEnd"/>
      <w:r>
        <w:t xml:space="preserve">. Ex </w:t>
      </w:r>
      <w:proofErr w:type="spellStart"/>
      <w:r>
        <w:t>perplexo</w:t>
      </w:r>
      <w:proofErr w:type="spellEnd"/>
      <w:r>
        <w:t xml:space="preserve"> </w:t>
      </w:r>
      <w:proofErr w:type="spellStart"/>
      <w:r>
        <w:t>negotio</w:t>
      </w:r>
      <w:proofErr w:type="spellEnd"/>
      <w:r>
        <w:t xml:space="preserve"> se </w:t>
      </w:r>
      <w:proofErr w:type="spellStart"/>
      <w:r>
        <w:t>expediuit</w:t>
      </w:r>
      <w:proofErr w:type="spellEnd"/>
      <w:r>
        <w:t xml:space="preserve">, ad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rediit</w:t>
      </w:r>
      <w:proofErr w:type="spellEnd"/>
      <w:r>
        <w:t xml:space="preserve">, ad colloquium, ad </w:t>
      </w:r>
      <w:proofErr w:type="spellStart"/>
      <w:r>
        <w:t>amplexum</w:t>
      </w:r>
      <w:proofErr w:type="spellEnd"/>
      <w:r>
        <w:t xml:space="preserve">, ad </w:t>
      </w:r>
      <w:proofErr w:type="spellStart"/>
      <w:r>
        <w:t>regias</w:t>
      </w:r>
      <w:proofErr w:type="spellEnd"/>
      <w:r>
        <w:t xml:space="preserve"> </w:t>
      </w:r>
      <w:proofErr w:type="spellStart"/>
      <w:r>
        <w:t>epulas</w:t>
      </w:r>
      <w:proofErr w:type="spellEnd"/>
      <w:r>
        <w:t xml:space="preserve">, ad </w:t>
      </w:r>
      <w:proofErr w:type="spellStart"/>
      <w:r>
        <w:t>laetam</w:t>
      </w:r>
      <w:proofErr w:type="spellEnd"/>
      <w:r>
        <w:t xml:space="preserve"> et </w:t>
      </w:r>
      <w:proofErr w:type="spellStart"/>
      <w:r>
        <w:t>florentem</w:t>
      </w:r>
      <w:proofErr w:type="spellEnd"/>
      <w:r>
        <w:t xml:space="preserve"> </w:t>
      </w:r>
      <w:proofErr w:type="spellStart"/>
      <w:r>
        <w:t>pristini</w:t>
      </w:r>
      <w:proofErr w:type="spellEnd"/>
      <w:r>
        <w:t xml:space="preserve"> status </w:t>
      </w:r>
      <w:proofErr w:type="spellStart"/>
      <w:r>
        <w:t>dignitatem</w:t>
      </w:r>
      <w:proofErr w:type="spellEnd"/>
      <w:r>
        <w:t xml:space="preserve"> </w:t>
      </w:r>
      <w:proofErr w:type="spellStart"/>
      <w:r>
        <w:t>admissus</w:t>
      </w:r>
      <w:proofErr w:type="spellEnd"/>
      <w:r>
        <w:t xml:space="preserve"> est. Quid </w:t>
      </w:r>
      <w:proofErr w:type="spellStart"/>
      <w:r>
        <w:t>moror</w:t>
      </w:r>
      <w:proofErr w:type="spellEnd"/>
      <w:r>
        <w:t xml:space="preserve">? omnium </w:t>
      </w:r>
      <w:proofErr w:type="spellStart"/>
      <w:r>
        <w:t>calumniarum</w:t>
      </w:r>
      <w:proofErr w:type="spellEnd"/>
      <w:r>
        <w:t xml:space="preserve"> </w:t>
      </w:r>
      <w:proofErr w:type="spellStart"/>
      <w:r>
        <w:t>aculeos</w:t>
      </w:r>
      <w:proofErr w:type="spellEnd"/>
      <w:r>
        <w:t xml:space="preserve"> </w:t>
      </w:r>
      <w:proofErr w:type="spellStart"/>
      <w:r>
        <w:t>extriuit</w:t>
      </w:r>
      <w:proofErr w:type="spellEnd"/>
      <w:r>
        <w:t xml:space="preserve">, et </w:t>
      </w:r>
      <w:proofErr w:type="spellStart"/>
      <w:r>
        <w:t>luculentum</w:t>
      </w:r>
      <w:proofErr w:type="spellEnd"/>
      <w:r>
        <w:t xml:space="preserve"> suae </w:t>
      </w:r>
      <w:proofErr w:type="spellStart"/>
      <w:r>
        <w:t>innocentiae</w:t>
      </w:r>
      <w:proofErr w:type="spellEnd"/>
      <w:r>
        <w:t xml:space="preserve"> </w:t>
      </w:r>
      <w:proofErr w:type="spellStart"/>
      <w:r>
        <w:t>reliquit</w:t>
      </w:r>
      <w:proofErr w:type="spellEnd"/>
      <w:r>
        <w:t xml:space="preserve"> testimonium. </w:t>
      </w:r>
      <w:proofErr w:type="spellStart"/>
      <w:r>
        <w:t>Iam</w:t>
      </w:r>
      <w:proofErr w:type="spellEnd"/>
      <w:r>
        <w:t xml:space="preserve"> </w:t>
      </w:r>
      <w:proofErr w:type="spellStart"/>
      <w:r>
        <w:t>restat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foelicis</w:t>
      </w:r>
      <w:proofErr w:type="spellEnd"/>
      <w:r>
        <w:t xml:space="preserve"> in </w:t>
      </w:r>
      <w:proofErr w:type="spellStart"/>
      <w:r>
        <w:t>eo</w:t>
      </w:r>
      <w:proofErr w:type="spellEnd"/>
      <w:r>
        <w:t xml:space="preserve"> [38] </w:t>
      </w:r>
      <w:proofErr w:type="spellStart"/>
      <w:r>
        <w:t>opprimendo</w:t>
      </w:r>
      <w:proofErr w:type="spellEnd"/>
      <w:r>
        <w:t xml:space="preserve"> </w:t>
      </w:r>
      <w:proofErr w:type="spellStart"/>
      <w:r>
        <w:t>molitionis</w:t>
      </w:r>
      <w:proofErr w:type="spellEnd"/>
      <w:r>
        <w:t xml:space="preserve"> </w:t>
      </w:r>
      <w:proofErr w:type="spellStart"/>
      <w:r>
        <w:t>periculum</w:t>
      </w:r>
      <w:proofErr w:type="spellEnd"/>
      <w:r>
        <w:t xml:space="preserve"> in nostra capita </w:t>
      </w:r>
      <w:proofErr w:type="spellStart"/>
      <w:r>
        <w:t>retorqueatur</w:t>
      </w:r>
      <w:proofErr w:type="spellEnd"/>
      <w:r>
        <w:t xml:space="preserve">, nisi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fortasse</w:t>
      </w:r>
      <w:proofErr w:type="spellEnd"/>
      <w:r>
        <w:t xml:space="preserve"> in rebus </w:t>
      </w:r>
      <w:proofErr w:type="spellStart"/>
      <w:r>
        <w:t>turbulentis</w:t>
      </w:r>
      <w:proofErr w:type="spellEnd"/>
      <w:r>
        <w:t xml:space="preserve"> Deum </w:t>
      </w:r>
      <w:proofErr w:type="spellStart"/>
      <w:r>
        <w:t>elicias</w:t>
      </w:r>
      <w:proofErr w:type="spellEnd"/>
      <w:r>
        <w:t xml:space="preserve"> è machina, qui </w:t>
      </w:r>
      <w:proofErr w:type="spellStart"/>
      <w:r>
        <w:t>tantam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vim à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ceruicibus</w:t>
      </w:r>
      <w:proofErr w:type="spellEnd"/>
      <w:r>
        <w:t xml:space="preserve"> </w:t>
      </w:r>
      <w:proofErr w:type="spellStart"/>
      <w:r>
        <w:t>amoliatur</w:t>
      </w:r>
      <w:proofErr w:type="spellEnd"/>
      <w:r>
        <w:t>.</w:t>
      </w:r>
    </w:p>
    <w:p w14:paraId="7680E2E1" w14:textId="77777777" w:rsidR="009C4746" w:rsidRDefault="00F4404A">
      <w:pPr>
        <w:spacing w:after="0"/>
        <w:jc w:val="both"/>
      </w:pPr>
      <w:r>
        <w:tab/>
        <w:t xml:space="preserve">Animo tantum praesenti opus </w:t>
      </w:r>
      <w:proofErr w:type="spellStart"/>
      <w:r>
        <w:t>est</w:t>
      </w:r>
      <w:proofErr w:type="spellEnd"/>
      <w:r>
        <w:t xml:space="preserve">: </w:t>
      </w:r>
      <w:proofErr w:type="spellStart"/>
      <w:r>
        <w:t>quò</w:t>
      </w:r>
      <w:proofErr w:type="spellEnd"/>
      <w:r>
        <w:t xml:space="preserve"> se </w:t>
      </w:r>
      <w:proofErr w:type="spellStart"/>
      <w:r>
        <w:t>totius</w:t>
      </w:r>
      <w:proofErr w:type="spellEnd"/>
      <w:r>
        <w:t xml:space="preserve"> </w:t>
      </w:r>
      <w:proofErr w:type="spellStart"/>
      <w:r>
        <w:t>negotii</w:t>
      </w:r>
      <w:proofErr w:type="spellEnd"/>
      <w:r>
        <w:t xml:space="preserve"> </w:t>
      </w:r>
      <w:proofErr w:type="spellStart"/>
      <w:r>
        <w:t>condat</w:t>
      </w:r>
      <w:proofErr w:type="spellEnd"/>
      <w:r>
        <w:t xml:space="preserve"> nodus, </w:t>
      </w:r>
      <w:proofErr w:type="spellStart"/>
      <w:r>
        <w:t>peruideo</w:t>
      </w:r>
      <w:proofErr w:type="spellEnd"/>
      <w:r>
        <w:t xml:space="preserve">, et à me </w:t>
      </w:r>
      <w:proofErr w:type="spellStart"/>
      <w:r>
        <w:t>superisne</w:t>
      </w:r>
      <w:proofErr w:type="spellEnd"/>
      <w:r>
        <w:t xml:space="preserve"> </w:t>
      </w:r>
      <w:proofErr w:type="spellStart"/>
      <w:r>
        <w:t>dicam</w:t>
      </w:r>
      <w:proofErr w:type="spellEnd"/>
      <w:r>
        <w:t xml:space="preserve"> an </w:t>
      </w:r>
      <w:proofErr w:type="spellStart"/>
      <w:r>
        <w:t>inferis</w:t>
      </w:r>
      <w:proofErr w:type="spellEnd"/>
      <w:r>
        <w:t xml:space="preserve"> </w:t>
      </w:r>
      <w:proofErr w:type="spellStart"/>
      <w:r>
        <w:t>fauentibus</w:t>
      </w:r>
      <w:proofErr w:type="spellEnd"/>
      <w:r>
        <w:t xml:space="preserve"> </w:t>
      </w:r>
      <w:proofErr w:type="spellStart"/>
      <w:r>
        <w:t>explicatissimè</w:t>
      </w:r>
      <w:proofErr w:type="spellEnd"/>
      <w:r>
        <w:t xml:space="preserve"> </w:t>
      </w:r>
      <w:proofErr w:type="spellStart"/>
      <w:r>
        <w:t>dissoluetur</w:t>
      </w:r>
      <w:proofErr w:type="spellEnd"/>
      <w:r>
        <w:t xml:space="preserve">. </w:t>
      </w:r>
      <w:proofErr w:type="spellStart"/>
      <w:r>
        <w:t>Hodie</w:t>
      </w:r>
      <w:proofErr w:type="spellEnd"/>
      <w:r>
        <w:t xml:space="preserve"> cum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Nouerca</w:t>
      </w:r>
      <w:proofErr w:type="spellEnd"/>
      <w:r>
        <w:t xml:space="preserve"> </w:t>
      </w:r>
      <w:proofErr w:type="spellStart"/>
      <w:r>
        <w:t>Goisuintha</w:t>
      </w:r>
      <w:proofErr w:type="spellEnd"/>
      <w:r>
        <w:t xml:space="preserve"> </w:t>
      </w:r>
      <w:proofErr w:type="spellStart"/>
      <w:r>
        <w:t>communicaui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</w:t>
      </w:r>
      <w:proofErr w:type="spellStart"/>
      <w:r>
        <w:t>furit</w:t>
      </w:r>
      <w:proofErr w:type="spellEnd"/>
      <w:r>
        <w:t xml:space="preserve">, </w:t>
      </w:r>
      <w:proofErr w:type="spellStart"/>
      <w:r>
        <w:t>afflictatur</w:t>
      </w:r>
      <w:proofErr w:type="spellEnd"/>
      <w:r>
        <w:t xml:space="preserve"> </w:t>
      </w:r>
      <w:proofErr w:type="spellStart"/>
      <w:r>
        <w:t>mulieris</w:t>
      </w:r>
      <w:proofErr w:type="spellEnd"/>
      <w:r>
        <w:t xml:space="preserve"> </w:t>
      </w:r>
      <w:proofErr w:type="spellStart"/>
      <w:r>
        <w:t>impotens</w:t>
      </w:r>
      <w:proofErr w:type="spellEnd"/>
      <w:r>
        <w:t xml:space="preserve"> animus, et </w:t>
      </w:r>
      <w:proofErr w:type="spellStart"/>
      <w:r>
        <w:t>imis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visceribus</w:t>
      </w:r>
      <w:proofErr w:type="spellEnd"/>
      <w:r>
        <w:t xml:space="preserve"> </w:t>
      </w:r>
      <w:proofErr w:type="spellStart"/>
      <w:r>
        <w:t>mersus</w:t>
      </w:r>
      <w:proofErr w:type="spellEnd"/>
      <w:r>
        <w:t xml:space="preserve"> </w:t>
      </w:r>
      <w:proofErr w:type="spellStart"/>
      <w:r>
        <w:t>totus</w:t>
      </w:r>
      <w:proofErr w:type="spellEnd"/>
      <w:r>
        <w:t xml:space="preserve"> </w:t>
      </w:r>
      <w:proofErr w:type="spellStart"/>
      <w:r>
        <w:t>recrudescit</w:t>
      </w:r>
      <w:proofErr w:type="spellEnd"/>
      <w:r>
        <w:t xml:space="preserve"> dolor, </w:t>
      </w:r>
      <w:proofErr w:type="spellStart"/>
      <w:r>
        <w:rPr>
          <w:i/>
        </w:rPr>
        <w:t>statuit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omnino</w:t>
      </w:r>
      <w:proofErr w:type="spellEnd"/>
      <w:r>
        <w:t xml:space="preserve"> </w:t>
      </w:r>
      <w:proofErr w:type="spellStart"/>
      <w:r>
        <w:rPr>
          <w:i/>
        </w:rPr>
        <w:t>aut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perimere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perimi</w:t>
      </w:r>
      <w:proofErr w:type="spellEnd"/>
      <w:r>
        <w:t xml:space="preserve">. Me </w:t>
      </w:r>
      <w:proofErr w:type="spellStart"/>
      <w:r>
        <w:t>teque</w:t>
      </w:r>
      <w:proofErr w:type="spellEnd"/>
      <w:r>
        <w:t xml:space="preserve"> </w:t>
      </w:r>
      <w:proofErr w:type="spellStart"/>
      <w:r>
        <w:t>consiliorum</w:t>
      </w:r>
      <w:proofErr w:type="spellEnd"/>
      <w:r>
        <w:t xml:space="preserve"> </w:t>
      </w:r>
      <w:proofErr w:type="spellStart"/>
      <w:r>
        <w:t>socios</w:t>
      </w:r>
      <w:proofErr w:type="spellEnd"/>
      <w:r>
        <w:t xml:space="preserve"> et </w:t>
      </w:r>
      <w:proofErr w:type="spellStart"/>
      <w:r>
        <w:t>administros</w:t>
      </w:r>
      <w:proofErr w:type="spellEnd"/>
      <w:r>
        <w:t xml:space="preserve"> </w:t>
      </w:r>
      <w:proofErr w:type="spellStart"/>
      <w:r>
        <w:t>orat</w:t>
      </w:r>
      <w:proofErr w:type="spellEnd"/>
      <w:r>
        <w:t xml:space="preserve">, </w:t>
      </w:r>
      <w:proofErr w:type="spellStart"/>
      <w:r>
        <w:t>obtestatur</w:t>
      </w:r>
      <w:proofErr w:type="spellEnd"/>
      <w:r>
        <w:t xml:space="preserve">, </w:t>
      </w:r>
      <w:proofErr w:type="spellStart"/>
      <w:r>
        <w:t>obsecrat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dolos omnes, </w:t>
      </w:r>
      <w:proofErr w:type="spellStart"/>
      <w:r>
        <w:t>consilia</w:t>
      </w:r>
      <w:proofErr w:type="spellEnd"/>
      <w:r>
        <w:t xml:space="preserve">, </w:t>
      </w:r>
      <w:proofErr w:type="spellStart"/>
      <w:r>
        <w:t>machinationes</w:t>
      </w:r>
      <w:proofErr w:type="spellEnd"/>
      <w:r>
        <w:t xml:space="preserve">, </w:t>
      </w:r>
      <w:proofErr w:type="spellStart"/>
      <w:r>
        <w:t>scelera</w:t>
      </w:r>
      <w:proofErr w:type="spellEnd"/>
      <w:r>
        <w:t xml:space="preserve"> in </w:t>
      </w:r>
      <w:proofErr w:type="spellStart"/>
      <w:r>
        <w:t>vnius</w:t>
      </w:r>
      <w:proofErr w:type="spellEnd"/>
      <w:r>
        <w:t xml:space="preserve"> caput </w:t>
      </w:r>
      <w:proofErr w:type="spellStart"/>
      <w:r>
        <w:t>euoluamus</w:t>
      </w:r>
      <w:proofErr w:type="spellEnd"/>
      <w:r>
        <w:t xml:space="preserve"> mihi </w:t>
      </w:r>
      <w:proofErr w:type="spellStart"/>
      <w:r>
        <w:t>vero</w:t>
      </w:r>
      <w:proofErr w:type="spellEnd"/>
      <w:r>
        <w:t xml:space="preserve"> non </w:t>
      </w:r>
      <w:proofErr w:type="spellStart"/>
      <w:r>
        <w:t>placent</w:t>
      </w:r>
      <w:proofErr w:type="spellEnd"/>
      <w:r>
        <w:t xml:space="preserve"> tam </w:t>
      </w:r>
      <w:proofErr w:type="spellStart"/>
      <w:r>
        <w:t>longe</w:t>
      </w:r>
      <w:proofErr w:type="spellEnd"/>
      <w:r>
        <w:t xml:space="preserve"> </w:t>
      </w:r>
      <w:proofErr w:type="spellStart"/>
      <w:r>
        <w:t>accersitae</w:t>
      </w:r>
      <w:proofErr w:type="spellEnd"/>
      <w:r>
        <w:t xml:space="preserve"> e</w:t>
      </w:r>
      <w:r>
        <w:t xml:space="preserve">t </w:t>
      </w:r>
      <w:proofErr w:type="spellStart"/>
      <w:r>
        <w:t>coloribus</w:t>
      </w:r>
      <w:proofErr w:type="spellEnd"/>
      <w:r>
        <w:t xml:space="preserve"> </w:t>
      </w:r>
      <w:proofErr w:type="spellStart"/>
      <w:r>
        <w:t>minimè</w:t>
      </w:r>
      <w:proofErr w:type="spellEnd"/>
      <w:r>
        <w:t xml:space="preserve"> </w:t>
      </w:r>
      <w:proofErr w:type="spellStart"/>
      <w:r>
        <w:t>pertinacibus</w:t>
      </w:r>
      <w:proofErr w:type="spellEnd"/>
      <w:r>
        <w:t xml:space="preserve"> </w:t>
      </w:r>
      <w:proofErr w:type="spellStart"/>
      <w:r>
        <w:t>fucatae</w:t>
      </w:r>
      <w:proofErr w:type="spellEnd"/>
      <w:r>
        <w:t xml:space="preserve"> </w:t>
      </w:r>
      <w:proofErr w:type="spellStart"/>
      <w:r>
        <w:t>calumnniae</w:t>
      </w:r>
      <w:proofErr w:type="spellEnd"/>
      <w:r>
        <w:t xml:space="preserve">. Quid </w:t>
      </w:r>
      <w:proofErr w:type="spellStart"/>
      <w:r>
        <w:t>fucum</w:t>
      </w:r>
      <w:proofErr w:type="spellEnd"/>
      <w:r>
        <w:t xml:space="preserve"> </w:t>
      </w:r>
      <w:proofErr w:type="spellStart"/>
      <w:r>
        <w:t>quaerimus</w:t>
      </w:r>
      <w:proofErr w:type="spellEnd"/>
      <w:r>
        <w:t xml:space="preserve">? </w:t>
      </w:r>
      <w:proofErr w:type="spellStart"/>
      <w:r>
        <w:t>praesto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 </w:t>
      </w:r>
      <w:proofErr w:type="spellStart"/>
      <w:r>
        <w:t>foribus</w:t>
      </w:r>
      <w:proofErr w:type="spellEnd"/>
      <w:r>
        <w:t xml:space="preserve"> veritas. </w:t>
      </w:r>
      <w:proofErr w:type="spellStart"/>
      <w:r>
        <w:t>Christianus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Romanus, </w:t>
      </w:r>
      <w:proofErr w:type="spellStart"/>
      <w:r>
        <w:t>quod</w:t>
      </w:r>
      <w:proofErr w:type="spellEnd"/>
      <w:r>
        <w:t xml:space="preserve"> ipse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benè</w:t>
      </w:r>
      <w:proofErr w:type="spellEnd"/>
      <w:r>
        <w:t xml:space="preserve"> </w:t>
      </w:r>
      <w:proofErr w:type="spellStart"/>
      <w:r>
        <w:t>adolescentis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noui</w:t>
      </w:r>
      <w:proofErr w:type="spellEnd"/>
      <w:r>
        <w:t xml:space="preserve"> </w:t>
      </w:r>
      <w:proofErr w:type="spellStart"/>
      <w:r>
        <w:t>negaturus</w:t>
      </w:r>
      <w:proofErr w:type="spellEnd"/>
      <w:r>
        <w:t xml:space="preserve"> est. Hac </w:t>
      </w:r>
      <w:proofErr w:type="spellStart"/>
      <w:r>
        <w:t>petatur</w:t>
      </w:r>
      <w:proofErr w:type="spellEnd"/>
      <w:r>
        <w:t xml:space="preserve">, </w:t>
      </w:r>
      <w:r>
        <w:rPr>
          <w:i/>
        </w:rPr>
        <w:t xml:space="preserve">hac fiat </w:t>
      </w:r>
      <w:proofErr w:type="spellStart"/>
      <w:r>
        <w:rPr>
          <w:i/>
        </w:rPr>
        <w:t>impres</w:t>
      </w:r>
      <w:proofErr w:type="spellEnd"/>
      <w:r>
        <w:rPr>
          <w:i/>
        </w:rPr>
        <w:t>[39]</w:t>
      </w:r>
      <w:proofErr w:type="spellStart"/>
      <w:r>
        <w:rPr>
          <w:i/>
        </w:rPr>
        <w:t>sio</w:t>
      </w:r>
      <w:proofErr w:type="spellEnd"/>
      <w:r>
        <w:rPr>
          <w:i/>
        </w:rPr>
        <w:t xml:space="preserve"> qua </w:t>
      </w:r>
      <w:proofErr w:type="spellStart"/>
      <w:r>
        <w:rPr>
          <w:i/>
        </w:rPr>
        <w:t>commodus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vulneri</w:t>
      </w:r>
      <w:proofErr w:type="spellEnd"/>
      <w:r>
        <w:rPr>
          <w:i/>
        </w:rPr>
        <w:t xml:space="preserve"> locus</w:t>
      </w:r>
      <w:r>
        <w:t xml:space="preserve">. </w:t>
      </w:r>
      <w:proofErr w:type="spellStart"/>
      <w:r>
        <w:t>Adulterinas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literas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Hermenigildum</w:t>
      </w:r>
      <w:proofErr w:type="spellEnd"/>
      <w:r>
        <w:t xml:space="preserve"> à </w:t>
      </w:r>
      <w:proofErr w:type="spellStart"/>
      <w:r>
        <w:t>Christianis</w:t>
      </w:r>
      <w:proofErr w:type="spellEnd"/>
      <w:r>
        <w:t xml:space="preserve"> </w:t>
      </w:r>
      <w:proofErr w:type="spellStart"/>
      <w:r>
        <w:t>moneri</w:t>
      </w:r>
      <w:proofErr w:type="spellEnd"/>
      <w:r>
        <w:t xml:space="preserve">, </w:t>
      </w:r>
      <w:proofErr w:type="spellStart"/>
      <w:r>
        <w:t>incitari</w:t>
      </w:r>
      <w:proofErr w:type="spellEnd"/>
      <w:r>
        <w:t xml:space="preserve">, </w:t>
      </w:r>
      <w:proofErr w:type="spellStart"/>
      <w:r>
        <w:t>obsecrari</w:t>
      </w:r>
      <w:proofErr w:type="spellEnd"/>
      <w:r>
        <w:t xml:space="preserve"> </w:t>
      </w:r>
      <w:proofErr w:type="spellStart"/>
      <w:r>
        <w:t>confingimùs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per vim non </w:t>
      </w:r>
      <w:proofErr w:type="spellStart"/>
      <w:r>
        <w:t>potuit</w:t>
      </w:r>
      <w:proofErr w:type="spellEnd"/>
      <w:r>
        <w:t xml:space="preserve">, per </w:t>
      </w:r>
      <w:proofErr w:type="spellStart"/>
      <w:r>
        <w:t>dolum</w:t>
      </w:r>
      <w:proofErr w:type="spellEnd"/>
      <w:r>
        <w:t xml:space="preserve"> </w:t>
      </w:r>
      <w:proofErr w:type="spellStart"/>
      <w:r>
        <w:t>opprimat</w:t>
      </w:r>
      <w:proofErr w:type="spellEnd"/>
      <w:r>
        <w:t xml:space="preserve">. </w:t>
      </w:r>
      <w:proofErr w:type="spellStart"/>
      <w:r>
        <w:t>Satis</w:t>
      </w:r>
      <w:proofErr w:type="spellEnd"/>
      <w:r>
        <w:t xml:space="preserve"> est.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senis</w:t>
      </w:r>
      <w:proofErr w:type="spellEnd"/>
      <w:r>
        <w:t xml:space="preserve"> </w:t>
      </w:r>
      <w:proofErr w:type="spellStart"/>
      <w:r>
        <w:t>creduli</w:t>
      </w:r>
      <w:proofErr w:type="spellEnd"/>
      <w:r>
        <w:t xml:space="preserve"> et </w:t>
      </w:r>
      <w:proofErr w:type="spellStart"/>
      <w:r>
        <w:t>suspicacis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facile </w:t>
      </w:r>
      <w:proofErr w:type="spellStart"/>
      <w:r>
        <w:t>perstringent</w:t>
      </w:r>
      <w:proofErr w:type="spellEnd"/>
      <w:r>
        <w:t>.</w:t>
      </w:r>
    </w:p>
    <w:p w14:paraId="498CBF6F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Proinde</w:t>
      </w:r>
      <w:proofErr w:type="spellEnd"/>
      <w:r>
        <w:t xml:space="preserve"> nobis </w:t>
      </w:r>
      <w:proofErr w:type="spellStart"/>
      <w:r>
        <w:t>adeundus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animo </w:t>
      </w:r>
      <w:proofErr w:type="spellStart"/>
      <w:r>
        <w:t>exulcerato</w:t>
      </w:r>
      <w:proofErr w:type="spellEnd"/>
      <w:r>
        <w:t xml:space="preserve"> </w:t>
      </w:r>
      <w:proofErr w:type="spellStart"/>
      <w:r>
        <w:t>fortasse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suspicionis</w:t>
      </w:r>
      <w:proofErr w:type="spellEnd"/>
      <w:r>
        <w:t xml:space="preserve"> </w:t>
      </w:r>
      <w:proofErr w:type="spellStart"/>
      <w:r>
        <w:t>haerent</w:t>
      </w:r>
      <w:proofErr w:type="spellEnd"/>
      <w:r>
        <w:t xml:space="preserve"> reliquiae sed ecce </w:t>
      </w:r>
      <w:proofErr w:type="spellStart"/>
      <w:r>
        <w:t>opportunè</w:t>
      </w:r>
      <w:proofErr w:type="spellEnd"/>
      <w:r>
        <w:t xml:space="preserve"> </w:t>
      </w:r>
      <w:proofErr w:type="spellStart"/>
      <w:r>
        <w:t>aduenit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communibus </w:t>
      </w:r>
      <w:proofErr w:type="spellStart"/>
      <w:r>
        <w:t>auspiciis</w:t>
      </w:r>
      <w:proofErr w:type="spellEnd"/>
      <w:r>
        <w:t xml:space="preserve"> rem </w:t>
      </w:r>
      <w:proofErr w:type="spellStart"/>
      <w:r>
        <w:t>geremus</w:t>
      </w:r>
      <w:proofErr w:type="spellEnd"/>
      <w:r>
        <w:t>.</w:t>
      </w:r>
    </w:p>
    <w:p w14:paraId="3798DC2B" w14:textId="77777777" w:rsidR="009C4746" w:rsidRDefault="009C4746">
      <w:pPr>
        <w:spacing w:after="0"/>
      </w:pPr>
    </w:p>
    <w:p w14:paraId="7E432519" w14:textId="77777777" w:rsidR="009C4746" w:rsidRDefault="00F4404A">
      <w:pPr>
        <w:spacing w:after="0"/>
        <w:jc w:val="center"/>
        <w:rPr>
          <w:i/>
        </w:rPr>
      </w:pPr>
      <w:r>
        <w:rPr>
          <w:i/>
        </w:rPr>
        <w:t>LEVIGILDVS AVDIT CALVMNLATORES.</w:t>
      </w:r>
    </w:p>
    <w:p w14:paraId="70F33B39" w14:textId="77777777" w:rsidR="009C4746" w:rsidRDefault="009C4746">
      <w:pPr>
        <w:spacing w:after="0"/>
      </w:pPr>
    </w:p>
    <w:p w14:paraId="3E33DF63" w14:textId="77777777" w:rsidR="009C4746" w:rsidRDefault="00F4404A">
      <w:pPr>
        <w:spacing w:after="0"/>
        <w:jc w:val="both"/>
      </w:pPr>
      <w:r>
        <w:t xml:space="preserve">QVID tam sera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vult</w:t>
      </w:r>
      <w:proofErr w:type="spellEnd"/>
      <w:r>
        <w:t xml:space="preserve"> </w:t>
      </w:r>
      <w:proofErr w:type="spellStart"/>
      <w:r>
        <w:t>vestra</w:t>
      </w:r>
      <w:proofErr w:type="spellEnd"/>
      <w:r>
        <w:t xml:space="preserve"> </w:t>
      </w:r>
      <w:proofErr w:type="spellStart"/>
      <w:r>
        <w:t>gratuitio</w:t>
      </w:r>
      <w:proofErr w:type="spellEnd"/>
      <w:r>
        <w:t xml:space="preserve"> post </w:t>
      </w:r>
      <w:proofErr w:type="spellStart"/>
      <w:r>
        <w:t>Hermenigiidi</w:t>
      </w:r>
      <w:proofErr w:type="spellEnd"/>
      <w:r>
        <w:t xml:space="preserve"> </w:t>
      </w:r>
      <w:proofErr w:type="spellStart"/>
      <w:r>
        <w:t>filii</w:t>
      </w:r>
      <w:proofErr w:type="spellEnd"/>
      <w:r>
        <w:t xml:space="preserve"> </w:t>
      </w:r>
      <w:proofErr w:type="spellStart"/>
      <w:r>
        <w:t>reditum</w:t>
      </w:r>
      <w:proofErr w:type="spellEnd"/>
      <w:r>
        <w:t xml:space="preserve">, qui </w:t>
      </w:r>
      <w:proofErr w:type="spellStart"/>
      <w:r>
        <w:t>aulam</w:t>
      </w:r>
      <w:proofErr w:type="spellEnd"/>
      <w:r>
        <w:t xml:space="preserve"> </w:t>
      </w:r>
      <w:proofErr w:type="spellStart"/>
      <w:r>
        <w:t>vniuersam</w:t>
      </w:r>
      <w:proofErr w:type="spellEnd"/>
      <w:r>
        <w:t xml:space="preserve"> </w:t>
      </w:r>
      <w:proofErr w:type="spellStart"/>
      <w:r>
        <w:t>ingenti</w:t>
      </w:r>
      <w:proofErr w:type="spellEnd"/>
      <w:r>
        <w:t xml:space="preserve"> </w:t>
      </w:r>
      <w:proofErr w:type="spellStart"/>
      <w:r>
        <w:t>laetitia</w:t>
      </w:r>
      <w:proofErr w:type="spellEnd"/>
      <w:r>
        <w:t xml:space="preserve"> </w:t>
      </w:r>
      <w:proofErr w:type="spellStart"/>
      <w:r>
        <w:t>perfudit</w:t>
      </w:r>
      <w:proofErr w:type="spellEnd"/>
      <w:r>
        <w:t>?</w:t>
      </w:r>
    </w:p>
    <w:p w14:paraId="670D9F2C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</w:t>
      </w:r>
      <w:proofErr w:type="spellStart"/>
      <w:r>
        <w:t>Gratulatio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illis</w:t>
      </w:r>
      <w:proofErr w:type="spellEnd"/>
      <w:r>
        <w:t xml:space="preserve"> </w:t>
      </w:r>
      <w:proofErr w:type="spellStart"/>
      <w:r>
        <w:t>relinquenda</w:t>
      </w:r>
      <w:proofErr w:type="spellEnd"/>
      <w:r>
        <w:t xml:space="preserve"> ô Rex; qui </w:t>
      </w:r>
      <w:proofErr w:type="spellStart"/>
      <w:r>
        <w:t>te</w:t>
      </w:r>
      <w:proofErr w:type="spellEnd"/>
      <w:r>
        <w:t xml:space="preserve"> </w:t>
      </w:r>
      <w:proofErr w:type="spellStart"/>
      <w:r>
        <w:t>ereptum</w:t>
      </w:r>
      <w:proofErr w:type="spellEnd"/>
      <w:r>
        <w:t xml:space="preserve"> </w:t>
      </w:r>
      <w:proofErr w:type="spellStart"/>
      <w:r>
        <w:t>cupiunt</w:t>
      </w:r>
      <w:proofErr w:type="spellEnd"/>
      <w:r>
        <w:t xml:space="preserve"> rebus </w:t>
      </w:r>
      <w:proofErr w:type="spellStart"/>
      <w:r>
        <w:t>humanis</w:t>
      </w:r>
      <w:proofErr w:type="spellEnd"/>
      <w:r>
        <w:t xml:space="preserve">: Nobis autem quid </w:t>
      </w:r>
      <w:proofErr w:type="spellStart"/>
      <w:r>
        <w:t>aliud</w:t>
      </w:r>
      <w:proofErr w:type="spellEnd"/>
      <w:r>
        <w:t xml:space="preserve"> </w:t>
      </w:r>
      <w:proofErr w:type="spellStart"/>
      <w:r>
        <w:t>restat</w:t>
      </w:r>
      <w:proofErr w:type="spellEnd"/>
      <w:r>
        <w:t xml:space="preserve"> in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impendentis</w:t>
      </w:r>
      <w:proofErr w:type="spellEnd"/>
      <w:r>
        <w:t xml:space="preserve">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atro</w:t>
      </w:r>
      <w:proofErr w:type="spellEnd"/>
      <w:r>
        <w:t xml:space="preserve">[40]citate </w:t>
      </w:r>
      <w:proofErr w:type="spellStart"/>
      <w:r>
        <w:t>praeter</w:t>
      </w:r>
      <w:proofErr w:type="spellEnd"/>
      <w:r>
        <w:t xml:space="preserve"> animi </w:t>
      </w:r>
      <w:proofErr w:type="spellStart"/>
      <w:r>
        <w:t>moestitiam</w:t>
      </w:r>
      <w:proofErr w:type="spellEnd"/>
      <w:r>
        <w:t xml:space="preserve">, </w:t>
      </w:r>
      <w:proofErr w:type="spellStart"/>
      <w:r>
        <w:t>squallorem</w:t>
      </w:r>
      <w:proofErr w:type="spellEnd"/>
      <w:r>
        <w:t xml:space="preserve">, et </w:t>
      </w:r>
      <w:proofErr w:type="spellStart"/>
      <w:r>
        <w:t>luctum</w:t>
      </w:r>
      <w:proofErr w:type="spellEnd"/>
      <w:r>
        <w:t>.</w:t>
      </w:r>
    </w:p>
    <w:p w14:paraId="10A03C65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Bona </w:t>
      </w:r>
      <w:proofErr w:type="spellStart"/>
      <w:r>
        <w:t>verba</w:t>
      </w:r>
      <w:proofErr w:type="spellEnd"/>
      <w:r>
        <w:t xml:space="preserve">, </w:t>
      </w:r>
      <w:proofErr w:type="spellStart"/>
      <w:r>
        <w:t>quaeso</w:t>
      </w:r>
      <w:proofErr w:type="spellEnd"/>
      <w:r>
        <w:t xml:space="preserve">, </w:t>
      </w:r>
      <w:proofErr w:type="spellStart"/>
      <w:r>
        <w:t>quò</w:t>
      </w:r>
      <w:proofErr w:type="spellEnd"/>
      <w:r>
        <w:t xml:space="preserve"> </w:t>
      </w:r>
      <w:proofErr w:type="spellStart"/>
      <w:r>
        <w:t>spectant</w:t>
      </w:r>
      <w:proofErr w:type="spellEnd"/>
      <w:r>
        <w:t xml:space="preserve"> </w:t>
      </w:r>
      <w:proofErr w:type="spellStart"/>
      <w:r>
        <w:t>istae</w:t>
      </w:r>
      <w:proofErr w:type="spellEnd"/>
      <w:r>
        <w:t xml:space="preserve"> </w:t>
      </w:r>
      <w:proofErr w:type="spellStart"/>
      <w:r>
        <w:t>quaerimoniae</w:t>
      </w:r>
      <w:proofErr w:type="spellEnd"/>
      <w:r>
        <w:t>?</w:t>
      </w:r>
    </w:p>
    <w:p w14:paraId="6E39A743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salutem</w:t>
      </w:r>
      <w:proofErr w:type="spellEnd"/>
      <w:r>
        <w:t xml:space="preserve"> ô Rex,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audis</w:t>
      </w:r>
      <w:proofErr w:type="spellEnd"/>
      <w:r>
        <w:t>.</w:t>
      </w:r>
    </w:p>
    <w:p w14:paraId="34D29480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Quomodo?</w:t>
      </w:r>
    </w:p>
    <w:p w14:paraId="0D97C05B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DARIACES.</w:t>
      </w:r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postrema </w:t>
      </w:r>
      <w:proofErr w:type="spellStart"/>
      <w:r>
        <w:t>calamitas</w:t>
      </w:r>
      <w:proofErr w:type="spellEnd"/>
      <w:r>
        <w:t xml:space="preserve"> </w:t>
      </w:r>
      <w:proofErr w:type="spellStart"/>
      <w:r>
        <w:t>impendet</w:t>
      </w:r>
      <w:proofErr w:type="spellEnd"/>
      <w:r>
        <w:t xml:space="preserve">, nisi </w:t>
      </w:r>
      <w:proofErr w:type="spellStart"/>
      <w:r>
        <w:t>tuus</w:t>
      </w:r>
      <w:proofErr w:type="spellEnd"/>
      <w:r>
        <w:t xml:space="preserve"> genius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malitiam</w:t>
      </w:r>
      <w:proofErr w:type="spellEnd"/>
      <w:r>
        <w:t xml:space="preserve">, </w:t>
      </w:r>
      <w:proofErr w:type="spellStart"/>
      <w:r>
        <w:t>telamque</w:t>
      </w:r>
      <w:proofErr w:type="spellEnd"/>
      <w:r>
        <w:t xml:space="preserve"> </w:t>
      </w:r>
      <w:proofErr w:type="spellStart"/>
      <w:r>
        <w:t>improbissimorum</w:t>
      </w:r>
      <w:proofErr w:type="spellEnd"/>
      <w:r>
        <w:t xml:space="preserve"> </w:t>
      </w:r>
      <w:proofErr w:type="spellStart"/>
      <w:r>
        <w:t>consiliorum</w:t>
      </w:r>
      <w:proofErr w:type="spellEnd"/>
      <w:r>
        <w:t xml:space="preserve"> </w:t>
      </w:r>
      <w:proofErr w:type="spellStart"/>
      <w:r>
        <w:t>praescindat</w:t>
      </w:r>
      <w:proofErr w:type="spellEnd"/>
      <w:r>
        <w:t>.</w:t>
      </w:r>
    </w:p>
    <w:p w14:paraId="11BB0BF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Male </w:t>
      </w:r>
      <w:proofErr w:type="spellStart"/>
      <w:r>
        <w:t>ominamini</w:t>
      </w:r>
      <w:proofErr w:type="spellEnd"/>
      <w:r>
        <w:t xml:space="preserve">. </w:t>
      </w:r>
      <w:proofErr w:type="spellStart"/>
      <w:r>
        <w:t>Reddita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rebus </w:t>
      </w:r>
      <w:proofErr w:type="spellStart"/>
      <w:r>
        <w:t>serenitas</w:t>
      </w:r>
      <w:proofErr w:type="spellEnd"/>
      <w:r>
        <w:t xml:space="preserve">, </w:t>
      </w:r>
      <w:proofErr w:type="spellStart"/>
      <w:r>
        <w:t>Hermenigildus</w:t>
      </w:r>
      <w:proofErr w:type="spellEnd"/>
      <w:r>
        <w:t xml:space="preserve"> </w:t>
      </w:r>
      <w:proofErr w:type="spellStart"/>
      <w:r>
        <w:t>rediit</w:t>
      </w:r>
      <w:proofErr w:type="spellEnd"/>
      <w:r>
        <w:t>.</w:t>
      </w:r>
    </w:p>
    <w:p w14:paraId="4FC709AD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Vtinam</w:t>
      </w:r>
      <w:proofErr w:type="spellEnd"/>
      <w:r>
        <w:t xml:space="preserve"> </w:t>
      </w:r>
      <w:proofErr w:type="spellStart"/>
      <w:r>
        <w:t>staret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in </w:t>
      </w:r>
      <w:proofErr w:type="spellStart"/>
      <w:r>
        <w:t>acie</w:t>
      </w:r>
      <w:proofErr w:type="spellEnd"/>
      <w:r>
        <w:t xml:space="preserve">, </w:t>
      </w:r>
      <w:proofErr w:type="spellStart"/>
      <w:r>
        <w:t>timeremus</w:t>
      </w:r>
      <w:proofErr w:type="spellEnd"/>
      <w:r>
        <w:t xml:space="preserve"> </w:t>
      </w:r>
      <w:proofErr w:type="spellStart"/>
      <w:r>
        <w:t>armatum</w:t>
      </w:r>
      <w:proofErr w:type="spellEnd"/>
      <w:r>
        <w:t xml:space="preserve">: sed </w:t>
      </w:r>
      <w:proofErr w:type="spellStart"/>
      <w:r>
        <w:t>sicam</w:t>
      </w:r>
      <w:proofErr w:type="spellEnd"/>
      <w:r>
        <w:t xml:space="preserve"> inter latera </w:t>
      </w:r>
      <w:proofErr w:type="spellStart"/>
      <w:r>
        <w:t>vibrantem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caueat</w:t>
      </w:r>
      <w:proofErr w:type="spellEnd"/>
      <w:r>
        <w:t>?</w:t>
      </w:r>
    </w:p>
    <w:p w14:paraId="21CB10DC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LEVIGIL.</w:t>
      </w:r>
      <w:r>
        <w:t xml:space="preserve"> </w:t>
      </w:r>
      <w:proofErr w:type="spellStart"/>
      <w:r>
        <w:t>Quorsum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? </w:t>
      </w:r>
      <w:proofErr w:type="spellStart"/>
      <w:r>
        <w:t>noui</w:t>
      </w:r>
      <w:proofErr w:type="spellEnd"/>
      <w:r>
        <w:t xml:space="preserve"> </w:t>
      </w:r>
      <w:proofErr w:type="spellStart"/>
      <w:r>
        <w:t>filii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, </w:t>
      </w:r>
      <w:proofErr w:type="spellStart"/>
      <w:r>
        <w:t>noui</w:t>
      </w:r>
      <w:proofErr w:type="spellEnd"/>
      <w:r>
        <w:t xml:space="preserve"> </w:t>
      </w:r>
      <w:proofErr w:type="spellStart"/>
      <w:r>
        <w:t>fidem</w:t>
      </w:r>
      <w:proofErr w:type="spellEnd"/>
      <w:r>
        <w:t>.</w:t>
      </w:r>
    </w:p>
    <w:p w14:paraId="065287B1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DARI.</w:t>
      </w:r>
      <w:r>
        <w:t xml:space="preserve"> Hei mihi </w:t>
      </w:r>
      <w:proofErr w:type="spellStart"/>
      <w:r>
        <w:t>misero</w:t>
      </w:r>
      <w:proofErr w:type="spellEnd"/>
      <w:r>
        <w:t xml:space="preserve"> et </w:t>
      </w:r>
      <w:proofErr w:type="spellStart"/>
      <w:r>
        <w:t>calamitoso</w:t>
      </w:r>
      <w:proofErr w:type="spellEnd"/>
      <w:r>
        <w:t xml:space="preserve">!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securum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foelicitas</w:t>
      </w:r>
      <w:proofErr w:type="spellEnd"/>
      <w:r>
        <w:t xml:space="preserve"> </w:t>
      </w:r>
      <w:proofErr w:type="spellStart"/>
      <w:r>
        <w:t>facit</w:t>
      </w:r>
      <w:proofErr w:type="spellEnd"/>
      <w:r>
        <w:t xml:space="preserve">. Sed rex </w:t>
      </w:r>
      <w:proofErr w:type="spellStart"/>
      <w:r>
        <w:t>permitte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de </w:t>
      </w:r>
      <w:proofErr w:type="spellStart"/>
      <w:r>
        <w:t>eo</w:t>
      </w:r>
      <w:proofErr w:type="spellEnd"/>
      <w:r>
        <w:t xml:space="preserve"> </w:t>
      </w:r>
      <w:proofErr w:type="spellStart"/>
      <w:r>
        <w:t>capite</w:t>
      </w:r>
      <w:proofErr w:type="spellEnd"/>
      <w:r>
        <w:t xml:space="preserve"> </w:t>
      </w:r>
      <w:proofErr w:type="spellStart"/>
      <w:r>
        <w:t>sollicitos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quo </w:t>
      </w:r>
      <w:proofErr w:type="spellStart"/>
      <w:r>
        <w:t>vno</w:t>
      </w:r>
      <w:proofErr w:type="spellEnd"/>
      <w:r>
        <w:t xml:space="preserve"> omnium vita </w:t>
      </w:r>
      <w:proofErr w:type="spellStart"/>
      <w:r>
        <w:t>continetur</w:t>
      </w:r>
      <w:proofErr w:type="spellEnd"/>
      <w:r>
        <w:t>.</w:t>
      </w:r>
    </w:p>
    <w:p w14:paraId="272C3485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LEVIGIL.</w:t>
      </w:r>
      <w:r>
        <w:t xml:space="preserve"> Si quid </w:t>
      </w:r>
      <w:proofErr w:type="spellStart"/>
      <w:r>
        <w:t>monstri</w:t>
      </w:r>
      <w:proofErr w:type="spellEnd"/>
      <w:r>
        <w:t xml:space="preserve"> alit </w:t>
      </w:r>
      <w:proofErr w:type="spellStart"/>
      <w:r>
        <w:t>noua</w:t>
      </w:r>
      <w:proofErr w:type="spellEnd"/>
      <w:r>
        <w:t xml:space="preserve"> con[41]</w:t>
      </w:r>
      <w:proofErr w:type="spellStart"/>
      <w:r>
        <w:t>spiratio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primum </w:t>
      </w:r>
      <w:proofErr w:type="spellStart"/>
      <w:r>
        <w:t>enarrate</w:t>
      </w:r>
      <w:proofErr w:type="spellEnd"/>
      <w:r>
        <w:t>.</w:t>
      </w:r>
    </w:p>
    <w:p w14:paraId="65E79407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Vis </w:t>
      </w:r>
      <w:proofErr w:type="spellStart"/>
      <w:r>
        <w:t>vno</w:t>
      </w:r>
      <w:proofErr w:type="spellEnd"/>
      <w:r>
        <w:t xml:space="preserve"> verbo </w:t>
      </w:r>
      <w:proofErr w:type="spellStart"/>
      <w:r>
        <w:t>dicam</w:t>
      </w:r>
      <w:proofErr w:type="spellEnd"/>
      <w:r>
        <w:t xml:space="preserve">? Romanus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 xml:space="preserve">, et </w:t>
      </w:r>
      <w:proofErr w:type="spellStart"/>
      <w:r>
        <w:t>eodem</w:t>
      </w:r>
      <w:proofErr w:type="spellEnd"/>
      <w:r>
        <w:t xml:space="preserve"> </w:t>
      </w:r>
      <w:proofErr w:type="spellStart"/>
      <w:r>
        <w:t>religionis</w:t>
      </w:r>
      <w:proofErr w:type="spellEnd"/>
      <w:r>
        <w:t xml:space="preserve"> </w:t>
      </w:r>
      <w:proofErr w:type="spellStart"/>
      <w:r>
        <w:t>sacramento</w:t>
      </w:r>
      <w:proofErr w:type="spellEnd"/>
      <w:r>
        <w:t xml:space="preserve"> cum tuis </w:t>
      </w:r>
      <w:proofErr w:type="spellStart"/>
      <w:r>
        <w:t>hostibus</w:t>
      </w:r>
      <w:proofErr w:type="spellEnd"/>
      <w:r>
        <w:t xml:space="preserve"> </w:t>
      </w:r>
      <w:proofErr w:type="spellStart"/>
      <w:r>
        <w:t>irretitus</w:t>
      </w:r>
      <w:proofErr w:type="spellEnd"/>
      <w:r>
        <w:t>.</w:t>
      </w:r>
    </w:p>
    <w:p w14:paraId="0026B5DA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LEVIGIL.</w:t>
      </w:r>
      <w:r>
        <w:t xml:space="preserve"> Latinus est.</w:t>
      </w:r>
    </w:p>
    <w:p w14:paraId="681B0F7C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Est.</w:t>
      </w:r>
    </w:p>
    <w:p w14:paraId="712DF717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LEVIGIL.</w:t>
      </w:r>
      <w:r>
        <w:t xml:space="preserve"> Romanorum </w:t>
      </w:r>
      <w:proofErr w:type="spellStart"/>
      <w:r>
        <w:t>ceremoniis</w:t>
      </w:r>
      <w:proofErr w:type="spellEnd"/>
      <w:r>
        <w:t xml:space="preserve"> </w:t>
      </w:r>
      <w:proofErr w:type="spellStart"/>
      <w:r>
        <w:t>initiatus</w:t>
      </w:r>
      <w:proofErr w:type="spellEnd"/>
      <w:r>
        <w:t>.</w:t>
      </w:r>
    </w:p>
    <w:p w14:paraId="0B6D1CED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DARI.</w:t>
      </w:r>
      <w:r>
        <w:t xml:space="preserve"> Ita </w:t>
      </w:r>
      <w:proofErr w:type="spellStart"/>
      <w:r>
        <w:t>est</w:t>
      </w:r>
      <w:proofErr w:type="spellEnd"/>
      <w:r>
        <w:t xml:space="preserve">: </w:t>
      </w:r>
      <w:proofErr w:type="spellStart"/>
      <w:r>
        <w:t>caetera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in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facilè</w:t>
      </w:r>
      <w:proofErr w:type="spellEnd"/>
      <w:r>
        <w:t xml:space="preserve"> venire </w:t>
      </w:r>
      <w:proofErr w:type="spellStart"/>
      <w:r>
        <w:t>possunt</w:t>
      </w:r>
      <w:proofErr w:type="spellEnd"/>
      <w:r>
        <w:t xml:space="preserve">, quorum sola </w:t>
      </w:r>
      <w:proofErr w:type="spellStart"/>
      <w:r>
        <w:t>recordatio</w:t>
      </w:r>
      <w:proofErr w:type="spellEnd"/>
      <w:r>
        <w:t xml:space="preserve"> </w:t>
      </w:r>
      <w:proofErr w:type="spellStart"/>
      <w:r>
        <w:t>confundit</w:t>
      </w:r>
      <w:proofErr w:type="spellEnd"/>
      <w:r>
        <w:t xml:space="preserve"> </w:t>
      </w:r>
      <w:proofErr w:type="spellStart"/>
      <w:r>
        <w:t>animum</w:t>
      </w:r>
      <w:proofErr w:type="spellEnd"/>
      <w:r>
        <w:t>.</w:t>
      </w:r>
    </w:p>
    <w:p w14:paraId="73FB7567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Quaenam</w:t>
      </w:r>
      <w:proofErr w:type="spellEnd"/>
      <w:r>
        <w:t xml:space="preserve"> </w:t>
      </w:r>
      <w:proofErr w:type="spellStart"/>
      <w:r>
        <w:t>illa</w:t>
      </w:r>
      <w:proofErr w:type="spellEnd"/>
      <w:r>
        <w:t>?</w:t>
      </w:r>
    </w:p>
    <w:p w14:paraId="10D3F14C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DARI.</w:t>
      </w:r>
      <w:r>
        <w:t xml:space="preserve"> </w:t>
      </w:r>
      <w:proofErr w:type="spellStart"/>
      <w:r>
        <w:t>Dicere</w:t>
      </w:r>
      <w:proofErr w:type="spellEnd"/>
      <w:r>
        <w:t xml:space="preserve"> </w:t>
      </w:r>
      <w:proofErr w:type="spellStart"/>
      <w:r>
        <w:t>exhorresco</w:t>
      </w:r>
      <w:proofErr w:type="spellEnd"/>
      <w:r>
        <w:t xml:space="preserve">. Per </w:t>
      </w:r>
      <w:proofErr w:type="spellStart"/>
      <w:r>
        <w:t>filii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caput </w:t>
      </w:r>
      <w:proofErr w:type="spellStart"/>
      <w:r>
        <w:t>hostes</w:t>
      </w:r>
      <w:proofErr w:type="spellEnd"/>
      <w:r>
        <w:t xml:space="preserve"> </w:t>
      </w:r>
      <w:proofErr w:type="spellStart"/>
      <w:r>
        <w:t>licitantur</w:t>
      </w:r>
      <w:proofErr w:type="spellEnd"/>
      <w:r>
        <w:t xml:space="preserve">, et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vident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 minus </w:t>
      </w:r>
      <w:proofErr w:type="spellStart"/>
      <w:r>
        <w:t>prosperè</w:t>
      </w:r>
      <w:proofErr w:type="spellEnd"/>
      <w:r>
        <w:t xml:space="preserve"> </w:t>
      </w:r>
      <w:proofErr w:type="spellStart"/>
      <w:r>
        <w:t>cessisse</w:t>
      </w:r>
      <w:proofErr w:type="spellEnd"/>
      <w:r>
        <w:t xml:space="preserve">, ad dolos </w:t>
      </w:r>
      <w:proofErr w:type="spellStart"/>
      <w:r>
        <w:t>confugiunt</w:t>
      </w:r>
      <w:proofErr w:type="spellEnd"/>
      <w:r>
        <w:t xml:space="preserve">, </w:t>
      </w:r>
      <w:proofErr w:type="spellStart"/>
      <w:r>
        <w:t>suadent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se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conciliatum</w:t>
      </w:r>
      <w:proofErr w:type="spellEnd"/>
      <w:r>
        <w:t xml:space="preserve"> </w:t>
      </w:r>
      <w:proofErr w:type="spellStart"/>
      <w:r>
        <w:t>fingat</w:t>
      </w:r>
      <w:proofErr w:type="spellEnd"/>
      <w:r>
        <w:t xml:space="preserve">, in </w:t>
      </w:r>
      <w:proofErr w:type="spellStart"/>
      <w:r>
        <w:t>aulam</w:t>
      </w:r>
      <w:proofErr w:type="spellEnd"/>
      <w:r>
        <w:t xml:space="preserve"> </w:t>
      </w:r>
      <w:proofErr w:type="spellStart"/>
      <w:r>
        <w:t>redeat</w:t>
      </w:r>
      <w:proofErr w:type="spellEnd"/>
      <w:r>
        <w:t xml:space="preserve">, in </w:t>
      </w:r>
      <w:proofErr w:type="spellStart"/>
      <w:r>
        <w:t>tuam</w:t>
      </w:r>
      <w:proofErr w:type="spellEnd"/>
      <w:r>
        <w:t xml:space="preserve"> se </w:t>
      </w:r>
      <w:proofErr w:type="spellStart"/>
      <w:r>
        <w:t>familiaritatem</w:t>
      </w:r>
      <w:proofErr w:type="spellEnd"/>
      <w:r>
        <w:t xml:space="preserve"> </w:t>
      </w:r>
      <w:proofErr w:type="spellStart"/>
      <w:r>
        <w:t>immergat</w:t>
      </w:r>
      <w:proofErr w:type="spellEnd"/>
      <w:r>
        <w:t xml:space="preserve">, </w:t>
      </w:r>
      <w:proofErr w:type="spellStart"/>
      <w:r>
        <w:t>tandemque</w:t>
      </w:r>
      <w:proofErr w:type="spellEnd"/>
      <w:r>
        <w:t xml:space="preserve"> </w:t>
      </w:r>
      <w:proofErr w:type="spellStart"/>
      <w:r>
        <w:t>vbi</w:t>
      </w:r>
      <w:proofErr w:type="spellEnd"/>
      <w:r>
        <w:t xml:space="preserve"> </w:t>
      </w:r>
      <w:proofErr w:type="spellStart"/>
      <w:r>
        <w:t>commodum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 </w:t>
      </w:r>
      <w:proofErr w:type="spellStart"/>
      <w:r>
        <w:t>vltimam</w:t>
      </w:r>
      <w:proofErr w:type="spellEnd"/>
      <w:r>
        <w:t xml:space="preserve"> </w:t>
      </w:r>
      <w:proofErr w:type="spellStart"/>
      <w:r>
        <w:t>aleam</w:t>
      </w:r>
      <w:proofErr w:type="spellEnd"/>
      <w:r>
        <w:t xml:space="preserve"> </w:t>
      </w:r>
      <w:proofErr w:type="spellStart"/>
      <w:r>
        <w:t>iaciat</w:t>
      </w:r>
      <w:proofErr w:type="spellEnd"/>
      <w:r>
        <w:t xml:space="preserve">, sic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 his </w:t>
      </w:r>
      <w:proofErr w:type="spellStart"/>
      <w:r>
        <w:t>litteris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intercepimus</w:t>
      </w:r>
      <w:proofErr w:type="spellEnd"/>
      <w:r>
        <w:t xml:space="preserve"> scriptum. Quid ad </w:t>
      </w:r>
      <w:proofErr w:type="spellStart"/>
      <w:r>
        <w:t>haec</w:t>
      </w:r>
      <w:proofErr w:type="spellEnd"/>
      <w:r>
        <w:t>?</w:t>
      </w:r>
    </w:p>
    <w:p w14:paraId="2DDCB445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PRIN. 2.</w:t>
      </w:r>
      <w:r>
        <w:t xml:space="preserve"> </w:t>
      </w:r>
      <w:proofErr w:type="spellStart"/>
      <w:r>
        <w:t>Equidem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mirari</w:t>
      </w:r>
      <w:proofErr w:type="spellEnd"/>
      <w:r>
        <w:t xml:space="preserve"> non pos[42]sum tam </w:t>
      </w:r>
      <w:proofErr w:type="spellStart"/>
      <w:r>
        <w:t>atrocem</w:t>
      </w:r>
      <w:proofErr w:type="spellEnd"/>
      <w:r>
        <w:t xml:space="preserve"> </w:t>
      </w:r>
      <w:proofErr w:type="spellStart"/>
      <w:r>
        <w:t>naturam</w:t>
      </w:r>
      <w:proofErr w:type="spellEnd"/>
      <w:r>
        <w:t xml:space="preserve">, tantis </w:t>
      </w:r>
      <w:proofErr w:type="spellStart"/>
      <w:r>
        <w:t>fictae</w:t>
      </w:r>
      <w:proofErr w:type="spellEnd"/>
      <w:r>
        <w:t xml:space="preserve"> </w:t>
      </w:r>
      <w:proofErr w:type="spellStart"/>
      <w:r>
        <w:t>humanitatis</w:t>
      </w:r>
      <w:proofErr w:type="spellEnd"/>
      <w:r>
        <w:t xml:space="preserve"> </w:t>
      </w:r>
      <w:proofErr w:type="spellStart"/>
      <w:r>
        <w:t>conditam</w:t>
      </w:r>
      <w:proofErr w:type="spellEnd"/>
      <w:r>
        <w:t xml:space="preserve"> </w:t>
      </w:r>
      <w:proofErr w:type="spellStart"/>
      <w:r>
        <w:t>lenimentis</w:t>
      </w:r>
      <w:proofErr w:type="spellEnd"/>
      <w:r>
        <w:t xml:space="preserve">, sed ne quid in hac re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consideratè</w:t>
      </w:r>
      <w:proofErr w:type="spellEnd"/>
      <w:r>
        <w:t xml:space="preserve"> </w:t>
      </w:r>
      <w:proofErr w:type="spellStart"/>
      <w:r>
        <w:t>subrepat</w:t>
      </w:r>
      <w:proofErr w:type="spellEnd"/>
      <w:r>
        <w:t xml:space="preserve">, </w:t>
      </w:r>
      <w:proofErr w:type="spellStart"/>
      <w:r>
        <w:t>censeo</w:t>
      </w:r>
      <w:proofErr w:type="spellEnd"/>
      <w:r>
        <w:t xml:space="preserve"> ô Rex </w:t>
      </w:r>
      <w:proofErr w:type="spellStart"/>
      <w:r>
        <w:t>vt</w:t>
      </w:r>
      <w:proofErr w:type="spellEnd"/>
      <w:r>
        <w:t xml:space="preserve"> </w:t>
      </w:r>
      <w:proofErr w:type="spellStart"/>
      <w:r>
        <w:t>filium</w:t>
      </w:r>
      <w:proofErr w:type="spellEnd"/>
      <w:r>
        <w:t xml:space="preserve"> </w:t>
      </w:r>
      <w:proofErr w:type="spellStart"/>
      <w:r>
        <w:t>quamprimum</w:t>
      </w:r>
      <w:proofErr w:type="spellEnd"/>
      <w:r>
        <w:t xml:space="preserve"> </w:t>
      </w:r>
      <w:proofErr w:type="spellStart"/>
      <w:r>
        <w:t>accersiri</w:t>
      </w:r>
      <w:proofErr w:type="spellEnd"/>
      <w:r>
        <w:t xml:space="preserve"> </w:t>
      </w:r>
      <w:proofErr w:type="spellStart"/>
      <w:r>
        <w:t>iubeas</w:t>
      </w:r>
      <w:proofErr w:type="spellEnd"/>
      <w:r>
        <w:t xml:space="preserve">, et ab </w:t>
      </w:r>
      <w:proofErr w:type="spellStart"/>
      <w:r>
        <w:t>eo</w:t>
      </w:r>
      <w:proofErr w:type="spellEnd"/>
      <w:r>
        <w:t xml:space="preserve"> qua </w:t>
      </w:r>
      <w:proofErr w:type="spellStart"/>
      <w:r>
        <w:t>poteris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expisceris</w:t>
      </w:r>
      <w:proofErr w:type="spellEnd"/>
      <w:r>
        <w:t xml:space="preserve"> an </w:t>
      </w:r>
      <w:proofErr w:type="spellStart"/>
      <w:r>
        <w:t>vere</w:t>
      </w:r>
      <w:proofErr w:type="spellEnd"/>
      <w:r>
        <w:t xml:space="preserve"> </w:t>
      </w:r>
      <w:proofErr w:type="spellStart"/>
      <w:r>
        <w:t>Christianis</w:t>
      </w:r>
      <w:proofErr w:type="spellEnd"/>
      <w:r>
        <w:t xml:space="preserve"> </w:t>
      </w:r>
      <w:proofErr w:type="spellStart"/>
      <w:r>
        <w:t>sacris</w:t>
      </w:r>
      <w:proofErr w:type="spellEnd"/>
      <w:r>
        <w:t xml:space="preserve"> se </w:t>
      </w:r>
      <w:proofErr w:type="spellStart"/>
      <w:r>
        <w:t>addixerit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iniussu</w:t>
      </w:r>
      <w:proofErr w:type="spellEnd"/>
      <w:r>
        <w:t xml:space="preserve"> </w:t>
      </w:r>
      <w:proofErr w:type="spellStart"/>
      <w:r>
        <w:t>fecerit</w:t>
      </w:r>
      <w:proofErr w:type="spellEnd"/>
      <w:r>
        <w:t xml:space="preserve"> quid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debeas</w:t>
      </w:r>
      <w:proofErr w:type="spellEnd"/>
      <w:r>
        <w:t xml:space="preserve"> in hoc </w:t>
      </w:r>
      <w:proofErr w:type="spellStart"/>
      <w:r>
        <w:t>negotio</w:t>
      </w:r>
      <w:proofErr w:type="spellEnd"/>
      <w:r>
        <w:t xml:space="preserve"> </w:t>
      </w:r>
      <w:proofErr w:type="spellStart"/>
      <w:r>
        <w:t>paterna</w:t>
      </w:r>
      <w:proofErr w:type="spellEnd"/>
      <w:r>
        <w:t xml:space="preserve"> </w:t>
      </w:r>
      <w:proofErr w:type="spellStart"/>
      <w:r>
        <w:t>authoritas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admonet</w:t>
      </w:r>
      <w:proofErr w:type="spellEnd"/>
      <w:r>
        <w:t>.</w:t>
      </w:r>
    </w:p>
    <w:p w14:paraId="06FC95BC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Ite, </w:t>
      </w:r>
      <w:proofErr w:type="spellStart"/>
      <w:r>
        <w:t>euocate</w:t>
      </w:r>
      <w:proofErr w:type="spellEnd"/>
      <w:r>
        <w:t xml:space="preserve"> </w:t>
      </w:r>
      <w:proofErr w:type="spellStart"/>
      <w:r>
        <w:t>Hermenigildum</w:t>
      </w:r>
      <w:proofErr w:type="spellEnd"/>
      <w:r>
        <w:t>.</w:t>
      </w:r>
    </w:p>
    <w:p w14:paraId="2308F888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DARIA.</w:t>
      </w:r>
      <w:r>
        <w:t xml:space="preserve"> </w:t>
      </w:r>
      <w:proofErr w:type="spellStart"/>
      <w:r>
        <w:t>Permitte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ô Rex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discedere</w:t>
      </w:r>
      <w:proofErr w:type="spellEnd"/>
      <w:r>
        <w:t xml:space="preserve">, nihil </w:t>
      </w:r>
      <w:proofErr w:type="spellStart"/>
      <w:r>
        <w:t>enim</w:t>
      </w:r>
      <w:proofErr w:type="spellEnd"/>
      <w:r>
        <w:t xml:space="preserve"> opus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aduersarios</w:t>
      </w:r>
      <w:proofErr w:type="spellEnd"/>
      <w:r>
        <w:t xml:space="preserve"> </w:t>
      </w:r>
      <w:proofErr w:type="spellStart"/>
      <w:r>
        <w:t>agnoscat</w:t>
      </w:r>
      <w:proofErr w:type="spellEnd"/>
      <w:r>
        <w:t>.</w:t>
      </w:r>
    </w:p>
    <w:p w14:paraId="2A334BD4" w14:textId="77777777" w:rsidR="009C4746" w:rsidRDefault="009C4746">
      <w:pPr>
        <w:spacing w:after="0"/>
      </w:pPr>
    </w:p>
    <w:p w14:paraId="0CF0D65E" w14:textId="77777777" w:rsidR="009C4746" w:rsidRDefault="00F4404A">
      <w:pPr>
        <w:spacing w:after="0"/>
        <w:jc w:val="center"/>
        <w:rPr>
          <w:i/>
        </w:rPr>
      </w:pPr>
      <w:r>
        <w:rPr>
          <w:i/>
        </w:rPr>
        <w:t xml:space="preserve">LEVIGILDVS EVOCATVM HERMENIGILDVM ACERBE </w:t>
      </w:r>
      <w:proofErr w:type="spellStart"/>
      <w:r>
        <w:rPr>
          <w:i/>
        </w:rPr>
        <w:t>increpat</w:t>
      </w:r>
      <w:proofErr w:type="spellEnd"/>
      <w:r>
        <w:rPr>
          <w:i/>
        </w:rPr>
        <w:t xml:space="preserve">, et in vincula </w:t>
      </w:r>
      <w:proofErr w:type="spellStart"/>
      <w:r>
        <w:rPr>
          <w:i/>
        </w:rPr>
        <w:t>coniicit</w:t>
      </w:r>
      <w:proofErr w:type="spellEnd"/>
      <w:r>
        <w:rPr>
          <w:i/>
        </w:rPr>
        <w:t>.</w:t>
      </w:r>
    </w:p>
    <w:p w14:paraId="0E5C792B" w14:textId="77777777" w:rsidR="009C4746" w:rsidRDefault="009C4746">
      <w:pPr>
        <w:spacing w:after="0"/>
      </w:pPr>
    </w:p>
    <w:p w14:paraId="0CA10FC3" w14:textId="77777777" w:rsidR="009C4746" w:rsidRDefault="00F4404A">
      <w:pPr>
        <w:spacing w:after="0"/>
        <w:jc w:val="both"/>
      </w:pPr>
      <w:proofErr w:type="spellStart"/>
      <w:r>
        <w:t>Nefarium</w:t>
      </w:r>
      <w:proofErr w:type="spellEnd"/>
      <w:r>
        <w:t xml:space="preserve">; audax, </w:t>
      </w:r>
      <w:proofErr w:type="spellStart"/>
      <w:r>
        <w:t>execrandum</w:t>
      </w:r>
      <w:proofErr w:type="spellEnd"/>
      <w:r>
        <w:t xml:space="preserve"> caput, </w:t>
      </w:r>
      <w:proofErr w:type="spellStart"/>
      <w:r>
        <w:t>dic</w:t>
      </w:r>
      <w:proofErr w:type="spellEnd"/>
      <w:r>
        <w:t xml:space="preserve"> quo tandem </w:t>
      </w:r>
      <w:proofErr w:type="spellStart"/>
      <w:r>
        <w:t>pretio</w:t>
      </w:r>
      <w:proofErr w:type="spellEnd"/>
      <w:r>
        <w:t xml:space="preserve"> parentis tui </w:t>
      </w:r>
      <w:proofErr w:type="spellStart"/>
      <w:r>
        <w:t>sanguinem</w:t>
      </w:r>
      <w:proofErr w:type="spellEnd"/>
      <w:r>
        <w:t xml:space="preserve"> </w:t>
      </w:r>
      <w:proofErr w:type="spellStart"/>
      <w:r>
        <w:t>hostibus</w:t>
      </w:r>
      <w:proofErr w:type="spellEnd"/>
      <w:r>
        <w:t xml:space="preserve"> </w:t>
      </w:r>
      <w:proofErr w:type="spellStart"/>
      <w:r>
        <w:t>addixisti</w:t>
      </w:r>
      <w:proofErr w:type="spellEnd"/>
      <w:r>
        <w:t xml:space="preserve">? Ego </w:t>
      </w:r>
      <w:proofErr w:type="spellStart"/>
      <w:r>
        <w:t>te</w:t>
      </w:r>
      <w:proofErr w:type="spellEnd"/>
      <w:r>
        <w:t xml:space="preserve"> ab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iacente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inclinata</w:t>
      </w:r>
      <w:proofErr w:type="spellEnd"/>
      <w:r>
        <w:t xml:space="preserve"> </w:t>
      </w:r>
      <w:proofErr w:type="spellStart"/>
      <w:r>
        <w:t>fortunaad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laetam</w:t>
      </w:r>
      <w:proofErr w:type="spellEnd"/>
      <w:r>
        <w:t xml:space="preserve"> et </w:t>
      </w:r>
      <w:proofErr w:type="spellStart"/>
      <w:r>
        <w:t>illustrem</w:t>
      </w:r>
      <w:proofErr w:type="spellEnd"/>
      <w:r>
        <w:t xml:space="preserve"> </w:t>
      </w:r>
      <w:proofErr w:type="spellStart"/>
      <w:r>
        <w:t>extuli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qui me </w:t>
      </w:r>
      <w:proofErr w:type="spellStart"/>
      <w:r>
        <w:t>calcibus</w:t>
      </w:r>
      <w:proofErr w:type="spellEnd"/>
      <w:r>
        <w:t xml:space="preserve"> </w:t>
      </w:r>
      <w:proofErr w:type="spellStart"/>
      <w:r>
        <w:t>proculcaret</w:t>
      </w:r>
      <w:proofErr w:type="spellEnd"/>
      <w:r>
        <w:t xml:space="preserve">? Ego </w:t>
      </w:r>
      <w:proofErr w:type="spellStart"/>
      <w:r>
        <w:t>te</w:t>
      </w:r>
      <w:proofErr w:type="spellEnd"/>
      <w:r>
        <w:t xml:space="preserve"> [43] </w:t>
      </w:r>
      <w:proofErr w:type="spellStart"/>
      <w:r>
        <w:t>miserum</w:t>
      </w:r>
      <w:proofErr w:type="spellEnd"/>
      <w:r>
        <w:t xml:space="preserve">, </w:t>
      </w:r>
      <w:proofErr w:type="spellStart"/>
      <w:r>
        <w:t>vagum</w:t>
      </w:r>
      <w:proofErr w:type="spellEnd"/>
      <w:r>
        <w:t xml:space="preserve">, </w:t>
      </w:r>
      <w:proofErr w:type="spellStart"/>
      <w:r>
        <w:t>naufragum</w:t>
      </w:r>
      <w:proofErr w:type="spellEnd"/>
      <w:r>
        <w:t xml:space="preserve"> </w:t>
      </w:r>
      <w:proofErr w:type="spellStart"/>
      <w:r>
        <w:t>meo</w:t>
      </w:r>
      <w:proofErr w:type="spellEnd"/>
      <w:r>
        <w:t xml:space="preserve"> </w:t>
      </w:r>
      <w:proofErr w:type="spellStart"/>
      <w:r>
        <w:t>sinu</w:t>
      </w:r>
      <w:proofErr w:type="spellEnd"/>
      <w:r>
        <w:t xml:space="preserve"> </w:t>
      </w:r>
      <w:proofErr w:type="spellStart"/>
      <w:r>
        <w:t>excepi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exsecta</w:t>
      </w:r>
      <w:proofErr w:type="spellEnd"/>
      <w:r>
        <w:t xml:space="preserve"> </w:t>
      </w:r>
      <w:proofErr w:type="spellStart"/>
      <w:r>
        <w:t>praecordiorum</w:t>
      </w:r>
      <w:proofErr w:type="spellEnd"/>
      <w:r>
        <w:t xml:space="preserve"> </w:t>
      </w:r>
      <w:proofErr w:type="spellStart"/>
      <w:r>
        <w:lastRenderedPageBreak/>
        <w:t>vitalia</w:t>
      </w:r>
      <w:proofErr w:type="spellEnd"/>
      <w:r>
        <w:t xml:space="preserve"> </w:t>
      </w:r>
      <w:proofErr w:type="spellStart"/>
      <w:r>
        <w:t>vnguibus</w:t>
      </w:r>
      <w:proofErr w:type="spellEnd"/>
      <w:r>
        <w:t xml:space="preserve"> </w:t>
      </w:r>
      <w:proofErr w:type="spellStart"/>
      <w:r>
        <w:t>reuelleres</w:t>
      </w:r>
      <w:proofErr w:type="spellEnd"/>
      <w:r>
        <w:t xml:space="preserve">? Ego inter </w:t>
      </w:r>
      <w:proofErr w:type="spellStart"/>
      <w:r>
        <w:t>istas</w:t>
      </w:r>
      <w:proofErr w:type="spellEnd"/>
      <w:r>
        <w:t xml:space="preserve"> </w:t>
      </w:r>
      <w:proofErr w:type="spellStart"/>
      <w:r>
        <w:t>epulas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penè</w:t>
      </w:r>
      <w:proofErr w:type="spellEnd"/>
      <w:r>
        <w:t xml:space="preserve"> mihi </w:t>
      </w:r>
      <w:proofErr w:type="spellStart"/>
      <w:r>
        <w:t>vltimae</w:t>
      </w:r>
      <w:proofErr w:type="spellEnd"/>
      <w:r>
        <w:t xml:space="preserve"> </w:t>
      </w:r>
      <w:proofErr w:type="spellStart"/>
      <w:r>
        <w:t>fuerunt</w:t>
      </w:r>
      <w:proofErr w:type="spellEnd"/>
      <w:r>
        <w:t xml:space="preserve">, </w:t>
      </w:r>
      <w:proofErr w:type="spellStart"/>
      <w:r>
        <w:t>vota</w:t>
      </w:r>
      <w:proofErr w:type="spellEnd"/>
      <w:r>
        <w:t xml:space="preserve"> </w:t>
      </w:r>
      <w:proofErr w:type="spellStart"/>
      <w:r>
        <w:t>coelestibus</w:t>
      </w:r>
      <w:proofErr w:type="spellEnd"/>
      <w:r>
        <w:t xml:space="preserve"> pro </w:t>
      </w:r>
      <w:proofErr w:type="spellStart"/>
      <w:r>
        <w:t>tua</w:t>
      </w:r>
      <w:proofErr w:type="spellEnd"/>
      <w:r>
        <w:t xml:space="preserve"> salute </w:t>
      </w:r>
      <w:proofErr w:type="spellStart"/>
      <w:r>
        <w:t>reddidi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me </w:t>
      </w:r>
      <w:proofErr w:type="spellStart"/>
      <w:r>
        <w:t>reddentem</w:t>
      </w:r>
      <w:proofErr w:type="spellEnd"/>
      <w:r>
        <w:t xml:space="preserve"> </w:t>
      </w:r>
      <w:proofErr w:type="spellStart"/>
      <w:r>
        <w:t>incussi</w:t>
      </w:r>
      <w:proofErr w:type="spellEnd"/>
      <w:r>
        <w:t xml:space="preserve"> in </w:t>
      </w:r>
      <w:proofErr w:type="spellStart"/>
      <w:r>
        <w:t>paternas</w:t>
      </w:r>
      <w:proofErr w:type="spellEnd"/>
      <w:r>
        <w:t xml:space="preserve"> à </w:t>
      </w:r>
      <w:proofErr w:type="spellStart"/>
      <w:r>
        <w:t>te</w:t>
      </w:r>
      <w:proofErr w:type="spellEnd"/>
      <w:r>
        <w:t xml:space="preserve"> </w:t>
      </w:r>
      <w:proofErr w:type="spellStart"/>
      <w:r>
        <w:t>ceruices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ipsi</w:t>
      </w:r>
      <w:proofErr w:type="spellEnd"/>
      <w:r>
        <w:t xml:space="preserve"> penates </w:t>
      </w:r>
      <w:proofErr w:type="spellStart"/>
      <w:r>
        <w:t>sepelirent</w:t>
      </w:r>
      <w:proofErr w:type="spellEnd"/>
      <w:r>
        <w:t xml:space="preserve">?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Barbaria</w:t>
      </w:r>
      <w:proofErr w:type="spellEnd"/>
      <w:r>
        <w:t xml:space="preserve"> </w:t>
      </w:r>
      <w:proofErr w:type="spellStart"/>
      <w:r>
        <w:t>is</w:t>
      </w:r>
      <w:r>
        <w:t>tud</w:t>
      </w:r>
      <w:proofErr w:type="spellEnd"/>
      <w:r>
        <w:t xml:space="preserve"> pectus </w:t>
      </w:r>
      <w:proofErr w:type="spellStart"/>
      <w:r>
        <w:t>finxit</w:t>
      </w:r>
      <w:proofErr w:type="spellEnd"/>
      <w:r>
        <w:t xml:space="preserve">? Quis </w:t>
      </w:r>
      <w:proofErr w:type="spellStart"/>
      <w:r>
        <w:t>Laestrygo</w:t>
      </w:r>
      <w:proofErr w:type="spellEnd"/>
      <w:r>
        <w:t xml:space="preserve"> </w:t>
      </w:r>
      <w:proofErr w:type="spellStart"/>
      <w:r>
        <w:t>deformauit</w:t>
      </w:r>
      <w:proofErr w:type="spellEnd"/>
      <w:r>
        <w:t xml:space="preserve">? </w:t>
      </w:r>
      <w:proofErr w:type="spellStart"/>
      <w:r>
        <w:t>Quae</w:t>
      </w:r>
      <w:proofErr w:type="spellEnd"/>
      <w:r>
        <w:t xml:space="preserve"> Colchis </w:t>
      </w:r>
      <w:proofErr w:type="spellStart"/>
      <w:r>
        <w:t>flagitio</w:t>
      </w:r>
      <w:proofErr w:type="spellEnd"/>
      <w:r>
        <w:t xml:space="preserve">, </w:t>
      </w:r>
      <w:proofErr w:type="spellStart"/>
      <w:r>
        <w:t>scelere</w:t>
      </w:r>
      <w:proofErr w:type="spellEnd"/>
      <w:r>
        <w:t xml:space="preserve">, </w:t>
      </w:r>
      <w:proofErr w:type="spellStart"/>
      <w:r>
        <w:t>perfidia</w:t>
      </w:r>
      <w:proofErr w:type="spellEnd"/>
      <w:r>
        <w:t xml:space="preserve"> </w:t>
      </w:r>
      <w:proofErr w:type="spellStart"/>
      <w:r>
        <w:t>pestiferis</w:t>
      </w:r>
      <w:proofErr w:type="spellEnd"/>
      <w:r>
        <w:t xml:space="preserve"> </w:t>
      </w:r>
      <w:proofErr w:type="spellStart"/>
      <w:r>
        <w:t>venenis</w:t>
      </w:r>
      <w:proofErr w:type="spellEnd"/>
      <w:r>
        <w:t xml:space="preserve"> </w:t>
      </w:r>
      <w:proofErr w:type="spellStart"/>
      <w:r>
        <w:t>infecit</w:t>
      </w:r>
      <w:proofErr w:type="spellEnd"/>
      <w:r>
        <w:t>?</w:t>
      </w:r>
    </w:p>
    <w:p w14:paraId="19E6549A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Quid </w:t>
      </w:r>
      <w:proofErr w:type="spellStart"/>
      <w:r>
        <w:t>feci</w:t>
      </w:r>
      <w:proofErr w:type="spellEnd"/>
      <w:r>
        <w:t xml:space="preserve"> pater?</w:t>
      </w:r>
    </w:p>
    <w:p w14:paraId="34486A98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Innocentissimum</w:t>
      </w:r>
      <w:proofErr w:type="spellEnd"/>
      <w:r>
        <w:t xml:space="preserve"> caput, quid </w:t>
      </w:r>
      <w:proofErr w:type="spellStart"/>
      <w:r>
        <w:t>fecerit</w:t>
      </w:r>
      <w:proofErr w:type="spellEnd"/>
      <w:r>
        <w:t xml:space="preserve"> </w:t>
      </w:r>
      <w:proofErr w:type="spellStart"/>
      <w:r>
        <w:t>rogat</w:t>
      </w:r>
      <w:proofErr w:type="spellEnd"/>
      <w:r>
        <w:t xml:space="preserve">, et cum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interfecerit</w:t>
      </w:r>
      <w:proofErr w:type="spellEnd"/>
    </w:p>
    <w:p w14:paraId="592E0A1B" w14:textId="77777777" w:rsidR="009C4746" w:rsidRDefault="00F4404A">
      <w:pPr>
        <w:spacing w:after="0"/>
        <w:jc w:val="both"/>
      </w:pPr>
      <w:r>
        <w:t xml:space="preserve">se </w:t>
      </w:r>
      <w:proofErr w:type="spellStart"/>
      <w:r>
        <w:t>innoxium</w:t>
      </w:r>
      <w:proofErr w:type="spellEnd"/>
      <w:r>
        <w:t xml:space="preserve"> </w:t>
      </w:r>
      <w:proofErr w:type="spellStart"/>
      <w:r>
        <w:t>putat</w:t>
      </w:r>
      <w:proofErr w:type="spellEnd"/>
      <w:r>
        <w:t>.</w:t>
      </w:r>
    </w:p>
    <w:p w14:paraId="5646932F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Pater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possem</w:t>
      </w:r>
      <w:proofErr w:type="spellEnd"/>
      <w:r>
        <w:t xml:space="preserve"> </w:t>
      </w:r>
      <w:proofErr w:type="spellStart"/>
      <w:r>
        <w:t>diuinare</w:t>
      </w:r>
      <w:proofErr w:type="spellEnd"/>
      <w:r>
        <w:t xml:space="preserve">, </w:t>
      </w:r>
      <w:proofErr w:type="spellStart"/>
      <w:r>
        <w:t>scirem</w:t>
      </w:r>
      <w:proofErr w:type="spellEnd"/>
      <w:r>
        <w:t xml:space="preserve"> quid </w:t>
      </w:r>
      <w:proofErr w:type="spellStart"/>
      <w:r>
        <w:t>velles</w:t>
      </w:r>
      <w:proofErr w:type="spellEnd"/>
      <w:r>
        <w:t xml:space="preserve">? quid </w:t>
      </w:r>
      <w:proofErr w:type="spellStart"/>
      <w:r>
        <w:t>accusares</w:t>
      </w:r>
      <w:proofErr w:type="spellEnd"/>
      <w:r>
        <w:t xml:space="preserve">? </w:t>
      </w:r>
      <w:proofErr w:type="spellStart"/>
      <w:r>
        <w:t>nunc</w:t>
      </w:r>
      <w:proofErr w:type="spellEnd"/>
      <w:r>
        <w:t xml:space="preserve"> autem </w:t>
      </w:r>
      <w:proofErr w:type="spellStart"/>
      <w:r>
        <w:t>quia</w:t>
      </w:r>
      <w:proofErr w:type="spellEnd"/>
      <w:r>
        <w:t xml:space="preserve"> nihil </w:t>
      </w:r>
      <w:proofErr w:type="spellStart"/>
      <w:r>
        <w:t>aliud</w:t>
      </w:r>
      <w:proofErr w:type="spellEnd"/>
      <w:r>
        <w:t xml:space="preserve"> in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tacebimus</w:t>
      </w:r>
      <w:proofErr w:type="spellEnd"/>
      <w:r>
        <w:t xml:space="preserve">,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necesse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moriemur</w:t>
      </w:r>
      <w:proofErr w:type="spellEnd"/>
    </w:p>
    <w:p w14:paraId="6C89690F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Videte </w:t>
      </w:r>
      <w:proofErr w:type="spellStart"/>
      <w:r>
        <w:t>istam</w:t>
      </w:r>
      <w:proofErr w:type="spellEnd"/>
      <w:r>
        <w:t xml:space="preserve"> </w:t>
      </w:r>
      <w:proofErr w:type="spellStart"/>
      <w:r>
        <w:t>frontem</w:t>
      </w:r>
      <w:proofErr w:type="spellEnd"/>
      <w:r>
        <w:t xml:space="preserve"> </w:t>
      </w:r>
      <w:proofErr w:type="spellStart"/>
      <w:r>
        <w:t>politam</w:t>
      </w:r>
      <w:proofErr w:type="spellEnd"/>
      <w:r>
        <w:t xml:space="preserve">, </w:t>
      </w:r>
      <w:proofErr w:type="spellStart"/>
      <w:r>
        <w:t>istos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venustulos</w:t>
      </w:r>
      <w:proofErr w:type="spellEnd"/>
      <w:r>
        <w:t xml:space="preserve">, </w:t>
      </w:r>
      <w:proofErr w:type="spellStart"/>
      <w:r>
        <w:t>candidulos</w:t>
      </w:r>
      <w:proofErr w:type="spellEnd"/>
      <w:r>
        <w:t xml:space="preserve"> </w:t>
      </w:r>
      <w:proofErr w:type="spellStart"/>
      <w:r>
        <w:t>dentes</w:t>
      </w:r>
      <w:proofErr w:type="spellEnd"/>
      <w:r>
        <w:t xml:space="preserve">, </w:t>
      </w:r>
      <w:proofErr w:type="spellStart"/>
      <w:r>
        <w:t>cerussatas</w:t>
      </w:r>
      <w:proofErr w:type="spellEnd"/>
      <w:r>
        <w:t xml:space="preserve"> </w:t>
      </w:r>
      <w:proofErr w:type="spellStart"/>
      <w:r>
        <w:t>genas</w:t>
      </w:r>
      <w:proofErr w:type="spellEnd"/>
      <w:r>
        <w:t xml:space="preserve">; </w:t>
      </w:r>
      <w:proofErr w:type="spellStart"/>
      <w:r>
        <w:t>mollitudinem</w:t>
      </w:r>
      <w:proofErr w:type="spellEnd"/>
      <w:r>
        <w:t xml:space="preserve"> corporis, </w:t>
      </w:r>
      <w:proofErr w:type="spellStart"/>
      <w:r>
        <w:t>lenitudinem</w:t>
      </w:r>
      <w:proofErr w:type="spellEnd"/>
      <w:r>
        <w:t xml:space="preserve"> </w:t>
      </w:r>
      <w:proofErr w:type="spellStart"/>
      <w:r>
        <w:t>sermonis</w:t>
      </w:r>
      <w:proofErr w:type="spellEnd"/>
      <w:r>
        <w:t xml:space="preserve">, me </w:t>
      </w:r>
      <w:proofErr w:type="spellStart"/>
      <w:r>
        <w:t>miserum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me </w:t>
      </w:r>
      <w:proofErr w:type="spellStart"/>
      <w:r>
        <w:t>deceperunt</w:t>
      </w:r>
      <w:proofErr w:type="spellEnd"/>
      <w:r>
        <w:t xml:space="preserve">. </w:t>
      </w:r>
      <w:proofErr w:type="spellStart"/>
      <w:r>
        <w:t>Nesciebam</w:t>
      </w:r>
      <w:proofErr w:type="spellEnd"/>
      <w:r>
        <w:t xml:space="preserve"> quantum tam </w:t>
      </w:r>
      <w:proofErr w:type="spellStart"/>
      <w:r>
        <w:t>blanda</w:t>
      </w:r>
      <w:proofErr w:type="spellEnd"/>
      <w:r>
        <w:t xml:space="preserve"> </w:t>
      </w:r>
      <w:proofErr w:type="spellStart"/>
      <w:r>
        <w:t>specte</w:t>
      </w:r>
      <w:proofErr w:type="spellEnd"/>
      <w:r>
        <w:t xml:space="preserve"> </w:t>
      </w:r>
      <w:proofErr w:type="spellStart"/>
      <w:r>
        <w:t>monstri</w:t>
      </w:r>
      <w:proofErr w:type="spellEnd"/>
      <w:r>
        <w:t xml:space="preserve"> </w:t>
      </w:r>
      <w:proofErr w:type="spellStart"/>
      <w:r>
        <w:t>tegeret</w:t>
      </w:r>
      <w:proofErr w:type="spellEnd"/>
      <w:r>
        <w:t>.</w:t>
      </w:r>
    </w:p>
    <w:p w14:paraId="6E904F5F" w14:textId="77777777" w:rsidR="009C4746" w:rsidRDefault="00F4404A">
      <w:pPr>
        <w:spacing w:after="0"/>
        <w:jc w:val="both"/>
      </w:pPr>
      <w:r>
        <w:t>[44]</w:t>
      </w:r>
      <w:r>
        <w:tab/>
      </w:r>
      <w:r>
        <w:rPr>
          <w:i/>
        </w:rPr>
        <w:t>HERM.</w:t>
      </w:r>
      <w:r>
        <w:t xml:space="preserve"> Facile </w:t>
      </w:r>
      <w:proofErr w:type="spellStart"/>
      <w:r>
        <w:t>est</w:t>
      </w:r>
      <w:proofErr w:type="spellEnd"/>
      <w:r>
        <w:t xml:space="preserve">, ô Rex </w:t>
      </w:r>
      <w:proofErr w:type="spellStart"/>
      <w:r>
        <w:t>vincere</w:t>
      </w:r>
      <w:proofErr w:type="spellEnd"/>
      <w:r>
        <w:t xml:space="preserve"> non </w:t>
      </w:r>
      <w:proofErr w:type="spellStart"/>
      <w:r>
        <w:t>repugnantem</w:t>
      </w:r>
      <w:proofErr w:type="spellEnd"/>
      <w:r>
        <w:t>.</w:t>
      </w:r>
    </w:p>
    <w:p w14:paraId="3141D125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Repugna</w:t>
      </w:r>
      <w:proofErr w:type="spellEnd"/>
      <w:r>
        <w:t xml:space="preserve"> </w:t>
      </w:r>
      <w:proofErr w:type="spellStart"/>
      <w:r>
        <w:t>degener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potes</w:t>
      </w:r>
      <w:proofErr w:type="spellEnd"/>
      <w:r>
        <w:t xml:space="preserve">, </w:t>
      </w:r>
      <w:proofErr w:type="spellStart"/>
      <w:r>
        <w:t>repugna</w:t>
      </w:r>
      <w:proofErr w:type="spellEnd"/>
      <w:r>
        <w:t xml:space="preserve">, et fac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soles </w:t>
      </w:r>
      <w:proofErr w:type="spellStart"/>
      <w:r>
        <w:t>innocentem</w:t>
      </w:r>
      <w:proofErr w:type="spellEnd"/>
      <w:r>
        <w:t xml:space="preserve">: </w:t>
      </w:r>
      <w:proofErr w:type="spellStart"/>
      <w:r>
        <w:t>dic</w:t>
      </w:r>
      <w:proofErr w:type="spellEnd"/>
      <w:r>
        <w:t xml:space="preserve">, </w:t>
      </w:r>
      <w:proofErr w:type="spellStart"/>
      <w:r>
        <w:t>agnoscis</w:t>
      </w:r>
      <w:proofErr w:type="spellEnd"/>
      <w:r>
        <w:t xml:space="preserve"> </w:t>
      </w:r>
      <w:proofErr w:type="spellStart"/>
      <w:r>
        <w:t>istas</w:t>
      </w:r>
      <w:proofErr w:type="spellEnd"/>
      <w:r>
        <w:t xml:space="preserve"> </w:t>
      </w:r>
      <w:proofErr w:type="spellStart"/>
      <w:r>
        <w:t>literas</w:t>
      </w:r>
      <w:proofErr w:type="spellEnd"/>
      <w:r>
        <w:t>?</w:t>
      </w:r>
    </w:p>
    <w:p w14:paraId="450145FE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Non </w:t>
      </w:r>
      <w:proofErr w:type="spellStart"/>
      <w:r>
        <w:t>agnosco</w:t>
      </w:r>
      <w:proofErr w:type="spellEnd"/>
      <w:r>
        <w:t>.</w:t>
      </w:r>
    </w:p>
    <w:p w14:paraId="5CE6FB0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Non </w:t>
      </w:r>
      <w:proofErr w:type="spellStart"/>
      <w:r>
        <w:t>agnoscis</w:t>
      </w:r>
      <w:proofErr w:type="spellEnd"/>
      <w:r>
        <w:t xml:space="preserve"> </w:t>
      </w:r>
      <w:proofErr w:type="spellStart"/>
      <w:r>
        <w:t>delicatam</w:t>
      </w:r>
      <w:proofErr w:type="spellEnd"/>
      <w:r>
        <w:t xml:space="preserve"> </w:t>
      </w:r>
      <w:proofErr w:type="spellStart"/>
      <w:r>
        <w:t>manum</w:t>
      </w:r>
      <w:proofErr w:type="spellEnd"/>
      <w:r>
        <w:t xml:space="preserve">, non </w:t>
      </w:r>
      <w:proofErr w:type="spellStart"/>
      <w:r>
        <w:t>agnoscis</w:t>
      </w:r>
      <w:proofErr w:type="spellEnd"/>
      <w:r>
        <w:t xml:space="preserve"> </w:t>
      </w:r>
      <w:proofErr w:type="spellStart"/>
      <w:r>
        <w:t>Christianorum</w:t>
      </w:r>
      <w:proofErr w:type="spellEnd"/>
      <w:r>
        <w:t xml:space="preserve"> </w:t>
      </w:r>
      <w:proofErr w:type="spellStart"/>
      <w:r>
        <w:t>Graecorum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et </w:t>
      </w:r>
      <w:proofErr w:type="spellStart"/>
      <w:r>
        <w:t>pias</w:t>
      </w:r>
      <w:proofErr w:type="spellEnd"/>
      <w:r>
        <w:t xml:space="preserve"> </w:t>
      </w:r>
      <w:proofErr w:type="spellStart"/>
      <w:r>
        <w:t>illas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 </w:t>
      </w:r>
      <w:proofErr w:type="spellStart"/>
      <w:r>
        <w:t>hortationes</w:t>
      </w:r>
      <w:proofErr w:type="spellEnd"/>
      <w:r>
        <w:t>.</w:t>
      </w:r>
    </w:p>
    <w:p w14:paraId="24397957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Graeci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Latini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 </w:t>
      </w:r>
      <w:proofErr w:type="spellStart"/>
      <w:r>
        <w:t>vnquam</w:t>
      </w:r>
      <w:proofErr w:type="spellEnd"/>
      <w:r>
        <w:t xml:space="preserve"> </w:t>
      </w:r>
      <w:proofErr w:type="spellStart"/>
      <w:r>
        <w:t>vllum</w:t>
      </w:r>
      <w:proofErr w:type="spellEnd"/>
      <w:r>
        <w:t xml:space="preserve"> mihi </w:t>
      </w:r>
      <w:proofErr w:type="spellStart"/>
      <w:r>
        <w:t>suasere</w:t>
      </w:r>
      <w:proofErr w:type="spellEnd"/>
      <w:r>
        <w:t xml:space="preserve">, ab </w:t>
      </w:r>
      <w:proofErr w:type="spellStart"/>
      <w:r>
        <w:t>iis</w:t>
      </w:r>
      <w:proofErr w:type="spellEnd"/>
      <w:r>
        <w:t xml:space="preserve"> </w:t>
      </w:r>
      <w:proofErr w:type="spellStart"/>
      <w:r>
        <w:t>didici</w:t>
      </w:r>
      <w:proofErr w:type="spellEnd"/>
      <w:r>
        <w:t xml:space="preserve"> </w:t>
      </w:r>
      <w:proofErr w:type="spellStart"/>
      <w:r>
        <w:t>patrem</w:t>
      </w:r>
      <w:proofErr w:type="spellEnd"/>
      <w:r>
        <w:t xml:space="preserve"> licet </w:t>
      </w:r>
      <w:proofErr w:type="spellStart"/>
      <w:r>
        <w:t>Arianum</w:t>
      </w:r>
      <w:proofErr w:type="spellEnd"/>
      <w:r>
        <w:t xml:space="preserve"> </w:t>
      </w:r>
      <w:proofErr w:type="spellStart"/>
      <w:r>
        <w:t>amare</w:t>
      </w:r>
      <w:proofErr w:type="spellEnd"/>
      <w:r>
        <w:t xml:space="preserve">, </w:t>
      </w:r>
      <w:proofErr w:type="spellStart"/>
      <w:r>
        <w:t>colere</w:t>
      </w:r>
      <w:proofErr w:type="spellEnd"/>
      <w:r>
        <w:t xml:space="preserve">, et omnibus </w:t>
      </w:r>
      <w:proofErr w:type="spellStart"/>
      <w:r>
        <w:t>obsequiis</w:t>
      </w:r>
      <w:proofErr w:type="spellEnd"/>
      <w:r>
        <w:t xml:space="preserve"> </w:t>
      </w:r>
      <w:proofErr w:type="spellStart"/>
      <w:r>
        <w:t>venerari</w:t>
      </w:r>
      <w:proofErr w:type="spellEnd"/>
      <w:r>
        <w:t>.</w:t>
      </w:r>
    </w:p>
    <w:p w14:paraId="4BF0B5C1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Vt me </w:t>
      </w:r>
      <w:proofErr w:type="spellStart"/>
      <w:r>
        <w:t>colueris</w:t>
      </w:r>
      <w:proofErr w:type="spellEnd"/>
      <w:r>
        <w:t xml:space="preserve">, </w:t>
      </w:r>
      <w:proofErr w:type="spellStart"/>
      <w:r>
        <w:t>tua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, tui gladii, tui </w:t>
      </w:r>
      <w:proofErr w:type="spellStart"/>
      <w:r>
        <w:t>exercitus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indicarunt</w:t>
      </w:r>
      <w:proofErr w:type="spellEnd"/>
      <w:r>
        <w:t>.</w:t>
      </w:r>
    </w:p>
    <w:p w14:paraId="6C797AF6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</w:t>
      </w:r>
      <w:r>
        <w:t xml:space="preserve">. </w:t>
      </w:r>
      <w:proofErr w:type="spellStart"/>
      <w:r>
        <w:t>Reuocas</w:t>
      </w:r>
      <w:proofErr w:type="spellEnd"/>
      <w:r>
        <w:t xml:space="preserve"> me pater in longa </w:t>
      </w:r>
      <w:proofErr w:type="spellStart"/>
      <w:r>
        <w:t>sermonum</w:t>
      </w:r>
      <w:proofErr w:type="spellEnd"/>
      <w:r>
        <w:t xml:space="preserve"> curricula,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rem </w:t>
      </w:r>
      <w:proofErr w:type="spellStart"/>
      <w:r>
        <w:t>attingis</w:t>
      </w:r>
      <w:proofErr w:type="spellEnd"/>
      <w:r>
        <w:t>.</w:t>
      </w:r>
    </w:p>
    <w:p w14:paraId="0B6F2502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Scio, </w:t>
      </w:r>
      <w:proofErr w:type="spellStart"/>
      <w:r>
        <w:t>quicquid</w:t>
      </w:r>
      <w:proofErr w:type="spellEnd"/>
      <w:r>
        <w:t xml:space="preserve"> hic </w:t>
      </w:r>
      <w:proofErr w:type="spellStart"/>
      <w:r>
        <w:t>attigero</w:t>
      </w:r>
      <w:proofErr w:type="spellEnd"/>
      <w:r>
        <w:t xml:space="preserve"> </w:t>
      </w:r>
      <w:proofErr w:type="spellStart"/>
      <w:r>
        <w:t>vlcus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praescindo</w:t>
      </w:r>
      <w:proofErr w:type="spellEnd"/>
      <w:r>
        <w:t xml:space="preserve"> </w:t>
      </w:r>
      <w:proofErr w:type="spellStart"/>
      <w:r>
        <w:t>orationem</w:t>
      </w:r>
      <w:proofErr w:type="spellEnd"/>
      <w:r>
        <w:t xml:space="preserve">. </w:t>
      </w:r>
      <w:proofErr w:type="spellStart"/>
      <w:r>
        <w:t>Dic</w:t>
      </w:r>
      <w:proofErr w:type="spellEnd"/>
      <w:r>
        <w:t xml:space="preserve"> </w:t>
      </w:r>
      <w:proofErr w:type="spellStart"/>
      <w:r>
        <w:t>vno</w:t>
      </w:r>
      <w:proofErr w:type="spellEnd"/>
      <w:r>
        <w:t xml:space="preserve"> verbo, </w:t>
      </w:r>
      <w:proofErr w:type="spellStart"/>
      <w:r>
        <w:t>Christianus</w:t>
      </w:r>
      <w:proofErr w:type="spellEnd"/>
      <w:r>
        <w:t xml:space="preserve"> Romanus es?</w:t>
      </w:r>
    </w:p>
    <w:p w14:paraId="41EB7819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Quando</w:t>
      </w:r>
      <w:proofErr w:type="spellEnd"/>
      <w:r>
        <w:t xml:space="preserve"> hoc scire </w:t>
      </w:r>
      <w:proofErr w:type="spellStart"/>
      <w:r>
        <w:t>aues</w:t>
      </w:r>
      <w:proofErr w:type="spellEnd"/>
      <w:r>
        <w:t xml:space="preserve"> mi pater, </w:t>
      </w:r>
      <w:proofErr w:type="spellStart"/>
      <w:r>
        <w:t>rumpet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libertas</w:t>
      </w:r>
      <w:proofErr w:type="spellEnd"/>
      <w:r>
        <w:t xml:space="preserve"> omnia </w:t>
      </w:r>
      <w:proofErr w:type="spellStart"/>
      <w:r>
        <w:t>pudo</w:t>
      </w:r>
      <w:proofErr w:type="spellEnd"/>
      <w:r>
        <w:t>[45]</w:t>
      </w:r>
      <w:proofErr w:type="spellStart"/>
      <w:r>
        <w:t>ris</w:t>
      </w:r>
      <w:proofErr w:type="spellEnd"/>
      <w:r>
        <w:t xml:space="preserve"> et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repagula</w:t>
      </w:r>
      <w:proofErr w:type="spellEnd"/>
      <w:r>
        <w:t xml:space="preserve">. Sum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quaeris</w:t>
      </w:r>
      <w:proofErr w:type="spellEnd"/>
      <w:r>
        <w:t xml:space="preserve"> </w:t>
      </w:r>
      <w:proofErr w:type="spellStart"/>
      <w:r>
        <w:rPr>
          <w:i/>
        </w:rPr>
        <w:t>Christianus</w:t>
      </w:r>
      <w:proofErr w:type="spellEnd"/>
      <w:r>
        <w:rPr>
          <w:i/>
        </w:rPr>
        <w:t xml:space="preserve"> Romanus</w:t>
      </w:r>
      <w:r>
        <w:t xml:space="preserve">, et </w:t>
      </w:r>
      <w:proofErr w:type="spellStart"/>
      <w:r>
        <w:t>huius</w:t>
      </w:r>
      <w:proofErr w:type="spellEnd"/>
      <w:r>
        <w:t xml:space="preserve"> me </w:t>
      </w:r>
      <w:proofErr w:type="spellStart"/>
      <w:r>
        <w:t>nominis</w:t>
      </w:r>
      <w:proofErr w:type="spellEnd"/>
      <w:r>
        <w:t xml:space="preserve"> gloria ad </w:t>
      </w:r>
      <w:proofErr w:type="spellStart"/>
      <w:r>
        <w:t>rogum</w:t>
      </w:r>
      <w:proofErr w:type="spellEnd"/>
      <w:r>
        <w:t xml:space="preserve"> </w:t>
      </w:r>
      <w:proofErr w:type="spellStart"/>
      <w:r>
        <w:t>vsque</w:t>
      </w:r>
      <w:proofErr w:type="spellEnd"/>
      <w:r>
        <w:t xml:space="preserve"> </w:t>
      </w:r>
      <w:proofErr w:type="spellStart"/>
      <w:r>
        <w:t>comitabitur</w:t>
      </w:r>
      <w:proofErr w:type="spellEnd"/>
      <w:r>
        <w:t>.</w:t>
      </w:r>
    </w:p>
    <w:p w14:paraId="016B1DAB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O </w:t>
      </w:r>
      <w:proofErr w:type="spellStart"/>
      <w:r>
        <w:t>degener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gloriam</w:t>
      </w:r>
      <w:proofErr w:type="spellEnd"/>
      <w:r>
        <w:t xml:space="preserve"> </w:t>
      </w:r>
      <w:proofErr w:type="spellStart"/>
      <w:r>
        <w:t>postremum</w:t>
      </w:r>
      <w:proofErr w:type="spellEnd"/>
      <w:r>
        <w:t xml:space="preserve"> </w:t>
      </w:r>
      <w:proofErr w:type="spellStart"/>
      <w:r>
        <w:t>flagitiorum</w:t>
      </w:r>
      <w:proofErr w:type="spellEnd"/>
      <w:r>
        <w:t xml:space="preserve"> omnium </w:t>
      </w:r>
      <w:proofErr w:type="spellStart"/>
      <w:r>
        <w:t>appellas</w:t>
      </w:r>
      <w:proofErr w:type="spellEnd"/>
      <w:r>
        <w:t>?</w:t>
      </w:r>
    </w:p>
    <w:p w14:paraId="055DE0A6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Gloriam</w:t>
      </w:r>
      <w:proofErr w:type="spellEnd"/>
      <w:r>
        <w:t xml:space="preserve"> </w:t>
      </w:r>
      <w:proofErr w:type="spellStart"/>
      <w:r>
        <w:t>appello</w:t>
      </w:r>
      <w:proofErr w:type="spellEnd"/>
      <w:r>
        <w:t xml:space="preserve"> hoc </w:t>
      </w:r>
      <w:proofErr w:type="spellStart"/>
      <w:r>
        <w:t>nomen</w:t>
      </w:r>
      <w:proofErr w:type="spellEnd"/>
      <w:r>
        <w:t xml:space="preserve">, quo </w:t>
      </w:r>
      <w:proofErr w:type="spellStart"/>
      <w:r>
        <w:t>nullum</w:t>
      </w:r>
      <w:proofErr w:type="spellEnd"/>
      <w:r>
        <w:t xml:space="preserve"> apud Reges </w:t>
      </w:r>
      <w:proofErr w:type="spellStart"/>
      <w:r>
        <w:t>illustrius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corona tot </w:t>
      </w:r>
      <w:proofErr w:type="spellStart"/>
      <w:r>
        <w:t>fulgentibus</w:t>
      </w:r>
      <w:proofErr w:type="spellEnd"/>
      <w:r>
        <w:t xml:space="preserve"> </w:t>
      </w:r>
      <w:proofErr w:type="spellStart"/>
      <w:r>
        <w:t>gemmis</w:t>
      </w:r>
      <w:proofErr w:type="spellEnd"/>
      <w:r>
        <w:t xml:space="preserve"> </w:t>
      </w:r>
      <w:proofErr w:type="spellStart"/>
      <w:r>
        <w:t>illuminata</w:t>
      </w:r>
      <w:proofErr w:type="spellEnd"/>
      <w:r>
        <w:t xml:space="preserve"> tantum </w:t>
      </w:r>
      <w:proofErr w:type="spellStart"/>
      <w:r>
        <w:t>habet</w:t>
      </w:r>
      <w:proofErr w:type="spellEnd"/>
      <w:r>
        <w:t xml:space="preserve"> </w:t>
      </w:r>
      <w:proofErr w:type="spellStart"/>
      <w:r>
        <w:t>radiorum</w:t>
      </w:r>
      <w:proofErr w:type="spellEnd"/>
      <w:r>
        <w:t xml:space="preserve"> quantum hic titulus </w:t>
      </w:r>
      <w:proofErr w:type="spellStart"/>
      <w:r>
        <w:t>dignitatis</w:t>
      </w:r>
      <w:proofErr w:type="spellEnd"/>
      <w:r>
        <w:t xml:space="preserve">. </w:t>
      </w:r>
      <w:proofErr w:type="spellStart"/>
      <w:r>
        <w:t>Vtinam</w:t>
      </w:r>
      <w:proofErr w:type="spellEnd"/>
      <w:r>
        <w:t xml:space="preserve"> mi pater,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caeteras</w:t>
      </w:r>
      <w:proofErr w:type="spellEnd"/>
      <w:r>
        <w:t xml:space="preserve"> </w:t>
      </w:r>
      <w:proofErr w:type="spellStart"/>
      <w:r>
        <w:t>tuas</w:t>
      </w:r>
      <w:proofErr w:type="spellEnd"/>
      <w:r>
        <w:t xml:space="preserve"> virtutes nota </w:t>
      </w:r>
      <w:proofErr w:type="spellStart"/>
      <w:r>
        <w:t>perinsignis</w:t>
      </w:r>
      <w:proofErr w:type="spellEnd"/>
      <w:r>
        <w:t xml:space="preserve"> </w:t>
      </w:r>
      <w:proofErr w:type="spellStart"/>
      <w:r>
        <w:t>accederet</w:t>
      </w:r>
      <w:proofErr w:type="spellEnd"/>
      <w:r>
        <w:t>!</w:t>
      </w:r>
    </w:p>
    <w:p w14:paraId="7D7FE445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Demens</w:t>
      </w:r>
      <w:proofErr w:type="spellEnd"/>
      <w:r>
        <w:t xml:space="preserve"> et </w:t>
      </w:r>
      <w:proofErr w:type="spellStart"/>
      <w:r>
        <w:t>furiose</w:t>
      </w:r>
      <w:proofErr w:type="spellEnd"/>
      <w:r>
        <w:t xml:space="preserve">, quid </w:t>
      </w:r>
      <w:proofErr w:type="spellStart"/>
      <w:r>
        <w:t>imprecaris</w:t>
      </w:r>
      <w:proofErr w:type="spellEnd"/>
      <w:r>
        <w:t xml:space="preserve">? absit à me </w:t>
      </w:r>
      <w:proofErr w:type="spellStart"/>
      <w:r>
        <w:t>meoque</w:t>
      </w:r>
      <w:proofErr w:type="spellEnd"/>
      <w:r>
        <w:t xml:space="preserve"> </w:t>
      </w:r>
      <w:proofErr w:type="spellStart"/>
      <w:r>
        <w:t>genere</w:t>
      </w:r>
      <w:proofErr w:type="spellEnd"/>
      <w:r>
        <w:t xml:space="preserve"> tantum </w:t>
      </w:r>
      <w:proofErr w:type="spellStart"/>
      <w:r>
        <w:t>dedecus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verò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iubeo</w:t>
      </w:r>
      <w:proofErr w:type="spellEnd"/>
      <w:r>
        <w:t xml:space="preserve"> </w:t>
      </w:r>
      <w:proofErr w:type="spellStart"/>
      <w:r>
        <w:t>exequere</w:t>
      </w:r>
      <w:proofErr w:type="spellEnd"/>
      <w:r>
        <w:t xml:space="preserve">. </w:t>
      </w:r>
      <w:proofErr w:type="spellStart"/>
      <w:r>
        <w:t>Nomen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abiice</w:t>
      </w:r>
      <w:proofErr w:type="spellEnd"/>
      <w:r>
        <w:t xml:space="preserve">, tuis </w:t>
      </w:r>
      <w:proofErr w:type="spellStart"/>
      <w:r>
        <w:t>Christianis</w:t>
      </w:r>
      <w:proofErr w:type="spellEnd"/>
      <w:r>
        <w:t xml:space="preserve"> </w:t>
      </w:r>
      <w:proofErr w:type="spellStart"/>
      <w:r>
        <w:t>nuntium</w:t>
      </w:r>
      <w:proofErr w:type="spellEnd"/>
      <w:r>
        <w:t xml:space="preserve"> </w:t>
      </w:r>
      <w:proofErr w:type="spellStart"/>
      <w:r>
        <w:t>remitte</w:t>
      </w:r>
      <w:proofErr w:type="spellEnd"/>
      <w:r>
        <w:t xml:space="preserve">, </w:t>
      </w:r>
      <w:proofErr w:type="spellStart"/>
      <w:r>
        <w:t>eorum</w:t>
      </w:r>
      <w:proofErr w:type="spellEnd"/>
      <w:r>
        <w:t xml:space="preserve"> sacra et </w:t>
      </w:r>
      <w:proofErr w:type="spellStart"/>
      <w:r>
        <w:t>caeremonias</w:t>
      </w:r>
      <w:proofErr w:type="spellEnd"/>
      <w:r>
        <w:t xml:space="preserve"> </w:t>
      </w:r>
      <w:proofErr w:type="spellStart"/>
      <w:r>
        <w:t>detestare</w:t>
      </w:r>
      <w:proofErr w:type="spellEnd"/>
      <w:r>
        <w:t>.</w:t>
      </w:r>
    </w:p>
    <w:p w14:paraId="2E651799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Detester ego pater, </w:t>
      </w:r>
      <w:proofErr w:type="spellStart"/>
      <w:r>
        <w:t>vitam</w:t>
      </w:r>
      <w:proofErr w:type="spellEnd"/>
      <w:r>
        <w:t xml:space="preserve">, </w:t>
      </w:r>
      <w:proofErr w:type="spellStart"/>
      <w:r>
        <w:t>lucem</w:t>
      </w:r>
      <w:proofErr w:type="spellEnd"/>
      <w:r>
        <w:t>, Deum?</w:t>
      </w:r>
    </w:p>
    <w:p w14:paraId="77470BCA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Emolliêre</w:t>
      </w:r>
      <w:proofErr w:type="spellEnd"/>
      <w:r>
        <w:t xml:space="preserve"> </w:t>
      </w:r>
      <w:proofErr w:type="spellStart"/>
      <w:r>
        <w:t>ceruicose</w:t>
      </w:r>
      <w:proofErr w:type="spellEnd"/>
      <w:r>
        <w:t xml:space="preserve"> </w:t>
      </w:r>
      <w:proofErr w:type="spellStart"/>
      <w:r>
        <w:t>nebulo</w:t>
      </w:r>
      <w:proofErr w:type="spellEnd"/>
      <w:r>
        <w:t xml:space="preserve">, generis </w:t>
      </w:r>
      <w:proofErr w:type="spellStart"/>
      <w:r>
        <w:t>mei</w:t>
      </w:r>
      <w:proofErr w:type="spellEnd"/>
      <w:r>
        <w:t xml:space="preserve"> </w:t>
      </w:r>
      <w:proofErr w:type="spellStart"/>
      <w:r>
        <w:t>propudium</w:t>
      </w:r>
      <w:proofErr w:type="spellEnd"/>
      <w:r>
        <w:t xml:space="preserve">: </w:t>
      </w:r>
      <w:proofErr w:type="spellStart"/>
      <w:r>
        <w:t>exuite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regiis</w:t>
      </w:r>
      <w:proofErr w:type="spellEnd"/>
      <w:r>
        <w:t xml:space="preserve"> </w:t>
      </w:r>
      <w:proofErr w:type="spellStart"/>
      <w:r>
        <w:t>vestibus</w:t>
      </w:r>
      <w:proofErr w:type="spellEnd"/>
      <w:r>
        <w:t xml:space="preserve">, </w:t>
      </w:r>
      <w:proofErr w:type="spellStart"/>
      <w:r>
        <w:t>cilicio</w:t>
      </w:r>
      <w:proofErr w:type="spellEnd"/>
      <w:r>
        <w:t xml:space="preserve"> </w:t>
      </w:r>
      <w:proofErr w:type="spellStart"/>
      <w:r>
        <w:t>induite</w:t>
      </w:r>
      <w:proofErr w:type="spellEnd"/>
      <w:r>
        <w:t>.</w:t>
      </w:r>
    </w:p>
    <w:p w14:paraId="7B9C41F6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Exuo</w:t>
      </w:r>
      <w:proofErr w:type="spellEnd"/>
      <w:r>
        <w:t xml:space="preserve"> </w:t>
      </w:r>
      <w:proofErr w:type="spellStart"/>
      <w:r>
        <w:t>libenter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inanissimae</w:t>
      </w:r>
      <w:proofErr w:type="spellEnd"/>
      <w:r>
        <w:t xml:space="preserve"> [46] </w:t>
      </w:r>
      <w:proofErr w:type="spellStart"/>
      <w:r>
        <w:t>gloriae</w:t>
      </w:r>
      <w:proofErr w:type="spellEnd"/>
      <w:r>
        <w:t xml:space="preserve"> </w:t>
      </w:r>
      <w:proofErr w:type="spellStart"/>
      <w:r>
        <w:t>choragium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vtinam</w:t>
      </w:r>
      <w:proofErr w:type="spellEnd"/>
      <w:r>
        <w:t xml:space="preserve"> </w:t>
      </w:r>
      <w:proofErr w:type="spellStart"/>
      <w:r>
        <w:t>ocyus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licuisset</w:t>
      </w:r>
      <w:proofErr w:type="spellEnd"/>
      <w:r>
        <w:t xml:space="preserve">. O </w:t>
      </w:r>
      <w:proofErr w:type="spellStart"/>
      <w:r>
        <w:t>vestis</w:t>
      </w:r>
      <w:proofErr w:type="spellEnd"/>
      <w:r>
        <w:t xml:space="preserve"> delicata, quantum </w:t>
      </w:r>
      <w:proofErr w:type="spellStart"/>
      <w:r>
        <w:t>malorum</w:t>
      </w:r>
      <w:proofErr w:type="spellEnd"/>
      <w:r>
        <w:t xml:space="preserve"> et </w:t>
      </w:r>
      <w:proofErr w:type="spellStart"/>
      <w:r>
        <w:t>quàm</w:t>
      </w:r>
      <w:proofErr w:type="spellEnd"/>
      <w:r>
        <w:t xml:space="preserve"> speciosa </w:t>
      </w:r>
      <w:proofErr w:type="spellStart"/>
      <w:r>
        <w:t>tegis</w:t>
      </w:r>
      <w:proofErr w:type="spellEnd"/>
      <w:r>
        <w:t xml:space="preserve"> </w:t>
      </w:r>
      <w:proofErr w:type="spellStart"/>
      <w:r>
        <w:t>miseria</w:t>
      </w:r>
      <w:proofErr w:type="spellEnd"/>
      <w:r>
        <w:t>.</w:t>
      </w:r>
    </w:p>
    <w:p w14:paraId="349B64B1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Iniicite</w:t>
      </w:r>
      <w:proofErr w:type="spellEnd"/>
      <w:r>
        <w:t xml:space="preserve"> </w:t>
      </w:r>
      <w:proofErr w:type="spellStart"/>
      <w:r>
        <w:t>catenas</w:t>
      </w:r>
      <w:proofErr w:type="spellEnd"/>
      <w:r>
        <w:t xml:space="preserve"> </w:t>
      </w:r>
      <w:proofErr w:type="spellStart"/>
      <w:r>
        <w:t>parricidae</w:t>
      </w:r>
      <w:proofErr w:type="spellEnd"/>
      <w:r>
        <w:t xml:space="preserve">, </w:t>
      </w:r>
      <w:proofErr w:type="spellStart"/>
      <w:r>
        <w:t>quamprimum</w:t>
      </w:r>
      <w:proofErr w:type="spellEnd"/>
      <w:r>
        <w:t xml:space="preserve"> </w:t>
      </w:r>
      <w:proofErr w:type="spellStart"/>
      <w:r>
        <w:t>iniicitè</w:t>
      </w:r>
      <w:proofErr w:type="spellEnd"/>
      <w:r>
        <w:t>.</w:t>
      </w:r>
    </w:p>
    <w:p w14:paraId="4872AA8C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Dulces</w:t>
      </w:r>
      <w:proofErr w:type="spellEnd"/>
      <w:r>
        <w:t xml:space="preserve"> catenae ego </w:t>
      </w:r>
      <w:proofErr w:type="spellStart"/>
      <w:r>
        <w:t>vos</w:t>
      </w:r>
      <w:proofErr w:type="spellEnd"/>
      <w:r>
        <w:t xml:space="preserve"> </w:t>
      </w:r>
      <w:proofErr w:type="spellStart"/>
      <w:r>
        <w:t>deosculor</w:t>
      </w:r>
      <w:proofErr w:type="spellEnd"/>
      <w:r>
        <w:t xml:space="preserve">, et </w:t>
      </w:r>
      <w:proofErr w:type="spellStart"/>
      <w:r>
        <w:t>Regum</w:t>
      </w:r>
      <w:proofErr w:type="spellEnd"/>
      <w:r>
        <w:t xml:space="preserve"> </w:t>
      </w:r>
      <w:proofErr w:type="spellStart"/>
      <w:r>
        <w:t>armillis</w:t>
      </w:r>
      <w:proofErr w:type="spellEnd"/>
      <w:r>
        <w:t xml:space="preserve"> </w:t>
      </w:r>
      <w:proofErr w:type="spellStart"/>
      <w:r>
        <w:t>antepono</w:t>
      </w:r>
      <w:proofErr w:type="spellEnd"/>
      <w:r>
        <w:t>.</w:t>
      </w:r>
    </w:p>
    <w:p w14:paraId="7205AB4D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Compingite</w:t>
      </w:r>
      <w:proofErr w:type="spellEnd"/>
      <w:r>
        <w:t xml:space="preserve"> in </w:t>
      </w:r>
      <w:proofErr w:type="spellStart"/>
      <w:r>
        <w:t>carcerem</w:t>
      </w:r>
      <w:proofErr w:type="spellEnd"/>
      <w:r>
        <w:t xml:space="preserve">, </w:t>
      </w:r>
      <w:proofErr w:type="spellStart"/>
      <w:r>
        <w:t>conpingite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de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suppliciis</w:t>
      </w:r>
      <w:proofErr w:type="spellEnd"/>
      <w:r>
        <w:t xml:space="preserve"> </w:t>
      </w:r>
      <w:proofErr w:type="spellStart"/>
      <w:r>
        <w:t>decernam</w:t>
      </w:r>
      <w:proofErr w:type="spellEnd"/>
      <w:r>
        <w:t xml:space="preserve">, nihil mihi </w:t>
      </w:r>
      <w:proofErr w:type="spellStart"/>
      <w:r>
        <w:t>deliberatius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hic </w:t>
      </w:r>
      <w:proofErr w:type="spellStart"/>
      <w:r>
        <w:t>paternam</w:t>
      </w:r>
      <w:proofErr w:type="spellEnd"/>
      <w:r>
        <w:t xml:space="preserve"> </w:t>
      </w:r>
      <w:proofErr w:type="spellStart"/>
      <w:r>
        <w:t>seueritatem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experiatur</w:t>
      </w:r>
      <w:proofErr w:type="spellEnd"/>
      <w:r>
        <w:t>.</w:t>
      </w:r>
    </w:p>
    <w:p w14:paraId="5E899F22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PRINC. I.</w:t>
      </w:r>
      <w:r>
        <w:t xml:space="preserve"> O </w:t>
      </w:r>
      <w:proofErr w:type="spellStart"/>
      <w:r>
        <w:t>praecoces</w:t>
      </w:r>
      <w:proofErr w:type="spellEnd"/>
      <w:r>
        <w:t xml:space="preserve"> fructus </w:t>
      </w:r>
      <w:proofErr w:type="spellStart"/>
      <w:r>
        <w:t>laetitiae</w:t>
      </w:r>
      <w:proofErr w:type="spellEnd"/>
      <w:r>
        <w:t xml:space="preserve">! ô </w:t>
      </w:r>
      <w:proofErr w:type="spellStart"/>
      <w:r>
        <w:t>improuisam</w:t>
      </w:r>
      <w:proofErr w:type="spellEnd"/>
      <w:r>
        <w:t xml:space="preserve"> </w:t>
      </w:r>
      <w:proofErr w:type="spellStart"/>
      <w:r>
        <w:t>calamitatem</w:t>
      </w:r>
      <w:proofErr w:type="spellEnd"/>
      <w:r>
        <w:t xml:space="preserve">! </w:t>
      </w:r>
      <w:proofErr w:type="spellStart"/>
      <w:r>
        <w:t>infoelix</w:t>
      </w:r>
      <w:proofErr w:type="spellEnd"/>
      <w:r>
        <w:t xml:space="preserve">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me </w:t>
      </w:r>
      <w:proofErr w:type="spellStart"/>
      <w:r>
        <w:t>perdidisti</w:t>
      </w:r>
      <w:proofErr w:type="spellEnd"/>
      <w:r>
        <w:t xml:space="preserve">! </w:t>
      </w:r>
      <w:proofErr w:type="spellStart"/>
      <w:r>
        <w:t>infoelix</w:t>
      </w:r>
      <w:proofErr w:type="spellEnd"/>
      <w:r>
        <w:t xml:space="preserve">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perdidisti</w:t>
      </w:r>
      <w:proofErr w:type="spellEnd"/>
    </w:p>
    <w:p w14:paraId="60AAC66C" w14:textId="77777777" w:rsidR="009C4746" w:rsidRDefault="00F4404A">
      <w:pPr>
        <w:spacing w:after="0"/>
        <w:jc w:val="both"/>
      </w:pPr>
      <w:r>
        <w:lastRenderedPageBreak/>
        <w:tab/>
      </w:r>
      <w:r>
        <w:rPr>
          <w:i/>
        </w:rPr>
        <w:t>IGERD.</w:t>
      </w:r>
      <w:r>
        <w:t xml:space="preserve"> Vt </w:t>
      </w:r>
      <w:proofErr w:type="spellStart"/>
      <w:r>
        <w:t>exorta</w:t>
      </w:r>
      <w:proofErr w:type="spellEnd"/>
      <w:r>
        <w:t xml:space="preserve"> </w:t>
      </w:r>
      <w:proofErr w:type="spellStart"/>
      <w:r>
        <w:t>repentè</w:t>
      </w:r>
      <w:proofErr w:type="spellEnd"/>
      <w:r>
        <w:t xml:space="preserve"> </w:t>
      </w:r>
      <w:proofErr w:type="spellStart"/>
      <w:r>
        <w:t>calamitas</w:t>
      </w:r>
      <w:proofErr w:type="spellEnd"/>
      <w:r>
        <w:t xml:space="preserve"> </w:t>
      </w:r>
      <w:proofErr w:type="spellStart"/>
      <w:r>
        <w:t>gratulationes</w:t>
      </w:r>
      <w:proofErr w:type="spellEnd"/>
      <w:r>
        <w:t xml:space="preserve"> </w:t>
      </w:r>
      <w:proofErr w:type="spellStart"/>
      <w:r>
        <w:t>nostras</w:t>
      </w:r>
      <w:proofErr w:type="spellEnd"/>
      <w:r>
        <w:t xml:space="preserve"> </w:t>
      </w:r>
      <w:proofErr w:type="spellStart"/>
      <w:r>
        <w:t>oppressit</w:t>
      </w:r>
      <w:proofErr w:type="spellEnd"/>
      <w:r>
        <w:t xml:space="preserve">,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indignum</w:t>
      </w:r>
      <w:proofErr w:type="spellEnd"/>
      <w:r>
        <w:t xml:space="preserve">? Regium </w:t>
      </w:r>
      <w:proofErr w:type="spellStart"/>
      <w:r>
        <w:t>Iuuenem</w:t>
      </w:r>
      <w:proofErr w:type="spellEnd"/>
      <w:r>
        <w:t xml:space="preserve"> à </w:t>
      </w:r>
      <w:proofErr w:type="spellStart"/>
      <w:r>
        <w:t>patre</w:t>
      </w:r>
      <w:proofErr w:type="spellEnd"/>
      <w:r>
        <w:t xml:space="preserve"> </w:t>
      </w:r>
      <w:proofErr w:type="spellStart"/>
      <w:r>
        <w:t>spoliari</w:t>
      </w:r>
      <w:proofErr w:type="spellEnd"/>
      <w:r>
        <w:t xml:space="preserve">, à </w:t>
      </w:r>
      <w:proofErr w:type="spellStart"/>
      <w:r>
        <w:t>patre</w:t>
      </w:r>
      <w:proofErr w:type="spellEnd"/>
      <w:r>
        <w:t xml:space="preserve"> </w:t>
      </w:r>
      <w:proofErr w:type="spellStart"/>
      <w:r>
        <w:t>vinciri</w:t>
      </w:r>
      <w:proofErr w:type="spellEnd"/>
      <w:r>
        <w:t xml:space="preserve">, à </w:t>
      </w:r>
      <w:proofErr w:type="spellStart"/>
      <w:r>
        <w:t>patre</w:t>
      </w:r>
      <w:proofErr w:type="spellEnd"/>
      <w:r>
        <w:t xml:space="preserve"> </w:t>
      </w:r>
      <w:proofErr w:type="spellStart"/>
      <w:r>
        <w:t>trucidari</w:t>
      </w:r>
      <w:proofErr w:type="spellEnd"/>
      <w:r>
        <w:t>!</w:t>
      </w:r>
    </w:p>
    <w:p w14:paraId="128B0CBB" w14:textId="77777777" w:rsidR="009C4746" w:rsidRDefault="00F4404A">
      <w:pPr>
        <w:spacing w:after="0"/>
        <w:jc w:val="both"/>
      </w:pPr>
      <w:r>
        <w:tab/>
      </w:r>
      <w:proofErr w:type="spellStart"/>
      <w:r>
        <w:t>Quibus</w:t>
      </w:r>
      <w:proofErr w:type="spellEnd"/>
      <w:r>
        <w:t xml:space="preserve"> </w:t>
      </w:r>
      <w:proofErr w:type="spellStart"/>
      <w:r>
        <w:t>auribus</w:t>
      </w:r>
      <w:proofErr w:type="spellEnd"/>
      <w:r>
        <w:t xml:space="preserve"> </w:t>
      </w:r>
      <w:proofErr w:type="spellStart"/>
      <w:r>
        <w:t>audiet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infoelix</w:t>
      </w:r>
      <w:proofErr w:type="spellEnd"/>
      <w:r>
        <w:t xml:space="preserve"> Erasistratus, sed ipsum video.</w:t>
      </w:r>
    </w:p>
    <w:p w14:paraId="7B742032" w14:textId="77777777" w:rsidR="009C4746" w:rsidRDefault="009C4746">
      <w:pPr>
        <w:spacing w:after="0"/>
      </w:pPr>
    </w:p>
    <w:p w14:paraId="31041C32" w14:textId="77777777" w:rsidR="009C4746" w:rsidRDefault="00F4404A">
      <w:pPr>
        <w:spacing w:after="0"/>
      </w:pPr>
      <w:r>
        <w:t>[47]</w:t>
      </w:r>
    </w:p>
    <w:p w14:paraId="05BA71B9" w14:textId="77777777" w:rsidR="009C4746" w:rsidRDefault="00F4404A">
      <w:pPr>
        <w:spacing w:after="0"/>
        <w:jc w:val="center"/>
      </w:pPr>
      <w:r>
        <w:t>ERASISTRATVS IGERDES.</w:t>
      </w:r>
    </w:p>
    <w:p w14:paraId="5CA98B97" w14:textId="77777777" w:rsidR="009C4746" w:rsidRDefault="00F4404A">
      <w:pPr>
        <w:spacing w:after="0"/>
        <w:jc w:val="center"/>
      </w:pPr>
      <w:r>
        <w:t>LEGATI.</w:t>
      </w:r>
    </w:p>
    <w:p w14:paraId="6F5D0156" w14:textId="77777777" w:rsidR="009C4746" w:rsidRDefault="009C4746">
      <w:pPr>
        <w:spacing w:after="0"/>
        <w:jc w:val="center"/>
      </w:pPr>
    </w:p>
    <w:p w14:paraId="5E092625" w14:textId="77777777" w:rsidR="009C4746" w:rsidRDefault="00F4404A">
      <w:pPr>
        <w:spacing w:after="0"/>
        <w:jc w:val="center"/>
      </w:pPr>
      <w:proofErr w:type="spellStart"/>
      <w:r>
        <w:rPr>
          <w:i/>
        </w:rPr>
        <w:t>Nunciantur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Erasistrato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Hermenigildi</w:t>
      </w:r>
      <w:proofErr w:type="spellEnd"/>
      <w:r>
        <w:rPr>
          <w:i/>
        </w:rPr>
        <w:t xml:space="preserve"> vincula, </w:t>
      </w:r>
      <w:proofErr w:type="spellStart"/>
      <w:r>
        <w:rPr>
          <w:i/>
        </w:rPr>
        <w:t>Legatis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proditionem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exprobrat</w:t>
      </w:r>
      <w:proofErr w:type="spellEnd"/>
      <w:r>
        <w:rPr>
          <w:i/>
        </w:rPr>
        <w:t>.</w:t>
      </w:r>
    </w:p>
    <w:p w14:paraId="2009347B" w14:textId="77777777" w:rsidR="009C4746" w:rsidRDefault="009C4746">
      <w:pPr>
        <w:spacing w:after="0"/>
      </w:pPr>
    </w:p>
    <w:p w14:paraId="1C2F20C3" w14:textId="77777777" w:rsidR="009C4746" w:rsidRDefault="00F4404A">
      <w:pPr>
        <w:spacing w:after="0"/>
        <w:jc w:val="both"/>
      </w:pPr>
      <w:r>
        <w:rPr>
          <w:i/>
        </w:rPr>
        <w:t>IGERDES.</w:t>
      </w:r>
      <w:r>
        <w:t xml:space="preserve"> </w:t>
      </w:r>
      <w:proofErr w:type="spellStart"/>
      <w:r>
        <w:t>Erasistrate</w:t>
      </w:r>
      <w:proofErr w:type="spellEnd"/>
      <w:r>
        <w:t xml:space="preserve"> </w:t>
      </w:r>
      <w:proofErr w:type="spellStart"/>
      <w:r>
        <w:t>fuge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potes</w:t>
      </w:r>
      <w:proofErr w:type="spellEnd"/>
      <w:r>
        <w:t xml:space="preserve">, </w:t>
      </w:r>
      <w:proofErr w:type="spellStart"/>
      <w:r>
        <w:t>Erasistrate</w:t>
      </w:r>
      <w:proofErr w:type="spellEnd"/>
      <w:r>
        <w:t>.</w:t>
      </w:r>
    </w:p>
    <w:p w14:paraId="570896A8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</w:t>
      </w:r>
      <w:proofErr w:type="spellStart"/>
      <w:r>
        <w:t>Insanis</w:t>
      </w:r>
      <w:proofErr w:type="spellEnd"/>
      <w:r>
        <w:t>.</w:t>
      </w:r>
    </w:p>
    <w:p w14:paraId="7F887F3F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IGER.</w:t>
      </w:r>
      <w:r>
        <w:t xml:space="preserve"> </w:t>
      </w:r>
      <w:proofErr w:type="spellStart"/>
      <w:r>
        <w:t>Peius</w:t>
      </w:r>
      <w:proofErr w:type="spellEnd"/>
      <w:r>
        <w:t xml:space="preserve"> </w:t>
      </w:r>
      <w:proofErr w:type="spellStart"/>
      <w:r>
        <w:t>insania</w:t>
      </w:r>
      <w:proofErr w:type="spellEnd"/>
      <w:r>
        <w:t xml:space="preserve"> hoc malum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nescis</w:t>
      </w:r>
      <w:proofErr w:type="spellEnd"/>
      <w:r>
        <w:t xml:space="preserve"> furor est.</w:t>
      </w:r>
    </w:p>
    <w:p w14:paraId="32869A62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</w:t>
      </w:r>
      <w:proofErr w:type="spellStart"/>
      <w:r>
        <w:t>Vnde</w:t>
      </w:r>
      <w:proofErr w:type="spellEnd"/>
      <w:r>
        <w:t>?</w:t>
      </w:r>
    </w:p>
    <w:p w14:paraId="70DD7D3C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IGERD.</w:t>
      </w:r>
      <w:r>
        <w:t xml:space="preserve"> Vah miser </w:t>
      </w:r>
      <w:proofErr w:type="spellStart"/>
      <w:r>
        <w:t>Erasistrate</w:t>
      </w:r>
      <w:proofErr w:type="spellEnd"/>
      <w:r>
        <w:t xml:space="preserve">, quos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offero</w:t>
      </w:r>
      <w:proofErr w:type="spellEnd"/>
      <w:r>
        <w:t>!</w:t>
      </w:r>
    </w:p>
    <w:p w14:paraId="7C1A6C9E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</w:t>
      </w:r>
      <w:proofErr w:type="spellStart"/>
      <w:r>
        <w:t>Perge</w:t>
      </w:r>
      <w:proofErr w:type="spellEnd"/>
      <w:r>
        <w:t xml:space="preserve"> </w:t>
      </w:r>
      <w:proofErr w:type="spellStart"/>
      <w:r>
        <w:t>narra</w:t>
      </w:r>
      <w:proofErr w:type="spellEnd"/>
      <w:r>
        <w:t xml:space="preserve">: quid </w:t>
      </w:r>
      <w:proofErr w:type="spellStart"/>
      <w:r>
        <w:t>fluctuantem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enecas</w:t>
      </w:r>
      <w:proofErr w:type="spellEnd"/>
      <w:r>
        <w:t>?</w:t>
      </w:r>
    </w:p>
    <w:p w14:paraId="1CC5D320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IGER.</w:t>
      </w:r>
      <w:r>
        <w:t xml:space="preserve"> </w:t>
      </w:r>
      <w:proofErr w:type="spellStart"/>
      <w:r>
        <w:t>Vinctus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>.</w:t>
      </w:r>
    </w:p>
    <w:p w14:paraId="6C41317D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O </w:t>
      </w:r>
      <w:proofErr w:type="spellStart"/>
      <w:r>
        <w:t>fulmen</w:t>
      </w:r>
      <w:proofErr w:type="spellEnd"/>
      <w:r>
        <w:t xml:space="preserve">! non </w:t>
      </w:r>
      <w:proofErr w:type="spellStart"/>
      <w:r>
        <w:t>improuisum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cecidisti</w:t>
      </w:r>
      <w:proofErr w:type="spellEnd"/>
      <w:r>
        <w:t xml:space="preserve">. </w:t>
      </w:r>
      <w:proofErr w:type="spellStart"/>
      <w:r>
        <w:t>Actum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: </w:t>
      </w:r>
      <w:proofErr w:type="spellStart"/>
      <w:r>
        <w:t>vnius</w:t>
      </w:r>
      <w:proofErr w:type="spellEnd"/>
      <w:r>
        <w:t xml:space="preserve"> </w:t>
      </w:r>
      <w:proofErr w:type="spellStart"/>
      <w:r>
        <w:t>mulierculae</w:t>
      </w:r>
      <w:proofErr w:type="spellEnd"/>
      <w:r>
        <w:t xml:space="preserve"> </w:t>
      </w:r>
      <w:proofErr w:type="spellStart"/>
      <w:r>
        <w:t>furiis</w:t>
      </w:r>
      <w:proofErr w:type="spellEnd"/>
      <w:r>
        <w:t xml:space="preserve"> </w:t>
      </w:r>
      <w:proofErr w:type="spellStart"/>
      <w:r>
        <w:t>prodimur</w:t>
      </w:r>
      <w:proofErr w:type="spellEnd"/>
      <w:r>
        <w:t xml:space="preserve">, </w:t>
      </w:r>
      <w:proofErr w:type="spellStart"/>
      <w:r>
        <w:t>perdimur</w:t>
      </w:r>
      <w:proofErr w:type="spellEnd"/>
      <w:r>
        <w:t xml:space="preserve">, </w:t>
      </w:r>
      <w:proofErr w:type="spellStart"/>
      <w:r>
        <w:t>opprimimur</w:t>
      </w:r>
      <w:proofErr w:type="spellEnd"/>
      <w:r>
        <w:t xml:space="preserve">. O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Regnorum</w:t>
      </w:r>
      <w:proofErr w:type="spellEnd"/>
      <w:r>
        <w:t xml:space="preserve">! ô </w:t>
      </w:r>
      <w:proofErr w:type="spellStart"/>
      <w:r>
        <w:t>furiam</w:t>
      </w:r>
      <w:proofErr w:type="spellEnd"/>
      <w:r>
        <w:t xml:space="preserve"> </w:t>
      </w:r>
      <w:proofErr w:type="spellStart"/>
      <w:r>
        <w:t>discordiarum</w:t>
      </w:r>
      <w:proofErr w:type="spellEnd"/>
      <w:r>
        <w:t xml:space="preserve">! ô </w:t>
      </w:r>
      <w:proofErr w:type="spellStart"/>
      <w:r>
        <w:t>portentum</w:t>
      </w:r>
      <w:proofErr w:type="spellEnd"/>
      <w:r>
        <w:t xml:space="preserve"> in </w:t>
      </w:r>
      <w:proofErr w:type="spellStart"/>
      <w:r>
        <w:t>vltimos</w:t>
      </w:r>
      <w:proofErr w:type="spellEnd"/>
      <w:r>
        <w:t xml:space="preserve"> </w:t>
      </w:r>
      <w:proofErr w:type="spellStart"/>
      <w:r>
        <w:t>Gedrosiorum</w:t>
      </w:r>
      <w:proofErr w:type="spellEnd"/>
      <w:r>
        <w:t xml:space="preserve"> tractus </w:t>
      </w:r>
      <w:proofErr w:type="spellStart"/>
      <w:r>
        <w:t>asportandum</w:t>
      </w:r>
      <w:proofErr w:type="spellEnd"/>
      <w:r>
        <w:t xml:space="preserve"> </w:t>
      </w:r>
      <w:proofErr w:type="spellStart"/>
      <w:r>
        <w:t>deinde</w:t>
      </w:r>
      <w:proofErr w:type="spellEnd"/>
      <w:r>
        <w:t xml:space="preserve"> </w:t>
      </w:r>
      <w:proofErr w:type="spellStart"/>
      <w:r>
        <w:t>ces</w:t>
      </w:r>
      <w:proofErr w:type="spellEnd"/>
      <w:r>
        <w:t>[48]</w:t>
      </w:r>
      <w:proofErr w:type="spellStart"/>
      <w:r>
        <w:t>sant</w:t>
      </w:r>
      <w:proofErr w:type="spellEnd"/>
      <w:r>
        <w:t xml:space="preserve"> in hoc </w:t>
      </w:r>
      <w:proofErr w:type="spellStart"/>
      <w:r>
        <w:t>facinore</w:t>
      </w:r>
      <w:proofErr w:type="spellEnd"/>
      <w:r>
        <w:t xml:space="preserve"> </w:t>
      </w:r>
      <w:proofErr w:type="spellStart"/>
      <w:r>
        <w:t>coelestes</w:t>
      </w:r>
      <w:proofErr w:type="spellEnd"/>
      <w:r>
        <w:t xml:space="preserve">? </w:t>
      </w:r>
      <w:proofErr w:type="spellStart"/>
      <w:r>
        <w:t>cessant</w:t>
      </w:r>
      <w:proofErr w:type="spellEnd"/>
      <w:r>
        <w:t xml:space="preserve"> </w:t>
      </w:r>
      <w:proofErr w:type="spellStart"/>
      <w:r>
        <w:t>fulmina</w:t>
      </w:r>
      <w:proofErr w:type="spellEnd"/>
      <w:r>
        <w:t xml:space="preserve">? non </w:t>
      </w:r>
      <w:proofErr w:type="spellStart"/>
      <w:r>
        <w:t>discedit</w:t>
      </w:r>
      <w:proofErr w:type="spellEnd"/>
      <w:r>
        <w:t xml:space="preserve"> </w:t>
      </w:r>
      <w:proofErr w:type="spellStart"/>
      <w:r>
        <w:t>coelum</w:t>
      </w:r>
      <w:proofErr w:type="spellEnd"/>
      <w:r>
        <w:t xml:space="preserve">, non </w:t>
      </w:r>
      <w:proofErr w:type="spellStart"/>
      <w:r>
        <w:t>dehiscit</w:t>
      </w:r>
      <w:proofErr w:type="spellEnd"/>
      <w:r>
        <w:t xml:space="preserve"> terra, non </w:t>
      </w:r>
      <w:proofErr w:type="spellStart"/>
      <w:r>
        <w:t>abripit</w:t>
      </w:r>
      <w:proofErr w:type="spellEnd"/>
      <w:r>
        <w:t xml:space="preserve"> </w:t>
      </w:r>
      <w:proofErr w:type="spellStart"/>
      <w:r>
        <w:t>consceleratum</w:t>
      </w:r>
      <w:proofErr w:type="spellEnd"/>
      <w:r>
        <w:t xml:space="preserve"> caput ad mundi </w:t>
      </w:r>
      <w:proofErr w:type="spellStart"/>
      <w:r>
        <w:t>strages</w:t>
      </w:r>
      <w:proofErr w:type="spellEnd"/>
      <w:r>
        <w:t xml:space="preserve"> </w:t>
      </w:r>
      <w:proofErr w:type="spellStart"/>
      <w:r>
        <w:t>natum</w:t>
      </w:r>
      <w:proofErr w:type="spellEnd"/>
      <w:r>
        <w:t xml:space="preserve">. </w:t>
      </w:r>
      <w:proofErr w:type="spellStart"/>
      <w:r>
        <w:t>Infoelix</w:t>
      </w:r>
      <w:proofErr w:type="spellEnd"/>
      <w:r>
        <w:t xml:space="preserve"> </w:t>
      </w:r>
      <w:proofErr w:type="spellStart"/>
      <w:r>
        <w:t>mucro</w:t>
      </w:r>
      <w:proofErr w:type="spellEnd"/>
      <w:r>
        <w:t xml:space="preserve"> </w:t>
      </w:r>
      <w:proofErr w:type="spellStart"/>
      <w:r>
        <w:t>quandiu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inertem</w:t>
      </w:r>
      <w:proofErr w:type="spellEnd"/>
      <w:r>
        <w:t xml:space="preserve"> </w:t>
      </w:r>
      <w:proofErr w:type="spellStart"/>
      <w:r>
        <w:t>feram</w:t>
      </w:r>
      <w:proofErr w:type="spellEnd"/>
      <w:r>
        <w:t xml:space="preserve">?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exerendus</w:t>
      </w:r>
      <w:proofErr w:type="spellEnd"/>
      <w:r>
        <w:t xml:space="preserve"> es, et </w:t>
      </w:r>
      <w:proofErr w:type="spellStart"/>
      <w:r>
        <w:t>propudiosae</w:t>
      </w:r>
      <w:proofErr w:type="spellEnd"/>
      <w:r>
        <w:t xml:space="preserve"> </w:t>
      </w:r>
      <w:proofErr w:type="spellStart"/>
      <w:r>
        <w:t>immergendus</w:t>
      </w:r>
      <w:proofErr w:type="spellEnd"/>
      <w:r>
        <w:t xml:space="preserve"> </w:t>
      </w:r>
      <w:proofErr w:type="spellStart"/>
      <w:r>
        <w:t>meretricis</w:t>
      </w:r>
      <w:proofErr w:type="spellEnd"/>
      <w:r>
        <w:t xml:space="preserve"> </w:t>
      </w:r>
      <w:proofErr w:type="spellStart"/>
      <w:r>
        <w:t>iugulo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domini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respergendus</w:t>
      </w:r>
      <w:proofErr w:type="spellEnd"/>
      <w:r>
        <w:t xml:space="preserve">, </w:t>
      </w:r>
      <w:proofErr w:type="spellStart"/>
      <w:r>
        <w:t>ibo</w:t>
      </w:r>
      <w:proofErr w:type="spellEnd"/>
      <w:r>
        <w:t xml:space="preserve">, </w:t>
      </w:r>
      <w:proofErr w:type="spellStart"/>
      <w:r>
        <w:t>inuolabo</w:t>
      </w:r>
      <w:proofErr w:type="spellEnd"/>
      <w:r>
        <w:t xml:space="preserve">, </w:t>
      </w:r>
      <w:proofErr w:type="spellStart"/>
      <w:r>
        <w:t>perimam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peribo</w:t>
      </w:r>
      <w:proofErr w:type="spellEnd"/>
      <w:r>
        <w:t>.</w:t>
      </w:r>
    </w:p>
    <w:p w14:paraId="1C147176" w14:textId="77777777" w:rsidR="009C4746" w:rsidRDefault="00F4404A">
      <w:pPr>
        <w:spacing w:after="0"/>
        <w:jc w:val="both"/>
      </w:pPr>
      <w:r>
        <w:tab/>
      </w:r>
      <w:r>
        <w:rPr>
          <w:i/>
        </w:rPr>
        <w:t>INGER.</w:t>
      </w:r>
      <w:r>
        <w:t xml:space="preserve"> </w:t>
      </w:r>
      <w:proofErr w:type="spellStart"/>
      <w:r>
        <w:t>Furiose</w:t>
      </w:r>
      <w:proofErr w:type="spellEnd"/>
      <w:r>
        <w:t xml:space="preserve"> quid paras? </w:t>
      </w:r>
      <w:proofErr w:type="spellStart"/>
      <w:r>
        <w:t>nescis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vndique</w:t>
      </w:r>
      <w:proofErr w:type="spellEnd"/>
      <w:r>
        <w:t xml:space="preserve"> </w:t>
      </w:r>
      <w:proofErr w:type="spellStart"/>
      <w:r>
        <w:t>cataphractis</w:t>
      </w:r>
      <w:proofErr w:type="spellEnd"/>
      <w:r>
        <w:t xml:space="preserve"> </w:t>
      </w:r>
      <w:proofErr w:type="spellStart"/>
      <w:r>
        <w:t>militibus</w:t>
      </w:r>
      <w:proofErr w:type="spellEnd"/>
      <w:r>
        <w:t xml:space="preserve"> </w:t>
      </w:r>
      <w:proofErr w:type="spellStart"/>
      <w:r>
        <w:t>incingi</w:t>
      </w:r>
      <w:proofErr w:type="spellEnd"/>
      <w:r>
        <w:t xml:space="preserve">, </w:t>
      </w:r>
      <w:proofErr w:type="spellStart"/>
      <w:r>
        <w:t>dissimula</w:t>
      </w:r>
      <w:proofErr w:type="spellEnd"/>
      <w:r>
        <w:t xml:space="preserve">, </w:t>
      </w:r>
      <w:proofErr w:type="spellStart"/>
      <w:r>
        <w:t>tolera</w:t>
      </w:r>
      <w:proofErr w:type="spellEnd"/>
      <w:r>
        <w:t xml:space="preserve">, et </w:t>
      </w:r>
      <w:proofErr w:type="spellStart"/>
      <w:r>
        <w:t>tuo</w:t>
      </w:r>
      <w:proofErr w:type="spellEnd"/>
      <w:r>
        <w:t xml:space="preserve"> </w:t>
      </w:r>
      <w:proofErr w:type="spellStart"/>
      <w:r>
        <w:t>Hermenigildo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potes</w:t>
      </w:r>
      <w:proofErr w:type="spellEnd"/>
      <w:r>
        <w:t xml:space="preserve"> </w:t>
      </w:r>
      <w:proofErr w:type="spellStart"/>
      <w:r>
        <w:t>vltimum</w:t>
      </w:r>
      <w:proofErr w:type="spellEnd"/>
      <w:r>
        <w:t xml:space="preserve"> </w:t>
      </w:r>
      <w:proofErr w:type="spellStart"/>
      <w:r>
        <w:t>amoris</w:t>
      </w:r>
      <w:proofErr w:type="spellEnd"/>
      <w:r>
        <w:t xml:space="preserve"> </w:t>
      </w:r>
      <w:proofErr w:type="spellStart"/>
      <w:r>
        <w:t>munus</w:t>
      </w:r>
      <w:proofErr w:type="spellEnd"/>
      <w:r>
        <w:t xml:space="preserve"> </w:t>
      </w:r>
      <w:proofErr w:type="spellStart"/>
      <w:r>
        <w:t>impertire</w:t>
      </w:r>
      <w:proofErr w:type="spellEnd"/>
      <w:r>
        <w:t>.</w:t>
      </w:r>
    </w:p>
    <w:p w14:paraId="575188D1" w14:textId="77777777" w:rsidR="009C4746" w:rsidRDefault="00F4404A">
      <w:pPr>
        <w:spacing w:after="0"/>
        <w:jc w:val="both"/>
      </w:pPr>
      <w:r>
        <w:tab/>
      </w:r>
      <w:r>
        <w:rPr>
          <w:i/>
        </w:rPr>
        <w:t>ATHAVL.</w:t>
      </w:r>
      <w:r>
        <w:t xml:space="preserve"> </w:t>
      </w:r>
      <w:proofErr w:type="spellStart"/>
      <w:r>
        <w:t>Quidhoc</w:t>
      </w:r>
      <w:proofErr w:type="spellEnd"/>
      <w:r>
        <w:t xml:space="preserve"> rei </w:t>
      </w:r>
      <w:proofErr w:type="spellStart"/>
      <w:r>
        <w:t>est</w:t>
      </w:r>
      <w:proofErr w:type="spellEnd"/>
      <w:r>
        <w:t xml:space="preserve">; et </w:t>
      </w:r>
      <w:proofErr w:type="spellStart"/>
      <w:r>
        <w:t>vnde</w:t>
      </w:r>
      <w:proofErr w:type="spellEnd"/>
      <w:r>
        <w:t xml:space="preserve"> Erasistratus </w:t>
      </w:r>
      <w:proofErr w:type="spellStart"/>
      <w:r>
        <w:t>furit</w:t>
      </w:r>
      <w:proofErr w:type="spellEnd"/>
      <w:r>
        <w:t>?</w:t>
      </w:r>
    </w:p>
    <w:p w14:paraId="6DFAA8AB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</w:t>
      </w:r>
      <w:proofErr w:type="spellStart"/>
      <w:r>
        <w:t>Athaulphe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fides: </w:t>
      </w:r>
      <w:proofErr w:type="spellStart"/>
      <w:r>
        <w:t>haec</w:t>
      </w:r>
      <w:proofErr w:type="spellEnd"/>
      <w:r>
        <w:t xml:space="preserve"> sunt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legationis</w:t>
      </w:r>
      <w:proofErr w:type="spellEnd"/>
      <w:r>
        <w:t xml:space="preserve"> insignia?</w:t>
      </w:r>
    </w:p>
    <w:p w14:paraId="442593CB" w14:textId="77777777" w:rsidR="009C4746" w:rsidRDefault="00F4404A">
      <w:pPr>
        <w:spacing w:after="0"/>
        <w:jc w:val="both"/>
      </w:pPr>
      <w:r>
        <w:tab/>
      </w:r>
      <w:r>
        <w:rPr>
          <w:i/>
        </w:rPr>
        <w:t>ATHAV.</w:t>
      </w:r>
      <w:r>
        <w:t xml:space="preserve"> </w:t>
      </w:r>
      <w:proofErr w:type="spellStart"/>
      <w:r>
        <w:t>Erasistrate</w:t>
      </w:r>
      <w:proofErr w:type="spellEnd"/>
      <w:r>
        <w:t xml:space="preserve"> per </w:t>
      </w:r>
      <w:proofErr w:type="spellStart"/>
      <w:r>
        <w:t>Coelestes</w:t>
      </w:r>
      <w:proofErr w:type="spellEnd"/>
      <w:r>
        <w:t xml:space="preserve"> omnes </w:t>
      </w:r>
      <w:proofErr w:type="spellStart"/>
      <w:r>
        <w:t>iuro</w:t>
      </w:r>
      <w:proofErr w:type="spellEnd"/>
      <w:r>
        <w:t xml:space="preserve">, nihil in hoc </w:t>
      </w:r>
      <w:proofErr w:type="spellStart"/>
      <w:r>
        <w:t>negotio</w:t>
      </w:r>
      <w:proofErr w:type="spellEnd"/>
      <w:r>
        <w:t xml:space="preserve"> </w:t>
      </w:r>
      <w:proofErr w:type="spellStart"/>
      <w:r>
        <w:t>dolo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commissum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fuimus</w:t>
      </w:r>
      <w:proofErr w:type="spellEnd"/>
      <w:r>
        <w:t xml:space="preserve">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nuncii</w:t>
      </w:r>
      <w:proofErr w:type="spellEnd"/>
      <w:r>
        <w:t xml:space="preserve">,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exoratores</w:t>
      </w:r>
      <w:proofErr w:type="spellEnd"/>
      <w:r>
        <w:t xml:space="preserve">, </w:t>
      </w:r>
      <w:proofErr w:type="spellStart"/>
      <w:r>
        <w:t>oliuas</w:t>
      </w:r>
      <w:proofErr w:type="spellEnd"/>
      <w:r>
        <w:t xml:space="preserve"> </w:t>
      </w:r>
      <w:proofErr w:type="spellStart"/>
      <w:r>
        <w:t>penè</w:t>
      </w:r>
      <w:proofErr w:type="spellEnd"/>
      <w:r>
        <w:t xml:space="preserve"> ex </w:t>
      </w:r>
      <w:proofErr w:type="spellStart"/>
      <w:r>
        <w:t>mediis</w:t>
      </w:r>
      <w:proofErr w:type="spellEnd"/>
      <w:r>
        <w:t xml:space="preserve"> </w:t>
      </w:r>
      <w:proofErr w:type="spellStart"/>
      <w:r>
        <w:t>bellorum</w:t>
      </w:r>
      <w:proofErr w:type="spellEnd"/>
      <w:r>
        <w:t xml:space="preserve"> </w:t>
      </w:r>
      <w:proofErr w:type="spellStart"/>
      <w:r>
        <w:t>incendiis</w:t>
      </w:r>
      <w:proofErr w:type="spellEnd"/>
      <w:r>
        <w:t xml:space="preserve"> </w:t>
      </w:r>
      <w:proofErr w:type="spellStart"/>
      <w:r>
        <w:t>retulimus</w:t>
      </w:r>
      <w:proofErr w:type="spellEnd"/>
      <w:r>
        <w:t xml:space="preserve">, tranquilla per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erant</w:t>
      </w:r>
      <w:proofErr w:type="spellEnd"/>
      <w:r>
        <w:t xml:space="preserve"> omnia. Hei mihi </w:t>
      </w:r>
      <w:proofErr w:type="spellStart"/>
      <w:r>
        <w:t>quae</w:t>
      </w:r>
      <w:proofErr w:type="spellEnd"/>
      <w:r>
        <w:t xml:space="preserve"> [49] </w:t>
      </w:r>
      <w:proofErr w:type="spellStart"/>
      <w:r>
        <w:t>furia</w:t>
      </w:r>
      <w:proofErr w:type="spellEnd"/>
      <w:r>
        <w:t xml:space="preserve"> tam </w:t>
      </w:r>
      <w:proofErr w:type="spellStart"/>
      <w:r>
        <w:t>repentino</w:t>
      </w:r>
      <w:proofErr w:type="spellEnd"/>
      <w:r>
        <w:t xml:space="preserve"> </w:t>
      </w:r>
      <w:proofErr w:type="spellStart"/>
      <w:r>
        <w:t>tumultu</w:t>
      </w:r>
      <w:proofErr w:type="spellEnd"/>
      <w:r>
        <w:t xml:space="preserve"> res </w:t>
      </w:r>
      <w:proofErr w:type="spellStart"/>
      <w:r>
        <w:t>confundit</w:t>
      </w:r>
      <w:proofErr w:type="spellEnd"/>
      <w:r>
        <w:t xml:space="preserve">, et in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funeribus</w:t>
      </w:r>
      <w:proofErr w:type="spellEnd"/>
      <w:r>
        <w:t xml:space="preserve"> tam </w:t>
      </w:r>
      <w:proofErr w:type="spellStart"/>
      <w:r>
        <w:t>tetre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impure </w:t>
      </w:r>
      <w:proofErr w:type="spellStart"/>
      <w:r>
        <w:t>debacchatur</w:t>
      </w:r>
      <w:proofErr w:type="spellEnd"/>
      <w:r>
        <w:t>?</w:t>
      </w:r>
    </w:p>
    <w:p w14:paraId="70A3AD55" w14:textId="77777777" w:rsidR="009C4746" w:rsidRDefault="00F4404A">
      <w:pPr>
        <w:spacing w:after="0"/>
        <w:jc w:val="both"/>
      </w:pPr>
      <w:r>
        <w:tab/>
      </w:r>
      <w:r>
        <w:rPr>
          <w:i/>
        </w:rPr>
        <w:t>GESNERIC.</w:t>
      </w:r>
      <w:r>
        <w:t xml:space="preserve"> Ego </w:t>
      </w:r>
      <w:proofErr w:type="spellStart"/>
      <w:r>
        <w:t>te</w:t>
      </w:r>
      <w:proofErr w:type="spellEnd"/>
      <w:r>
        <w:t xml:space="preserve"> </w:t>
      </w:r>
      <w:proofErr w:type="spellStart"/>
      <w:r>
        <w:t>Erasistrate</w:t>
      </w:r>
      <w:proofErr w:type="spellEnd"/>
      <w:r>
        <w:t xml:space="preserve"> 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Igerdes</w:t>
      </w:r>
      <w:proofErr w:type="spellEnd"/>
      <w:r>
        <w:t xml:space="preserve"> testes </w:t>
      </w:r>
      <w:proofErr w:type="spellStart"/>
      <w:r>
        <w:t>volo</w:t>
      </w:r>
      <w:proofErr w:type="spellEnd"/>
      <w:r>
        <w:t xml:space="preserve">,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precorque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coelestes</w:t>
      </w:r>
      <w:proofErr w:type="spellEnd"/>
      <w:r>
        <w:t xml:space="preserve"> in me </w:t>
      </w:r>
      <w:proofErr w:type="spellStart"/>
      <w:r>
        <w:t>caputque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omnia </w:t>
      </w:r>
      <w:proofErr w:type="spellStart"/>
      <w:r>
        <w:t>fulmina</w:t>
      </w:r>
      <w:proofErr w:type="spellEnd"/>
      <w:r>
        <w:t xml:space="preserve"> et </w:t>
      </w:r>
      <w:proofErr w:type="spellStart"/>
      <w:r>
        <w:t>ardentem</w:t>
      </w:r>
      <w:proofErr w:type="spellEnd"/>
      <w:r>
        <w:t xml:space="preserve"> </w:t>
      </w:r>
      <w:proofErr w:type="spellStart"/>
      <w:r>
        <w:t>ipsius</w:t>
      </w:r>
      <w:proofErr w:type="spellEnd"/>
      <w:r>
        <w:t xml:space="preserve"> </w:t>
      </w:r>
      <w:proofErr w:type="spellStart"/>
      <w:r>
        <w:t>caeli</w:t>
      </w:r>
      <w:proofErr w:type="spellEnd"/>
      <w:r>
        <w:t xml:space="preserve"> </w:t>
      </w:r>
      <w:proofErr w:type="spellStart"/>
      <w:r>
        <w:t>machinam</w:t>
      </w:r>
      <w:proofErr w:type="spellEnd"/>
      <w:r>
        <w:t xml:space="preserve"> </w:t>
      </w:r>
      <w:proofErr w:type="spellStart"/>
      <w:r>
        <w:t>contorqueant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re, </w:t>
      </w:r>
      <w:proofErr w:type="spellStart"/>
      <w:r>
        <w:t>aut</w:t>
      </w:r>
      <w:proofErr w:type="spellEnd"/>
      <w:r>
        <w:t xml:space="preserve"> verbo,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assensu</w:t>
      </w:r>
      <w:proofErr w:type="spellEnd"/>
      <w:r>
        <w:t xml:space="preserve">,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coniurationem</w:t>
      </w:r>
      <w:proofErr w:type="spellEnd"/>
      <w:r>
        <w:t xml:space="preserve"> </w:t>
      </w:r>
      <w:proofErr w:type="spellStart"/>
      <w:r>
        <w:t>alui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resciui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suspicatus</w:t>
      </w:r>
      <w:proofErr w:type="spellEnd"/>
      <w:r>
        <w:t xml:space="preserve"> sum. O </w:t>
      </w:r>
      <w:proofErr w:type="spellStart"/>
      <w:r>
        <w:t>Gothorum</w:t>
      </w:r>
      <w:proofErr w:type="spellEnd"/>
      <w:r>
        <w:t xml:space="preserve"> lumen </w:t>
      </w:r>
      <w:proofErr w:type="spellStart"/>
      <w:r>
        <w:t>Hermenigilde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prodidit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tantum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admisit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tam ferox et </w:t>
      </w:r>
      <w:proofErr w:type="spellStart"/>
      <w:r>
        <w:t>barbarus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vincula </w:t>
      </w:r>
      <w:proofErr w:type="spellStart"/>
      <w:r>
        <w:t>iniecit</w:t>
      </w:r>
      <w:proofErr w:type="spellEnd"/>
      <w:r>
        <w:t xml:space="preserve">?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 non </w:t>
      </w:r>
      <w:proofErr w:type="spellStart"/>
      <w:r>
        <w:t>spectauit</w:t>
      </w:r>
      <w:proofErr w:type="spellEnd"/>
      <w:r>
        <w:t xml:space="preserve">. Quomodo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fuisset</w:t>
      </w:r>
      <w:proofErr w:type="spellEnd"/>
      <w:r>
        <w:t xml:space="preserve"> tam </w:t>
      </w:r>
      <w:proofErr w:type="spellStart"/>
      <w:r>
        <w:t>blandis</w:t>
      </w:r>
      <w:proofErr w:type="spellEnd"/>
      <w:r>
        <w:t xml:space="preserve"> </w:t>
      </w:r>
      <w:proofErr w:type="spellStart"/>
      <w:r>
        <w:t>fulminibus</w:t>
      </w:r>
      <w:proofErr w:type="spellEnd"/>
      <w:r>
        <w:t xml:space="preserve"> </w:t>
      </w:r>
      <w:proofErr w:type="spellStart"/>
      <w:r>
        <w:t>perstrictus</w:t>
      </w:r>
      <w:proofErr w:type="spellEnd"/>
      <w:r>
        <w:t>?</w:t>
      </w:r>
    </w:p>
    <w:p w14:paraId="523D86DF" w14:textId="77777777" w:rsidR="009C4746" w:rsidRDefault="00F4404A">
      <w:pPr>
        <w:spacing w:after="0"/>
        <w:jc w:val="both"/>
      </w:pPr>
      <w:r>
        <w:tab/>
      </w:r>
      <w:r>
        <w:rPr>
          <w:i/>
        </w:rPr>
        <w:t>ATHAVL.</w:t>
      </w:r>
      <w:r>
        <w:t xml:space="preserve"> Sed vide </w:t>
      </w:r>
      <w:proofErr w:type="spellStart"/>
      <w:r>
        <w:t>Erasistrate</w:t>
      </w:r>
      <w:proofErr w:type="spellEnd"/>
      <w:r>
        <w:t xml:space="preserve"> ne frustra in re tanti </w:t>
      </w:r>
      <w:proofErr w:type="spellStart"/>
      <w:r>
        <w:t>momenti</w:t>
      </w:r>
      <w:proofErr w:type="spellEnd"/>
      <w:r>
        <w:t xml:space="preserve"> </w:t>
      </w:r>
      <w:proofErr w:type="spellStart"/>
      <w:r>
        <w:t>doloris</w:t>
      </w:r>
      <w:proofErr w:type="spellEnd"/>
      <w:r>
        <w:t xml:space="preserve"> solatia in </w:t>
      </w:r>
      <w:proofErr w:type="spellStart"/>
      <w:r>
        <w:t>quaestus</w:t>
      </w:r>
      <w:proofErr w:type="spellEnd"/>
      <w:r>
        <w:t xml:space="preserve"> et </w:t>
      </w:r>
      <w:proofErr w:type="spellStart"/>
      <w:r>
        <w:t>lachrymas</w:t>
      </w:r>
      <w:proofErr w:type="spellEnd"/>
      <w:r>
        <w:t xml:space="preserve"> </w:t>
      </w:r>
      <w:proofErr w:type="spellStart"/>
      <w:r>
        <w:t>muliebres</w:t>
      </w:r>
      <w:proofErr w:type="spellEnd"/>
      <w:r>
        <w:t xml:space="preserve"> </w:t>
      </w:r>
      <w:proofErr w:type="spellStart"/>
      <w:r>
        <w:t>intendamus</w:t>
      </w:r>
      <w:proofErr w:type="spellEnd"/>
      <w:r>
        <w:t xml:space="preserve">. Quin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à nobis lapis </w:t>
      </w:r>
      <w:proofErr w:type="spellStart"/>
      <w:r>
        <w:t>mouendus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miserandum</w:t>
      </w:r>
      <w:proofErr w:type="spellEnd"/>
      <w:r>
        <w:t xml:space="preserve"> </w:t>
      </w:r>
      <w:proofErr w:type="spellStart"/>
      <w:r>
        <w:t>iuuenem</w:t>
      </w:r>
      <w:proofErr w:type="spellEnd"/>
      <w:r>
        <w:t xml:space="preserve"> ex </w:t>
      </w:r>
      <w:proofErr w:type="spellStart"/>
      <w:r>
        <w:t>iis</w:t>
      </w:r>
      <w:proofErr w:type="spellEnd"/>
      <w:r>
        <w:t xml:space="preserve"> </w:t>
      </w:r>
      <w:proofErr w:type="spellStart"/>
      <w:r>
        <w:t>laqueis</w:t>
      </w:r>
      <w:proofErr w:type="spellEnd"/>
      <w:r>
        <w:t xml:space="preserve"> </w:t>
      </w:r>
      <w:proofErr w:type="spellStart"/>
      <w:r>
        <w:t>eripiamus</w:t>
      </w:r>
      <w:proofErr w:type="spellEnd"/>
      <w:r>
        <w:t>.</w:t>
      </w:r>
    </w:p>
    <w:p w14:paraId="1D6BEF8E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IGERD.</w:t>
      </w:r>
      <w:r>
        <w:t xml:space="preserve"> </w:t>
      </w:r>
      <w:proofErr w:type="spellStart"/>
      <w:r>
        <w:t>Eamus</w:t>
      </w:r>
      <w:proofErr w:type="spellEnd"/>
      <w:r>
        <w:t xml:space="preserve"> </w:t>
      </w:r>
      <w:proofErr w:type="spellStart"/>
      <w:r>
        <w:t>Erasistrate</w:t>
      </w:r>
      <w:proofErr w:type="spellEnd"/>
      <w:r>
        <w:t xml:space="preserve">, </w:t>
      </w:r>
      <w:proofErr w:type="spellStart"/>
      <w:r>
        <w:t>eamus</w:t>
      </w:r>
      <w:proofErr w:type="spellEnd"/>
      <w:r>
        <w:t xml:space="preserve">, et </w:t>
      </w:r>
      <w:proofErr w:type="spellStart"/>
      <w:r>
        <w:t>occultas</w:t>
      </w:r>
      <w:proofErr w:type="spellEnd"/>
      <w:r>
        <w:t xml:space="preserve"> </w:t>
      </w:r>
      <w:proofErr w:type="spellStart"/>
      <w:r>
        <w:t>calumniatorum</w:t>
      </w:r>
      <w:proofErr w:type="spellEnd"/>
      <w:r>
        <w:t xml:space="preserve"> </w:t>
      </w:r>
      <w:proofErr w:type="spellStart"/>
      <w:r>
        <w:t>fraudes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res [50] </w:t>
      </w:r>
      <w:proofErr w:type="spellStart"/>
      <w:r>
        <w:t>adcuc</w:t>
      </w:r>
      <w:proofErr w:type="spellEnd"/>
      <w:r>
        <w:t xml:space="preserve"> in </w:t>
      </w:r>
      <w:proofErr w:type="spellStart"/>
      <w:r>
        <w:t>integro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opprimamus</w:t>
      </w:r>
      <w:proofErr w:type="spellEnd"/>
      <w:r>
        <w:t>.</w:t>
      </w:r>
    </w:p>
    <w:p w14:paraId="50D1EC8F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O </w:t>
      </w:r>
      <w:proofErr w:type="spellStart"/>
      <w:r>
        <w:t>nouerca</w:t>
      </w:r>
      <w:proofErr w:type="spellEnd"/>
      <w:r>
        <w:t xml:space="preserve"> generis </w:t>
      </w:r>
      <w:proofErr w:type="spellStart"/>
      <w:r>
        <w:t>humani</w:t>
      </w:r>
      <w:proofErr w:type="spellEnd"/>
      <w:r>
        <w:t xml:space="preserve"> </w:t>
      </w:r>
      <w:proofErr w:type="spellStart"/>
      <w:r>
        <w:t>furia</w:t>
      </w:r>
      <w:proofErr w:type="spellEnd"/>
      <w:r>
        <w:t>!</w:t>
      </w:r>
    </w:p>
    <w:p w14:paraId="206CF8DA" w14:textId="77777777" w:rsidR="009C4746" w:rsidRDefault="009C4746">
      <w:pPr>
        <w:spacing w:after="0"/>
        <w:jc w:val="both"/>
      </w:pPr>
    </w:p>
    <w:p w14:paraId="0F9380F1" w14:textId="77777777" w:rsidR="009C4746" w:rsidRDefault="00F4404A">
      <w:pPr>
        <w:spacing w:after="0"/>
        <w:jc w:val="center"/>
      </w:pPr>
      <w:r>
        <w:t xml:space="preserve">HERMENIGILDI IN VINCVLA CONIECTI </w:t>
      </w:r>
      <w:proofErr w:type="spellStart"/>
      <w:r>
        <w:t>deploratio</w:t>
      </w:r>
      <w:proofErr w:type="spellEnd"/>
      <w:r>
        <w:t>.</w:t>
      </w:r>
    </w:p>
    <w:p w14:paraId="28C64471" w14:textId="77777777" w:rsidR="009C4746" w:rsidRDefault="009C4746">
      <w:pPr>
        <w:spacing w:after="0"/>
        <w:jc w:val="both"/>
      </w:pPr>
    </w:p>
    <w:p w14:paraId="593C60F1" w14:textId="77777777" w:rsidR="009C4746" w:rsidRDefault="00F4404A">
      <w:pPr>
        <w:spacing w:after="0"/>
      </w:pPr>
      <w:proofErr w:type="spellStart"/>
      <w:r>
        <w:rPr>
          <w:i/>
        </w:rPr>
        <w:lastRenderedPageBreak/>
        <w:t>Hermenigilde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iaces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defossus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antro</w:t>
      </w:r>
      <w:proofErr w:type="spellEnd"/>
      <w:r>
        <w:rPr>
          <w:i/>
        </w:rPr>
        <w:t>,</w:t>
      </w:r>
    </w:p>
    <w:p w14:paraId="7C5FD8BC" w14:textId="77777777" w:rsidR="009C4746" w:rsidRDefault="00F4404A">
      <w:pPr>
        <w:spacing w:after="0"/>
      </w:pPr>
      <w:proofErr w:type="spellStart"/>
      <w:r>
        <w:t>Te</w:t>
      </w:r>
      <w:proofErr w:type="spellEnd"/>
      <w:r>
        <w:t xml:space="preserve"> </w:t>
      </w:r>
      <w:proofErr w:type="spellStart"/>
      <w:r>
        <w:t>luci</w:t>
      </w:r>
      <w:proofErr w:type="spellEnd"/>
      <w:r>
        <w:t xml:space="preserve"> </w:t>
      </w:r>
      <w:proofErr w:type="spellStart"/>
      <w:r>
        <w:t>ereptum</w:t>
      </w:r>
      <w:proofErr w:type="spellEnd"/>
      <w:r>
        <w:t xml:space="preserve"> lux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gemit</w:t>
      </w:r>
      <w:proofErr w:type="spellEnd"/>
      <w:r>
        <w:t>.</w:t>
      </w:r>
    </w:p>
    <w:p w14:paraId="040AA6AD" w14:textId="77777777" w:rsidR="009C4746" w:rsidRDefault="00F4404A">
      <w:pPr>
        <w:spacing w:after="0"/>
      </w:pPr>
      <w:r>
        <w:rPr>
          <w:i/>
        </w:rPr>
        <w:t xml:space="preserve">Et </w:t>
      </w:r>
      <w:proofErr w:type="spellStart"/>
      <w:r>
        <w:rPr>
          <w:i/>
        </w:rPr>
        <w:t>tenebrae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mallent</w:t>
      </w:r>
      <w:proofErr w:type="spellEnd"/>
      <w:r>
        <w:rPr>
          <w:i/>
        </w:rPr>
        <w:t xml:space="preserve"> fieri pia lumina </w:t>
      </w:r>
      <w:proofErr w:type="spellStart"/>
      <w:r>
        <w:rPr>
          <w:i/>
        </w:rPr>
        <w:t>solis</w:t>
      </w:r>
      <w:proofErr w:type="spellEnd"/>
      <w:r>
        <w:rPr>
          <w:i/>
        </w:rPr>
        <w:t>,</w:t>
      </w:r>
    </w:p>
    <w:p w14:paraId="27A8F06C" w14:textId="77777777" w:rsidR="009C4746" w:rsidRDefault="00F4404A">
      <w:pPr>
        <w:spacing w:after="0"/>
      </w:pPr>
      <w:r>
        <w:tab/>
      </w:r>
      <w:r>
        <w:rPr>
          <w:i/>
        </w:rPr>
        <w:t xml:space="preserve">Si </w:t>
      </w:r>
      <w:proofErr w:type="spellStart"/>
      <w:r>
        <w:rPr>
          <w:i/>
        </w:rPr>
        <w:t>tenebris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vultus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praestat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adire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tuos</w:t>
      </w:r>
      <w:proofErr w:type="spellEnd"/>
      <w:r>
        <w:rPr>
          <w:i/>
        </w:rPr>
        <w:t>.</w:t>
      </w:r>
    </w:p>
    <w:p w14:paraId="171C3435" w14:textId="77777777" w:rsidR="009C4746" w:rsidRDefault="00F4404A">
      <w:pPr>
        <w:spacing w:after="0"/>
      </w:pPr>
      <w:r>
        <w:rPr>
          <w:i/>
        </w:rPr>
        <w:t xml:space="preserve">Nil </w:t>
      </w:r>
      <w:proofErr w:type="spellStart"/>
      <w:r>
        <w:rPr>
          <w:i/>
        </w:rPr>
        <w:t>agis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impietas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nitet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Hermenigildus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vmbris</w:t>
      </w:r>
      <w:proofErr w:type="spellEnd"/>
      <w:r>
        <w:rPr>
          <w:i/>
        </w:rPr>
        <w:t>,</w:t>
      </w:r>
    </w:p>
    <w:p w14:paraId="300B87FB" w14:textId="77777777" w:rsidR="009C4746" w:rsidRDefault="00F4404A">
      <w:pPr>
        <w:spacing w:after="0"/>
      </w:pPr>
      <w:r>
        <w:tab/>
      </w:r>
      <w:r>
        <w:rPr>
          <w:i/>
        </w:rPr>
        <w:t xml:space="preserve">Quique animo dotes hic </w:t>
      </w:r>
      <w:proofErr w:type="spellStart"/>
      <w:r>
        <w:rPr>
          <w:i/>
        </w:rPr>
        <w:t>tulit</w:t>
      </w:r>
      <w:proofErr w:type="spellEnd"/>
      <w:r>
        <w:rPr>
          <w:i/>
        </w:rPr>
        <w:t xml:space="preserve"> ore faces.</w:t>
      </w:r>
    </w:p>
    <w:p w14:paraId="456C80E6" w14:textId="77777777" w:rsidR="009C4746" w:rsidRDefault="00F4404A">
      <w:pPr>
        <w:spacing w:after="0"/>
      </w:pPr>
      <w:r>
        <w:rPr>
          <w:i/>
        </w:rPr>
        <w:t xml:space="preserve">Per </w:t>
      </w:r>
      <w:proofErr w:type="spellStart"/>
      <w:r>
        <w:rPr>
          <w:i/>
        </w:rPr>
        <w:t>noctem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obscuro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carbunculus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orbi</w:t>
      </w:r>
      <w:proofErr w:type="spellEnd"/>
      <w:r>
        <w:rPr>
          <w:i/>
        </w:rPr>
        <w:t>,</w:t>
      </w:r>
    </w:p>
    <w:p w14:paraId="6E99D3CA" w14:textId="77777777" w:rsidR="009C4746" w:rsidRDefault="00F4404A">
      <w:pPr>
        <w:spacing w:after="0"/>
      </w:pPr>
      <w:r>
        <w:tab/>
      </w:r>
      <w:r>
        <w:rPr>
          <w:i/>
        </w:rPr>
        <w:t xml:space="preserve">Quo </w:t>
      </w:r>
      <w:proofErr w:type="spellStart"/>
      <w:r>
        <w:rPr>
          <w:i/>
        </w:rPr>
        <w:t>premit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magis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fulgurat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magis</w:t>
      </w:r>
      <w:proofErr w:type="spellEnd"/>
      <w:r>
        <w:rPr>
          <w:i/>
        </w:rPr>
        <w:t>.</w:t>
      </w:r>
    </w:p>
    <w:p w14:paraId="1E5EDD3A" w14:textId="77777777" w:rsidR="009C4746" w:rsidRDefault="00F4404A">
      <w:pPr>
        <w:spacing w:after="0"/>
      </w:pPr>
      <w:proofErr w:type="spellStart"/>
      <w:r>
        <w:rPr>
          <w:i/>
        </w:rPr>
        <w:t>Lucorum</w:t>
      </w:r>
      <w:proofErr w:type="spellEnd"/>
      <w:r>
        <w:rPr>
          <w:i/>
        </w:rPr>
        <w:t xml:space="preserve"> per </w:t>
      </w:r>
      <w:proofErr w:type="spellStart"/>
      <w:r>
        <w:rPr>
          <w:i/>
        </w:rPr>
        <w:t>operta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nitet</w:t>
      </w:r>
      <w:proofErr w:type="spellEnd"/>
      <w:r>
        <w:rPr>
          <w:i/>
        </w:rPr>
        <w:t xml:space="preserve">, sic </w:t>
      </w:r>
      <w:proofErr w:type="spellStart"/>
      <w:r>
        <w:rPr>
          <w:i/>
        </w:rPr>
        <w:t>bractea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foelix</w:t>
      </w:r>
      <w:proofErr w:type="spellEnd"/>
      <w:r>
        <w:rPr>
          <w:i/>
        </w:rPr>
        <w:t>,</w:t>
      </w:r>
    </w:p>
    <w:p w14:paraId="3859C2D4" w14:textId="77777777" w:rsidR="009C4746" w:rsidRDefault="00F4404A">
      <w:pPr>
        <w:spacing w:after="0"/>
      </w:pPr>
      <w:r>
        <w:tab/>
      </w:r>
      <w:r>
        <w:rPr>
          <w:i/>
        </w:rPr>
        <w:t xml:space="preserve">Et </w:t>
      </w:r>
      <w:proofErr w:type="spellStart"/>
      <w:r>
        <w:rPr>
          <w:i/>
        </w:rPr>
        <w:t>facit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infernas</w:t>
      </w:r>
      <w:proofErr w:type="spellEnd"/>
      <w:r>
        <w:rPr>
          <w:i/>
        </w:rPr>
        <w:t xml:space="preserve"> sole </w:t>
      </w:r>
      <w:proofErr w:type="spellStart"/>
      <w:r>
        <w:rPr>
          <w:i/>
        </w:rPr>
        <w:t>micare</w:t>
      </w:r>
      <w:proofErr w:type="spellEnd"/>
      <w:r>
        <w:rPr>
          <w:i/>
        </w:rPr>
        <w:t xml:space="preserve"> domos.</w:t>
      </w:r>
    </w:p>
    <w:p w14:paraId="669400CD" w14:textId="77777777" w:rsidR="009C4746" w:rsidRDefault="00F4404A">
      <w:pPr>
        <w:spacing w:after="0"/>
      </w:pPr>
      <w:r>
        <w:rPr>
          <w:i/>
        </w:rPr>
        <w:t xml:space="preserve">Sed </w:t>
      </w:r>
      <w:proofErr w:type="spellStart"/>
      <w:r>
        <w:rPr>
          <w:i/>
        </w:rPr>
        <w:t>tamen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horrescit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vinclis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feralibus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vrgent</w:t>
      </w:r>
      <w:proofErr w:type="spellEnd"/>
    </w:p>
    <w:p w14:paraId="56EFA4BE" w14:textId="77777777" w:rsidR="009C4746" w:rsidRDefault="00F4404A">
      <w:pPr>
        <w:spacing w:after="0"/>
      </w:pPr>
      <w:r>
        <w:tab/>
      </w:r>
      <w:r>
        <w:rPr>
          <w:i/>
        </w:rPr>
        <w:t xml:space="preserve">Ferrea </w:t>
      </w:r>
      <w:proofErr w:type="spellStart"/>
      <w:r>
        <w:rPr>
          <w:i/>
        </w:rPr>
        <w:t>vincla</w:t>
      </w:r>
      <w:proofErr w:type="spellEnd"/>
      <w:r>
        <w:rPr>
          <w:i/>
        </w:rPr>
        <w:t xml:space="preserve"> manus, ferrea </w:t>
      </w:r>
      <w:proofErr w:type="spellStart"/>
      <w:r>
        <w:rPr>
          <w:i/>
        </w:rPr>
        <w:t>vincla</w:t>
      </w:r>
      <w:proofErr w:type="spellEnd"/>
      <w:r>
        <w:rPr>
          <w:i/>
        </w:rPr>
        <w:t xml:space="preserve"> pedes,</w:t>
      </w:r>
    </w:p>
    <w:p w14:paraId="428FF8EC" w14:textId="77777777" w:rsidR="009C4746" w:rsidRDefault="00F4404A">
      <w:pPr>
        <w:spacing w:after="0"/>
      </w:pPr>
      <w:proofErr w:type="spellStart"/>
      <w:r>
        <w:t>Solaque</w:t>
      </w:r>
      <w:proofErr w:type="spellEnd"/>
      <w:r>
        <w:t xml:space="preserve"> </w:t>
      </w:r>
      <w:proofErr w:type="spellStart"/>
      <w:r>
        <w:t>veh</w:t>
      </w:r>
      <w:proofErr w:type="spellEnd"/>
      <w:r>
        <w:t xml:space="preserve"> </w:t>
      </w:r>
      <w:proofErr w:type="spellStart"/>
      <w:r>
        <w:t>misero</w:t>
      </w:r>
      <w:proofErr w:type="spellEnd"/>
      <w:r>
        <w:t xml:space="preserve"> </w:t>
      </w:r>
      <w:proofErr w:type="spellStart"/>
      <w:r>
        <w:t>macies</w:t>
      </w:r>
      <w:proofErr w:type="spellEnd"/>
      <w:r>
        <w:t xml:space="preserve"> </w:t>
      </w:r>
      <w:proofErr w:type="spellStart"/>
      <w:r>
        <w:t>indigna</w:t>
      </w:r>
      <w:proofErr w:type="spellEnd"/>
      <w:r>
        <w:t xml:space="preserve"> </w:t>
      </w:r>
      <w:proofErr w:type="spellStart"/>
      <w:r>
        <w:t>catenas</w:t>
      </w:r>
      <w:proofErr w:type="spellEnd"/>
    </w:p>
    <w:p w14:paraId="284D3ECB" w14:textId="77777777" w:rsidR="009C4746" w:rsidRDefault="00F4404A">
      <w:pPr>
        <w:spacing w:after="0"/>
      </w:pPr>
      <w:r>
        <w:t>[51]</w:t>
      </w:r>
      <w:r>
        <w:tab/>
      </w:r>
      <w:proofErr w:type="spellStart"/>
      <w:r>
        <w:t>Laxat</w:t>
      </w:r>
      <w:proofErr w:type="spellEnd"/>
      <w:r>
        <w:t xml:space="preserve">, </w:t>
      </w:r>
      <w:r>
        <w:rPr>
          <w:i/>
        </w:rPr>
        <w:t xml:space="preserve">et </w:t>
      </w:r>
      <w:proofErr w:type="spellStart"/>
      <w:r>
        <w:rPr>
          <w:i/>
        </w:rPr>
        <w:t>implicitas</w:t>
      </w:r>
      <w:proofErr w:type="spellEnd"/>
      <w:r>
        <w:rPr>
          <w:i/>
        </w:rPr>
        <w:t xml:space="preserve"> non </w:t>
      </w:r>
      <w:proofErr w:type="spellStart"/>
      <w:r>
        <w:rPr>
          <w:i/>
        </w:rPr>
        <w:t>sinit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esse</w:t>
      </w:r>
      <w:proofErr w:type="spellEnd"/>
      <w:r>
        <w:rPr>
          <w:i/>
        </w:rPr>
        <w:t xml:space="preserve"> manus.</w:t>
      </w:r>
    </w:p>
    <w:p w14:paraId="366EA90B" w14:textId="77777777" w:rsidR="009C4746" w:rsidRDefault="00F4404A">
      <w:pPr>
        <w:spacing w:after="0"/>
        <w:rPr>
          <w:i/>
        </w:rPr>
      </w:pPr>
      <w:proofErr w:type="spellStart"/>
      <w:r>
        <w:rPr>
          <w:i/>
        </w:rPr>
        <w:t>Vulnera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corporibus</w:t>
      </w:r>
      <w:proofErr w:type="spellEnd"/>
      <w:r>
        <w:rPr>
          <w:i/>
        </w:rPr>
        <w:t xml:space="preserve"> non </w:t>
      </w:r>
      <w:proofErr w:type="spellStart"/>
      <w:r>
        <w:rPr>
          <w:i/>
        </w:rPr>
        <w:t>desunt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improbe</w:t>
      </w:r>
      <w:proofErr w:type="spellEnd"/>
      <w:r>
        <w:rPr>
          <w:i/>
        </w:rPr>
        <w:t xml:space="preserve"> lictor,</w:t>
      </w:r>
    </w:p>
    <w:p w14:paraId="4E57E6C8" w14:textId="77777777" w:rsidR="009C4746" w:rsidRDefault="00F4404A">
      <w:pPr>
        <w:spacing w:after="0"/>
      </w:pPr>
      <w:r>
        <w:rPr>
          <w:i/>
        </w:rPr>
        <w:tab/>
      </w:r>
      <w:proofErr w:type="spellStart"/>
      <w:r>
        <w:rPr>
          <w:i/>
        </w:rPr>
        <w:t>Improbe</w:t>
      </w:r>
      <w:proofErr w:type="spellEnd"/>
      <w:r>
        <w:rPr>
          <w:i/>
        </w:rPr>
        <w:t xml:space="preserve">, sed </w:t>
      </w:r>
      <w:proofErr w:type="spellStart"/>
      <w:r>
        <w:rPr>
          <w:i/>
        </w:rPr>
        <w:t>desunt</w:t>
      </w:r>
      <w:proofErr w:type="spellEnd"/>
      <w:r>
        <w:rPr>
          <w:i/>
        </w:rPr>
        <w:t xml:space="preserve"> corpora </w:t>
      </w:r>
      <w:proofErr w:type="spellStart"/>
      <w:r>
        <w:rPr>
          <w:i/>
        </w:rPr>
        <w:t>vulneribus</w:t>
      </w:r>
      <w:proofErr w:type="spellEnd"/>
      <w:r>
        <w:rPr>
          <w:i/>
        </w:rPr>
        <w:t>.</w:t>
      </w:r>
    </w:p>
    <w:p w14:paraId="1D3D740E" w14:textId="77777777" w:rsidR="009C4746" w:rsidRDefault="00F4404A">
      <w:pPr>
        <w:spacing w:after="0"/>
      </w:pPr>
      <w:r>
        <w:rPr>
          <w:i/>
        </w:rPr>
        <w:t xml:space="preserve">Corpora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desunt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superat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mens</w:t>
      </w:r>
      <w:proofErr w:type="spellEnd"/>
      <w:r>
        <w:rPr>
          <w:i/>
        </w:rPr>
        <w:t xml:space="preserve"> ardua corpus,</w:t>
      </w:r>
    </w:p>
    <w:p w14:paraId="5999F80E" w14:textId="77777777" w:rsidR="009C4746" w:rsidRDefault="00F4404A">
      <w:pPr>
        <w:spacing w:after="0"/>
      </w:pPr>
      <w:r>
        <w:tab/>
      </w:r>
      <w:r>
        <w:rPr>
          <w:i/>
        </w:rPr>
        <w:t xml:space="preserve">Et victrix </w:t>
      </w:r>
      <w:proofErr w:type="spellStart"/>
      <w:r>
        <w:rPr>
          <w:i/>
        </w:rPr>
        <w:t>trudit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pondus</w:t>
      </w:r>
      <w:proofErr w:type="spellEnd"/>
      <w:r>
        <w:rPr>
          <w:i/>
        </w:rPr>
        <w:t xml:space="preserve"> in astra </w:t>
      </w:r>
      <w:proofErr w:type="spellStart"/>
      <w:r>
        <w:rPr>
          <w:i/>
        </w:rPr>
        <w:t>suum</w:t>
      </w:r>
      <w:proofErr w:type="spellEnd"/>
      <w:r>
        <w:rPr>
          <w:i/>
        </w:rPr>
        <w:t>.</w:t>
      </w:r>
    </w:p>
    <w:p w14:paraId="02CE090E" w14:textId="77777777" w:rsidR="009C4746" w:rsidRDefault="00F4404A">
      <w:pPr>
        <w:spacing w:after="0"/>
      </w:pPr>
      <w:proofErr w:type="spellStart"/>
      <w:r>
        <w:t>Seruit</w:t>
      </w:r>
      <w:proofErr w:type="spellEnd"/>
      <w:r>
        <w:t xml:space="preserve"> in </w:t>
      </w:r>
      <w:proofErr w:type="spellStart"/>
      <w:r>
        <w:t>Attalicis</w:t>
      </w:r>
      <w:proofErr w:type="spellEnd"/>
      <w:r>
        <w:t xml:space="preserve">, in ferro </w:t>
      </w:r>
      <w:proofErr w:type="spellStart"/>
      <w:r>
        <w:t>est</w:t>
      </w:r>
      <w:proofErr w:type="spellEnd"/>
      <w:r>
        <w:t xml:space="preserve"> libera </w:t>
      </w:r>
      <w:proofErr w:type="spellStart"/>
      <w:r>
        <w:t>virtus</w:t>
      </w:r>
      <w:proofErr w:type="spellEnd"/>
      <w:r>
        <w:t>,</w:t>
      </w:r>
    </w:p>
    <w:p w14:paraId="353E1B01" w14:textId="77777777" w:rsidR="009C4746" w:rsidRDefault="00F4404A">
      <w:pPr>
        <w:spacing w:after="0"/>
      </w:pPr>
      <w:r>
        <w:tab/>
      </w:r>
      <w:r>
        <w:rPr>
          <w:i/>
        </w:rPr>
        <w:t xml:space="preserve">Hanc </w:t>
      </w:r>
      <w:proofErr w:type="spellStart"/>
      <w:r>
        <w:rPr>
          <w:i/>
        </w:rPr>
        <w:t>adamante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ligas</w:t>
      </w:r>
      <w:proofErr w:type="spellEnd"/>
      <w:r>
        <w:rPr>
          <w:i/>
        </w:rPr>
        <w:t xml:space="preserve">, nil </w:t>
      </w:r>
      <w:proofErr w:type="spellStart"/>
      <w:r>
        <w:rPr>
          <w:i/>
        </w:rPr>
        <w:t>adamanta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timet</w:t>
      </w:r>
      <w:proofErr w:type="spellEnd"/>
      <w:r>
        <w:rPr>
          <w:i/>
        </w:rPr>
        <w:t>.</w:t>
      </w:r>
    </w:p>
    <w:p w14:paraId="2A9EC2B1" w14:textId="77777777" w:rsidR="009C4746" w:rsidRDefault="00F4404A">
      <w:pPr>
        <w:spacing w:after="0"/>
      </w:pPr>
      <w:r>
        <w:t xml:space="preserve">Vincula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fuerant</w:t>
      </w:r>
      <w:proofErr w:type="spellEnd"/>
      <w:r>
        <w:t xml:space="preserve">, </w:t>
      </w:r>
      <w:proofErr w:type="spellStart"/>
      <w:r>
        <w:t>pretiosa</w:t>
      </w:r>
      <w:proofErr w:type="spellEnd"/>
      <w:r>
        <w:t xml:space="preserve"> monilia reddit,</w:t>
      </w:r>
    </w:p>
    <w:p w14:paraId="279FDC2A" w14:textId="77777777" w:rsidR="009C4746" w:rsidRDefault="00F4404A">
      <w:pPr>
        <w:spacing w:after="0"/>
      </w:pPr>
      <w:r>
        <w:tab/>
      </w:r>
      <w:r>
        <w:rPr>
          <w:i/>
        </w:rPr>
        <w:t xml:space="preserve">Et se </w:t>
      </w:r>
      <w:proofErr w:type="spellStart"/>
      <w:r>
        <w:rPr>
          <w:i/>
        </w:rPr>
        <w:t>suppliciis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excolit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vna</w:t>
      </w:r>
      <w:proofErr w:type="spellEnd"/>
      <w:r>
        <w:rPr>
          <w:i/>
        </w:rPr>
        <w:t xml:space="preserve"> suis.</w:t>
      </w:r>
    </w:p>
    <w:p w14:paraId="3ACE0542" w14:textId="77777777" w:rsidR="009C4746" w:rsidRDefault="00F4404A">
      <w:pPr>
        <w:spacing w:after="0"/>
      </w:pPr>
      <w:proofErr w:type="spellStart"/>
      <w:r>
        <w:rPr>
          <w:i/>
        </w:rPr>
        <w:t>Dic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tua</w:t>
      </w:r>
      <w:proofErr w:type="spellEnd"/>
      <w:r>
        <w:rPr>
          <w:i/>
        </w:rPr>
        <w:t xml:space="preserve"> quid meruit </w:t>
      </w:r>
      <w:proofErr w:type="spellStart"/>
      <w:r>
        <w:rPr>
          <w:i/>
        </w:rPr>
        <w:t>Iuuenum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pulcherrime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virtu</w:t>
      </w:r>
      <w:r>
        <w:t>s</w:t>
      </w:r>
      <w:proofErr w:type="spellEnd"/>
      <w:r>
        <w:t>?</w:t>
      </w:r>
    </w:p>
    <w:p w14:paraId="0CAC9231" w14:textId="77777777" w:rsidR="009C4746" w:rsidRDefault="00F4404A">
      <w:pPr>
        <w:spacing w:after="0"/>
      </w:pPr>
      <w:r>
        <w:tab/>
      </w:r>
      <w:r>
        <w:rPr>
          <w:i/>
        </w:rPr>
        <w:t xml:space="preserve">Quid meruit pietas? </w:t>
      </w:r>
      <w:proofErr w:type="spellStart"/>
      <w:r>
        <w:rPr>
          <w:i/>
        </w:rPr>
        <w:t>quod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scelus</w:t>
      </w:r>
      <w:proofErr w:type="spellEnd"/>
      <w:r>
        <w:rPr>
          <w:i/>
        </w:rPr>
        <w:t>?</w:t>
      </w:r>
    </w:p>
    <w:p w14:paraId="537113C7" w14:textId="77777777" w:rsidR="009C4746" w:rsidRDefault="00F4404A">
      <w:pPr>
        <w:spacing w:after="0"/>
      </w:pPr>
      <w:proofErr w:type="spellStart"/>
      <w:r>
        <w:rPr>
          <w:i/>
        </w:rPr>
        <w:t>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miserande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puer</w:t>
      </w:r>
      <w:proofErr w:type="spellEnd"/>
      <w:r>
        <w:rPr>
          <w:i/>
        </w:rPr>
        <w:t xml:space="preserve"> pietas </w:t>
      </w:r>
      <w:proofErr w:type="spellStart"/>
      <w:r>
        <w:rPr>
          <w:i/>
        </w:rPr>
        <w:t>tua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virtus</w:t>
      </w:r>
      <w:proofErr w:type="spellEnd"/>
    </w:p>
    <w:p w14:paraId="3410990D" w14:textId="77777777" w:rsidR="009C4746" w:rsidRDefault="00F4404A">
      <w:pPr>
        <w:spacing w:after="0"/>
      </w:pPr>
      <w:r>
        <w:tab/>
      </w:r>
      <w:proofErr w:type="spellStart"/>
      <w:r>
        <w:rPr>
          <w:i/>
        </w:rPr>
        <w:t>Perdit</w:t>
      </w:r>
      <w:proofErr w:type="spellEnd"/>
      <w:r>
        <w:rPr>
          <w:i/>
        </w:rPr>
        <w:t xml:space="preserve">, et hoc solo vincula </w:t>
      </w:r>
      <w:proofErr w:type="spellStart"/>
      <w:r>
        <w:rPr>
          <w:i/>
        </w:rPr>
        <w:t>demeruit</w:t>
      </w:r>
      <w:proofErr w:type="spellEnd"/>
      <w:r>
        <w:rPr>
          <w:i/>
        </w:rPr>
        <w:t>.</w:t>
      </w:r>
    </w:p>
    <w:p w14:paraId="7BCC66CE" w14:textId="77777777" w:rsidR="009C4746" w:rsidRDefault="00F4404A">
      <w:pPr>
        <w:spacing w:after="0"/>
      </w:pPr>
      <w:r>
        <w:rPr>
          <w:i/>
        </w:rPr>
        <w:t xml:space="preserve">Vincula </w:t>
      </w:r>
      <w:proofErr w:type="spellStart"/>
      <w:r>
        <w:rPr>
          <w:i/>
        </w:rPr>
        <w:t>virtuti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praedonibus</w:t>
      </w:r>
      <w:proofErr w:type="spellEnd"/>
      <w:r>
        <w:rPr>
          <w:i/>
        </w:rPr>
        <w:t xml:space="preserve"> astra </w:t>
      </w:r>
      <w:proofErr w:type="spellStart"/>
      <w:r>
        <w:rPr>
          <w:i/>
        </w:rPr>
        <w:t>parantur</w:t>
      </w:r>
      <w:proofErr w:type="spellEnd"/>
      <w:r>
        <w:rPr>
          <w:i/>
        </w:rPr>
        <w:t>,</w:t>
      </w:r>
    </w:p>
    <w:p w14:paraId="6B90D9EE" w14:textId="77777777" w:rsidR="009C4746" w:rsidRDefault="00F4404A">
      <w:pPr>
        <w:spacing w:after="0"/>
        <w:ind w:firstLine="720"/>
      </w:pPr>
      <w:r>
        <w:rPr>
          <w:i/>
        </w:rPr>
        <w:t xml:space="preserve">Terra </w:t>
      </w:r>
      <w:proofErr w:type="spellStart"/>
      <w:r>
        <w:rPr>
          <w:i/>
        </w:rPr>
        <w:t>feret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stellas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</w:t>
      </w:r>
      <w:proofErr w:type="spellEnd"/>
      <w:r>
        <w:rPr>
          <w:i/>
        </w:rPr>
        <w:t xml:space="preserve"> fer </w:t>
      </w:r>
      <w:proofErr w:type="spellStart"/>
      <w:r>
        <w:rPr>
          <w:i/>
        </w:rPr>
        <w:t>Olympe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rubos</w:t>
      </w:r>
      <w:proofErr w:type="spellEnd"/>
      <w:r>
        <w:rPr>
          <w:i/>
        </w:rPr>
        <w:t>.</w:t>
      </w:r>
    </w:p>
    <w:p w14:paraId="2F056B49" w14:textId="77777777" w:rsidR="009C4746" w:rsidRDefault="009C4746">
      <w:pPr>
        <w:spacing w:after="0"/>
      </w:pPr>
    </w:p>
    <w:p w14:paraId="7DF191AE" w14:textId="77777777" w:rsidR="009C4746" w:rsidRDefault="00F4404A">
      <w:pPr>
        <w:spacing w:after="0"/>
      </w:pPr>
      <w:r>
        <w:t>[52]</w:t>
      </w:r>
    </w:p>
    <w:p w14:paraId="376EA8F6" w14:textId="77777777" w:rsidR="009C4746" w:rsidRDefault="00F4404A">
      <w:pPr>
        <w:spacing w:after="0"/>
      </w:pPr>
      <w:r>
        <w:t>PARS IIII.</w:t>
      </w:r>
    </w:p>
    <w:p w14:paraId="2B54BCCF" w14:textId="77777777" w:rsidR="009C4746" w:rsidRDefault="009C4746">
      <w:pPr>
        <w:spacing w:after="0"/>
      </w:pPr>
    </w:p>
    <w:p w14:paraId="6CDC2A10" w14:textId="77777777" w:rsidR="009C4746" w:rsidRDefault="00F4404A">
      <w:pPr>
        <w:spacing w:after="0"/>
        <w:jc w:val="center"/>
      </w:pPr>
      <w:r>
        <w:t>LEVIGILDVS, RECAREDVS.</w:t>
      </w:r>
    </w:p>
    <w:p w14:paraId="554691FC" w14:textId="77777777" w:rsidR="009C4746" w:rsidRDefault="009C4746">
      <w:pPr>
        <w:spacing w:after="0"/>
        <w:jc w:val="center"/>
      </w:pPr>
    </w:p>
    <w:p w14:paraId="0F5B593A" w14:textId="77777777" w:rsidR="009C4746" w:rsidRDefault="00F4404A">
      <w:pPr>
        <w:spacing w:after="0"/>
        <w:jc w:val="center"/>
      </w:pPr>
      <w:r>
        <w:rPr>
          <w:i/>
        </w:rPr>
        <w:t xml:space="preserve">HIC ACCEDIT AD REGEM pro </w:t>
      </w:r>
      <w:proofErr w:type="spellStart"/>
      <w:r>
        <w:rPr>
          <w:i/>
        </w:rPr>
        <w:t>fratre</w:t>
      </w:r>
      <w:proofErr w:type="spellEnd"/>
      <w:r>
        <w:rPr>
          <w:i/>
        </w:rPr>
        <w:t xml:space="preserve"> deprecator.</w:t>
      </w:r>
    </w:p>
    <w:p w14:paraId="3E7AB008" w14:textId="77777777" w:rsidR="009C4746" w:rsidRDefault="009C4746">
      <w:pPr>
        <w:spacing w:after="0"/>
      </w:pPr>
    </w:p>
    <w:p w14:paraId="03BFF1F6" w14:textId="77777777" w:rsidR="009C4746" w:rsidRDefault="00F4404A">
      <w:pPr>
        <w:spacing w:after="0"/>
        <w:jc w:val="both"/>
      </w:pPr>
      <w:r>
        <w:rPr>
          <w:i/>
        </w:rPr>
        <w:t>LEVIG.</w:t>
      </w:r>
      <w:r>
        <w:t xml:space="preserve"> </w:t>
      </w:r>
      <w:proofErr w:type="spellStart"/>
      <w:r>
        <w:t>REcarede</w:t>
      </w:r>
      <w:proofErr w:type="spellEnd"/>
      <w:r>
        <w:t xml:space="preserve">, quid </w:t>
      </w:r>
      <w:proofErr w:type="spellStart"/>
      <w:r>
        <w:t>petis</w:t>
      </w:r>
      <w:proofErr w:type="spellEnd"/>
      <w:r>
        <w:t>?</w:t>
      </w:r>
    </w:p>
    <w:p w14:paraId="75B20FAE" w14:textId="77777777" w:rsidR="009C4746" w:rsidRDefault="00F4404A">
      <w:pPr>
        <w:spacing w:after="0"/>
        <w:jc w:val="both"/>
      </w:pPr>
      <w:r>
        <w:tab/>
        <w:t xml:space="preserve">RECAR. Vincula, </w:t>
      </w:r>
      <w:proofErr w:type="spellStart"/>
      <w:r>
        <w:t>carcerem</w:t>
      </w:r>
      <w:proofErr w:type="spellEnd"/>
      <w:r>
        <w:t xml:space="preserve">, et </w:t>
      </w:r>
      <w:proofErr w:type="spellStart"/>
      <w:r>
        <w:t>vltorem</w:t>
      </w:r>
      <w:proofErr w:type="spellEnd"/>
      <w:r>
        <w:t xml:space="preserve"> </w:t>
      </w:r>
      <w:proofErr w:type="spellStart"/>
      <w:r>
        <w:t>mer</w:t>
      </w:r>
      <w:proofErr w:type="spellEnd"/>
      <w:r>
        <w:t xml:space="preserve">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gladium</w:t>
      </w:r>
      <w:proofErr w:type="spellEnd"/>
      <w:r>
        <w:t xml:space="preserve">. Tu me Rex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internuncium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voluisti</w:t>
      </w:r>
      <w:proofErr w:type="spellEnd"/>
      <w:r>
        <w:t xml:space="preserve">. Tu me ad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praemisisti</w:t>
      </w:r>
      <w:proofErr w:type="spellEnd"/>
      <w:r>
        <w:t xml:space="preserve">. Tu </w:t>
      </w:r>
      <w:proofErr w:type="spellStart"/>
      <w:r>
        <w:t>quietae</w:t>
      </w:r>
      <w:proofErr w:type="spellEnd"/>
      <w:r>
        <w:t xml:space="preserve"> </w:t>
      </w:r>
      <w:proofErr w:type="spellStart"/>
      <w:r>
        <w:t>hilaritatis</w:t>
      </w:r>
      <w:proofErr w:type="spellEnd"/>
      <w:r>
        <w:t xml:space="preserve"> insignia </w:t>
      </w:r>
      <w:proofErr w:type="spellStart"/>
      <w:r>
        <w:t>praeferri</w:t>
      </w:r>
      <w:proofErr w:type="spellEnd"/>
      <w:r>
        <w:t xml:space="preserve"> à me </w:t>
      </w:r>
      <w:proofErr w:type="spellStart"/>
      <w:r>
        <w:t>voluisti</w:t>
      </w:r>
      <w:proofErr w:type="spellEnd"/>
      <w:r>
        <w:t xml:space="preserve">. </w:t>
      </w:r>
      <w:proofErr w:type="spellStart"/>
      <w:r>
        <w:rPr>
          <w:i/>
        </w:rPr>
        <w:t>Memiserum</w:t>
      </w:r>
      <w:proofErr w:type="spellEnd"/>
      <w:r>
        <w:rPr>
          <w:i/>
        </w:rPr>
        <w:t xml:space="preserve">! cui </w:t>
      </w:r>
      <w:proofErr w:type="spellStart"/>
      <w:r>
        <w:rPr>
          <w:i/>
        </w:rPr>
        <w:t>scenae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totam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fabulam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reseruabas</w:t>
      </w:r>
      <w:proofErr w:type="spellEnd"/>
      <w:r>
        <w:rPr>
          <w:i/>
        </w:rPr>
        <w:t>?</w:t>
      </w:r>
      <w:r>
        <w:t xml:space="preserve"> Scilicet </w:t>
      </w:r>
      <w:proofErr w:type="spellStart"/>
      <w:r>
        <w:t>Germanus</w:t>
      </w:r>
      <w:proofErr w:type="spellEnd"/>
      <w:r>
        <w:t xml:space="preserve"> </w:t>
      </w:r>
      <w:proofErr w:type="spellStart"/>
      <w:r>
        <w:t>germanum</w:t>
      </w:r>
      <w:proofErr w:type="spellEnd"/>
      <w:r>
        <w:t xml:space="preserve"> in </w:t>
      </w:r>
      <w:proofErr w:type="spellStart"/>
      <w:r>
        <w:t>fraudem</w:t>
      </w:r>
      <w:proofErr w:type="spellEnd"/>
      <w:r>
        <w:t xml:space="preserve"> </w:t>
      </w:r>
      <w:proofErr w:type="spellStart"/>
      <w:r>
        <w:t>induxi</w:t>
      </w:r>
      <w:proofErr w:type="spellEnd"/>
      <w:r>
        <w:t xml:space="preserve">, </w:t>
      </w:r>
      <w:proofErr w:type="spellStart"/>
      <w:r>
        <w:t>innocentissimum</w:t>
      </w:r>
      <w:proofErr w:type="spellEnd"/>
      <w:r>
        <w:t xml:space="preserve"> </w:t>
      </w:r>
      <w:proofErr w:type="spellStart"/>
      <w:r>
        <w:t>principem</w:t>
      </w:r>
      <w:proofErr w:type="spellEnd"/>
      <w:r>
        <w:t xml:space="preserve"> </w:t>
      </w:r>
      <w:proofErr w:type="spellStart"/>
      <w:r>
        <w:t>prodidi</w:t>
      </w:r>
      <w:proofErr w:type="spellEnd"/>
      <w:r>
        <w:t xml:space="preserve">, </w:t>
      </w:r>
      <w:proofErr w:type="spellStart"/>
      <w:r>
        <w:t>vecors</w:t>
      </w:r>
      <w:proofErr w:type="spellEnd"/>
      <w:r>
        <w:t xml:space="preserve"> et </w:t>
      </w:r>
      <w:proofErr w:type="spellStart"/>
      <w:r>
        <w:t>degener</w:t>
      </w:r>
      <w:proofErr w:type="spellEnd"/>
      <w:r>
        <w:t xml:space="preserve">! Ego in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lanienam</w:t>
      </w:r>
      <w:proofErr w:type="spellEnd"/>
      <w:r>
        <w:t xml:space="preserve"> </w:t>
      </w:r>
      <w:proofErr w:type="spellStart"/>
      <w:r>
        <w:t>immisi</w:t>
      </w:r>
      <w:proofErr w:type="spellEnd"/>
      <w:r>
        <w:t xml:space="preserve">, non </w:t>
      </w:r>
      <w:proofErr w:type="spellStart"/>
      <w:r>
        <w:t>iam</w:t>
      </w:r>
      <w:proofErr w:type="spellEnd"/>
      <w:r>
        <w:t xml:space="preserve"> </w:t>
      </w:r>
      <w:proofErr w:type="spellStart"/>
      <w:r>
        <w:t>legatus</w:t>
      </w:r>
      <w:proofErr w:type="spellEnd"/>
      <w:r>
        <w:t xml:space="preserve"> sed </w:t>
      </w:r>
      <w:proofErr w:type="spellStart"/>
      <w:r>
        <w:t>victimarius</w:t>
      </w:r>
      <w:proofErr w:type="spellEnd"/>
      <w:r>
        <w:t xml:space="preserve"> </w:t>
      </w:r>
      <w:proofErr w:type="spellStart"/>
      <w:r>
        <w:t>oliuas</w:t>
      </w:r>
      <w:proofErr w:type="spellEnd"/>
      <w:r>
        <w:t xml:space="preserve"> </w:t>
      </w:r>
      <w:proofErr w:type="spellStart"/>
      <w:r>
        <w:t>praetuli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innocentis</w:t>
      </w:r>
      <w:proofErr w:type="spellEnd"/>
      <w:r>
        <w:t xml:space="preserve"> </w:t>
      </w:r>
      <w:proofErr w:type="spellStart"/>
      <w:r>
        <w:t>hostiae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respergeres</w:t>
      </w:r>
      <w:proofErr w:type="spellEnd"/>
      <w:r>
        <w:t xml:space="preserve">. Si quid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tonas</w:t>
      </w:r>
      <w:proofErr w:type="spellEnd"/>
      <w:r>
        <w:t xml:space="preserve"> et </w:t>
      </w:r>
      <w:proofErr w:type="spellStart"/>
      <w:r>
        <w:t>minaris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ceruicem</w:t>
      </w:r>
      <w:proofErr w:type="spellEnd"/>
      <w:r>
        <w:t xml:space="preserve">, ô Rex </w:t>
      </w:r>
      <w:proofErr w:type="spellStart"/>
      <w:r>
        <w:t>quam</w:t>
      </w:r>
      <w:proofErr w:type="spellEnd"/>
      <w:r>
        <w:t xml:space="preserve"> feri</w:t>
      </w:r>
      <w:r>
        <w:t xml:space="preserve">as: tantum </w:t>
      </w:r>
      <w:proofErr w:type="spellStart"/>
      <w:r>
        <w:t>serua</w:t>
      </w:r>
      <w:proofErr w:type="spellEnd"/>
      <w:r>
        <w:t xml:space="preserve"> </w:t>
      </w:r>
      <w:proofErr w:type="spellStart"/>
      <w:r>
        <w:t>Hermenigildum</w:t>
      </w:r>
      <w:proofErr w:type="spellEnd"/>
      <w:r>
        <w:t xml:space="preserve">, [53] </w:t>
      </w:r>
      <w:proofErr w:type="spellStart"/>
      <w:r>
        <w:t>serua</w:t>
      </w:r>
      <w:proofErr w:type="spellEnd"/>
      <w:r>
        <w:t xml:space="preserve"> </w:t>
      </w:r>
      <w:proofErr w:type="spellStart"/>
      <w:r>
        <w:t>innocentem</w:t>
      </w:r>
      <w:proofErr w:type="spellEnd"/>
      <w:r>
        <w:t xml:space="preserve">, </w:t>
      </w:r>
      <w:proofErr w:type="spellStart"/>
      <w:r>
        <w:t>serua</w:t>
      </w:r>
      <w:proofErr w:type="spellEnd"/>
      <w:r>
        <w:t xml:space="preserve"> </w:t>
      </w:r>
      <w:proofErr w:type="spellStart"/>
      <w:r>
        <w:t>filium</w:t>
      </w:r>
      <w:proofErr w:type="spellEnd"/>
      <w:r>
        <w:t>.</w:t>
      </w:r>
    </w:p>
    <w:p w14:paraId="4B107195" w14:textId="77777777" w:rsidR="009C4746" w:rsidRDefault="00F4404A">
      <w:pPr>
        <w:spacing w:after="0"/>
        <w:jc w:val="both"/>
      </w:pPr>
      <w:r>
        <w:lastRenderedPageBreak/>
        <w:tab/>
      </w:r>
      <w:r>
        <w:rPr>
          <w:i/>
        </w:rPr>
        <w:t>LEVIG.</w:t>
      </w:r>
      <w:r>
        <w:t xml:space="preserve"> </w:t>
      </w:r>
      <w:proofErr w:type="spellStart"/>
      <w:r>
        <w:t>ABi</w:t>
      </w:r>
      <w:proofErr w:type="spellEnd"/>
      <w:r>
        <w:t xml:space="preserve"> </w:t>
      </w:r>
      <w:proofErr w:type="spellStart"/>
      <w:r>
        <w:t>furiose</w:t>
      </w:r>
      <w:proofErr w:type="spellEnd"/>
      <w:r>
        <w:t xml:space="preserve">, </w:t>
      </w:r>
      <w:proofErr w:type="spellStart"/>
      <w:r>
        <w:t>seruem</w:t>
      </w:r>
      <w:proofErr w:type="spellEnd"/>
      <w:r>
        <w:t xml:space="preserve"> mihi </w:t>
      </w:r>
      <w:proofErr w:type="spellStart"/>
      <w:r>
        <w:t>parricidam</w:t>
      </w:r>
      <w:proofErr w:type="spellEnd"/>
      <w:r>
        <w:t xml:space="preserve">,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fratricidam</w:t>
      </w:r>
      <w:proofErr w:type="spellEnd"/>
      <w:r>
        <w:t xml:space="preserve">: </w:t>
      </w:r>
      <w:proofErr w:type="spellStart"/>
      <w:r>
        <w:t>abi</w:t>
      </w:r>
      <w:proofErr w:type="spellEnd"/>
      <w:r>
        <w:t xml:space="preserve"> </w:t>
      </w:r>
      <w:proofErr w:type="spellStart"/>
      <w:r>
        <w:t>furiose</w:t>
      </w:r>
      <w:proofErr w:type="spellEnd"/>
      <w:r>
        <w:t xml:space="preserve">, et </w:t>
      </w:r>
      <w:proofErr w:type="spellStart"/>
      <w:r>
        <w:t>patere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regnum </w:t>
      </w:r>
      <w:proofErr w:type="spellStart"/>
      <w:r>
        <w:t>firmari</w:t>
      </w:r>
      <w:proofErr w:type="spellEnd"/>
      <w:r>
        <w:t>.</w:t>
      </w:r>
    </w:p>
    <w:p w14:paraId="50E24635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Quin </w:t>
      </w:r>
      <w:proofErr w:type="spellStart"/>
      <w:r>
        <w:t>potiùs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pedes </w:t>
      </w:r>
      <w:proofErr w:type="spellStart"/>
      <w:r>
        <w:t>deuolutus</w:t>
      </w:r>
      <w:proofErr w:type="spellEnd"/>
      <w:r>
        <w:t xml:space="preserve"> </w:t>
      </w:r>
      <w:proofErr w:type="spellStart"/>
      <w:r>
        <w:t>moriar</w:t>
      </w:r>
      <w:proofErr w:type="spellEnd"/>
      <w:r>
        <w:t xml:space="preserve">, 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meo</w:t>
      </w:r>
      <w:proofErr w:type="spellEnd"/>
      <w:r>
        <w:t xml:space="preserve"> sanguine </w:t>
      </w:r>
      <w:proofErr w:type="spellStart"/>
      <w:r>
        <w:t>cruentabo</w:t>
      </w:r>
      <w:proofErr w:type="spellEnd"/>
      <w:r>
        <w:t xml:space="preserve">, para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duobus</w:t>
      </w:r>
      <w:proofErr w:type="spellEnd"/>
      <w:r>
        <w:t xml:space="preserve"> </w:t>
      </w:r>
      <w:proofErr w:type="spellStart"/>
      <w:r>
        <w:t>filiis</w:t>
      </w:r>
      <w:proofErr w:type="spellEnd"/>
      <w:r>
        <w:t xml:space="preserve"> </w:t>
      </w:r>
      <w:proofErr w:type="spellStart"/>
      <w:r>
        <w:t>vnum</w:t>
      </w:r>
      <w:proofErr w:type="spellEnd"/>
      <w:r>
        <w:t xml:space="preserve"> </w:t>
      </w:r>
      <w:proofErr w:type="spellStart"/>
      <w:r>
        <w:t>tumulum</w:t>
      </w:r>
      <w:proofErr w:type="spellEnd"/>
      <w:r>
        <w:t>.</w:t>
      </w:r>
    </w:p>
    <w:p w14:paraId="13AC3A5F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Abi </w:t>
      </w:r>
      <w:proofErr w:type="spellStart"/>
      <w:r>
        <w:t>furiose</w:t>
      </w:r>
      <w:proofErr w:type="spellEnd"/>
      <w:r>
        <w:t>.</w:t>
      </w:r>
    </w:p>
    <w:p w14:paraId="5147FD31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vixi</w:t>
      </w:r>
      <w:proofErr w:type="spellEnd"/>
      <w:r>
        <w:t>.</w:t>
      </w:r>
    </w:p>
    <w:p w14:paraId="51C920DC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Educite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auribus</w:t>
      </w:r>
      <w:proofErr w:type="spellEnd"/>
      <w:r>
        <w:t xml:space="preserve"> </w:t>
      </w:r>
      <w:proofErr w:type="spellStart"/>
      <w:r>
        <w:t>opplorare</w:t>
      </w:r>
      <w:proofErr w:type="spellEnd"/>
      <w:r>
        <w:t xml:space="preserve"> </w:t>
      </w:r>
      <w:proofErr w:type="spellStart"/>
      <w:r>
        <w:t>desinat</w:t>
      </w:r>
      <w:proofErr w:type="spellEnd"/>
      <w:r>
        <w:t>.</w:t>
      </w:r>
    </w:p>
    <w:p w14:paraId="2BFE6C84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O </w:t>
      </w:r>
      <w:proofErr w:type="spellStart"/>
      <w:r>
        <w:t>caelum</w:t>
      </w:r>
      <w:proofErr w:type="spellEnd"/>
      <w:r>
        <w:t xml:space="preserve">! ô </w:t>
      </w:r>
      <w:proofErr w:type="spellStart"/>
      <w:r>
        <w:t>fulmen</w:t>
      </w:r>
      <w:proofErr w:type="spellEnd"/>
      <w:r>
        <w:t xml:space="preserve">! et hic </w:t>
      </w:r>
      <w:proofErr w:type="spellStart"/>
      <w:r>
        <w:t>siles</w:t>
      </w:r>
      <w:proofErr w:type="spellEnd"/>
      <w:r>
        <w:t>?</w:t>
      </w:r>
    </w:p>
    <w:p w14:paraId="5A95E090" w14:textId="77777777" w:rsidR="009C4746" w:rsidRDefault="009C4746">
      <w:pPr>
        <w:spacing w:after="0"/>
      </w:pPr>
    </w:p>
    <w:p w14:paraId="42D4E1A2" w14:textId="77777777" w:rsidR="009C4746" w:rsidRDefault="00F4404A">
      <w:pPr>
        <w:spacing w:after="0"/>
        <w:jc w:val="center"/>
      </w:pPr>
      <w:r>
        <w:rPr>
          <w:i/>
        </w:rPr>
        <w:t xml:space="preserve">HERMENIGILDVS CAVSAM DICIT APVD PATREM IN </w:t>
      </w:r>
      <w:proofErr w:type="spellStart"/>
      <w:r>
        <w:rPr>
          <w:i/>
        </w:rPr>
        <w:t>cilicio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vinculis</w:t>
      </w:r>
      <w:proofErr w:type="spellEnd"/>
      <w:r>
        <w:rPr>
          <w:i/>
        </w:rPr>
        <w:t>.</w:t>
      </w:r>
    </w:p>
    <w:p w14:paraId="7BE0DE36" w14:textId="77777777" w:rsidR="009C4746" w:rsidRDefault="009C4746">
      <w:pPr>
        <w:spacing w:after="0"/>
        <w:jc w:val="center"/>
      </w:pPr>
    </w:p>
    <w:p w14:paraId="7CB9C010" w14:textId="77777777" w:rsidR="009C4746" w:rsidRDefault="00F4404A">
      <w:pPr>
        <w:spacing w:after="0"/>
        <w:jc w:val="both"/>
      </w:pPr>
      <w:r>
        <w:rPr>
          <w:i/>
        </w:rPr>
        <w:t>LEVIG.</w:t>
      </w:r>
      <w:r>
        <w:t xml:space="preserve"> A </w:t>
      </w:r>
      <w:proofErr w:type="spellStart"/>
      <w:r>
        <w:t>Gelicet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causam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, </w:t>
      </w:r>
      <w:proofErr w:type="spellStart"/>
      <w:r>
        <w:t>dilue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potes</w:t>
      </w:r>
      <w:proofErr w:type="spellEnd"/>
      <w:r>
        <w:t xml:space="preserve"> </w:t>
      </w:r>
      <w:proofErr w:type="spellStart"/>
      <w:r>
        <w:t>eas</w:t>
      </w:r>
      <w:proofErr w:type="spellEnd"/>
      <w:r>
        <w:t xml:space="preserve">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maculas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à sole ipso in </w:t>
      </w:r>
      <w:proofErr w:type="spellStart"/>
      <w:r>
        <w:t>os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importunum</w:t>
      </w:r>
      <w:proofErr w:type="spellEnd"/>
      <w:r>
        <w:t xml:space="preserve"> </w:t>
      </w:r>
      <w:proofErr w:type="spellStart"/>
      <w:r>
        <w:t>regeruntur</w:t>
      </w:r>
      <w:proofErr w:type="spellEnd"/>
      <w:r>
        <w:t>.</w:t>
      </w:r>
    </w:p>
    <w:p w14:paraId="7D0A2F27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rPr>
          <w:i/>
        </w:rPr>
        <w:t>Innocentiam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meam</w:t>
      </w:r>
      <w:proofErr w:type="spellEnd"/>
      <w:r>
        <w:rPr>
          <w:i/>
        </w:rPr>
        <w:t xml:space="preserve"> pater. </w:t>
      </w:r>
      <w:proofErr w:type="spellStart"/>
      <w:r>
        <w:rPr>
          <w:i/>
        </w:rPr>
        <w:t>declarare</w:t>
      </w:r>
      <w:proofErr w:type="spellEnd"/>
      <w:r>
        <w:t xml:space="preserve"> [54] </w:t>
      </w:r>
      <w:r>
        <w:rPr>
          <w:i/>
        </w:rPr>
        <w:t xml:space="preserve">facile </w:t>
      </w:r>
      <w:proofErr w:type="spellStart"/>
      <w:r>
        <w:rPr>
          <w:i/>
        </w:rPr>
        <w:t>est</w:t>
      </w:r>
      <w:proofErr w:type="spellEnd"/>
      <w:r>
        <w:t xml:space="preserve">, </w:t>
      </w:r>
      <w:proofErr w:type="spellStart"/>
      <w:r>
        <w:t>innocentiae</w:t>
      </w:r>
      <w:proofErr w:type="spellEnd"/>
      <w:r>
        <w:t xml:space="preserve"> </w:t>
      </w:r>
      <w:proofErr w:type="spellStart"/>
      <w:r>
        <w:t>patrocinium</w:t>
      </w:r>
      <w:proofErr w:type="spellEnd"/>
      <w:r>
        <w:t xml:space="preserve"> </w:t>
      </w:r>
      <w:proofErr w:type="spellStart"/>
      <w:r>
        <w:t>inuenire</w:t>
      </w:r>
      <w:proofErr w:type="spellEnd"/>
      <w:r>
        <w:t xml:space="preserve"> difficile; </w:t>
      </w:r>
      <w:proofErr w:type="spellStart"/>
      <w:r>
        <w:t>Te</w:t>
      </w:r>
      <w:proofErr w:type="spellEnd"/>
      <w:r>
        <w:t xml:space="preserve"> </w:t>
      </w:r>
      <w:proofErr w:type="spellStart"/>
      <w:r>
        <w:t>vnum</w:t>
      </w:r>
      <w:proofErr w:type="spellEnd"/>
      <w:r>
        <w:t xml:space="preserve"> ego in hac </w:t>
      </w:r>
      <w:proofErr w:type="spellStart"/>
      <w:r>
        <w:t>flamma</w:t>
      </w:r>
      <w:proofErr w:type="spellEnd"/>
      <w:r>
        <w:t xml:space="preserve"> </w:t>
      </w:r>
      <w:proofErr w:type="spellStart"/>
      <w:r>
        <w:t>inuidiae</w:t>
      </w:r>
      <w:proofErr w:type="spellEnd"/>
      <w:r>
        <w:t xml:space="preserve"> qua me </w:t>
      </w:r>
      <w:proofErr w:type="spellStart"/>
      <w:r>
        <w:t>ictum</w:t>
      </w:r>
      <w:proofErr w:type="spellEnd"/>
      <w:r>
        <w:t xml:space="preserve"> et </w:t>
      </w:r>
      <w:proofErr w:type="spellStart"/>
      <w:r>
        <w:t>prope</w:t>
      </w:r>
      <w:proofErr w:type="spellEnd"/>
      <w:r>
        <w:t xml:space="preserve"> </w:t>
      </w:r>
      <w:proofErr w:type="spellStart"/>
      <w:r>
        <w:t>fumantem</w:t>
      </w:r>
      <w:proofErr w:type="spellEnd"/>
      <w:r>
        <w:t xml:space="preserve"> vides, </w:t>
      </w:r>
      <w:proofErr w:type="spellStart"/>
      <w:r>
        <w:t>habui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appellarem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obtestarer</w:t>
      </w:r>
      <w:proofErr w:type="spellEnd"/>
      <w:r>
        <w:t xml:space="preserve">, cui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iniquissimis</w:t>
      </w:r>
      <w:proofErr w:type="spellEnd"/>
      <w:r>
        <w:t xml:space="preserve"> </w:t>
      </w:r>
      <w:proofErr w:type="spellStart"/>
      <w:r>
        <w:t>calumniis</w:t>
      </w:r>
      <w:proofErr w:type="spellEnd"/>
      <w:r>
        <w:t xml:space="preserve"> </w:t>
      </w:r>
      <w:proofErr w:type="spellStart"/>
      <w:r>
        <w:t>vexatam</w:t>
      </w:r>
      <w:proofErr w:type="spellEnd"/>
      <w:r>
        <w:t xml:space="preserve"> </w:t>
      </w:r>
      <w:proofErr w:type="spellStart"/>
      <w:r>
        <w:t>crederem</w:t>
      </w:r>
      <w:proofErr w:type="spellEnd"/>
      <w:r>
        <w:t xml:space="preserve">. Nunc autem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peracerbum</w:t>
      </w:r>
      <w:proofErr w:type="spellEnd"/>
      <w:r>
        <w:t xml:space="preserve"> </w:t>
      </w:r>
      <w:proofErr w:type="spellStart"/>
      <w:r>
        <w:t>accusatorem</w:t>
      </w:r>
      <w:proofErr w:type="spellEnd"/>
      <w:r>
        <w:t xml:space="preserve">, </w:t>
      </w:r>
      <w:proofErr w:type="spellStart"/>
      <w:r>
        <w:t>seuerum</w:t>
      </w:r>
      <w:proofErr w:type="spellEnd"/>
      <w:r>
        <w:t xml:space="preserve"> </w:t>
      </w:r>
      <w:proofErr w:type="spellStart"/>
      <w:r>
        <w:t>iudicem</w:t>
      </w:r>
      <w:proofErr w:type="spellEnd"/>
      <w:r>
        <w:t xml:space="preserve">, et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crudelius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iratum</w:t>
      </w:r>
      <w:proofErr w:type="spellEnd"/>
      <w:r>
        <w:t xml:space="preserve"> </w:t>
      </w:r>
      <w:proofErr w:type="spellStart"/>
      <w:r>
        <w:t>experior</w:t>
      </w:r>
      <w:proofErr w:type="spellEnd"/>
      <w:r>
        <w:t xml:space="preserve">. Tu me </w:t>
      </w:r>
      <w:proofErr w:type="spellStart"/>
      <w:r>
        <w:t>penè</w:t>
      </w:r>
      <w:proofErr w:type="spellEnd"/>
      <w:r>
        <w:t xml:space="preserve"> ab </w:t>
      </w:r>
      <w:proofErr w:type="spellStart"/>
      <w:r>
        <w:t>hospitali</w:t>
      </w:r>
      <w:proofErr w:type="spellEnd"/>
      <w:r>
        <w:t xml:space="preserve"> </w:t>
      </w:r>
      <w:proofErr w:type="spellStart"/>
      <w:r>
        <w:t>mensa</w:t>
      </w:r>
      <w:proofErr w:type="spellEnd"/>
      <w:r>
        <w:t xml:space="preserve"> et </w:t>
      </w:r>
      <w:proofErr w:type="spellStart"/>
      <w:r>
        <w:t>regiis</w:t>
      </w:r>
      <w:proofErr w:type="spellEnd"/>
      <w:r>
        <w:t xml:space="preserve"> epulis </w:t>
      </w:r>
      <w:proofErr w:type="spellStart"/>
      <w:r>
        <w:t>extractum</w:t>
      </w:r>
      <w:proofErr w:type="spellEnd"/>
      <w:r>
        <w:t xml:space="preserve">, </w:t>
      </w:r>
      <w:proofErr w:type="spellStart"/>
      <w:r>
        <w:t>ornamentis</w:t>
      </w:r>
      <w:proofErr w:type="spellEnd"/>
      <w:r>
        <w:t xml:space="preserve"> </w:t>
      </w:r>
      <w:proofErr w:type="spellStart"/>
      <w:r>
        <w:t>exui</w:t>
      </w:r>
      <w:proofErr w:type="spellEnd"/>
      <w:r>
        <w:t xml:space="preserve">, </w:t>
      </w:r>
      <w:proofErr w:type="spellStart"/>
      <w:r>
        <w:t>vinciri</w:t>
      </w:r>
      <w:proofErr w:type="spellEnd"/>
      <w:r>
        <w:t xml:space="preserve">,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calamitosi</w:t>
      </w:r>
      <w:proofErr w:type="spellEnd"/>
      <w:r>
        <w:t xml:space="preserve"> </w:t>
      </w:r>
      <w:proofErr w:type="spellStart"/>
      <w:r>
        <w:t>carceris</w:t>
      </w:r>
      <w:proofErr w:type="spellEnd"/>
      <w:r>
        <w:t xml:space="preserve"> </w:t>
      </w:r>
      <w:proofErr w:type="spellStart"/>
      <w:r>
        <w:t>tenebris</w:t>
      </w:r>
      <w:proofErr w:type="spellEnd"/>
      <w:r>
        <w:t xml:space="preserve"> </w:t>
      </w:r>
      <w:proofErr w:type="spellStart"/>
      <w:r>
        <w:t>mandari</w:t>
      </w:r>
      <w:proofErr w:type="spellEnd"/>
      <w:r>
        <w:t xml:space="preserve"> </w:t>
      </w:r>
      <w:proofErr w:type="spellStart"/>
      <w:r>
        <w:t>iussisti</w:t>
      </w:r>
      <w:proofErr w:type="spellEnd"/>
      <w:r>
        <w:t xml:space="preserve">: </w:t>
      </w:r>
      <w:proofErr w:type="spellStart"/>
      <w:r>
        <w:t>vereor</w:t>
      </w:r>
      <w:proofErr w:type="spellEnd"/>
      <w:r>
        <w:t xml:space="preserve"> ne </w:t>
      </w:r>
      <w:proofErr w:type="spellStart"/>
      <w:r>
        <w:t>si</w:t>
      </w:r>
      <w:proofErr w:type="spellEnd"/>
      <w:r>
        <w:t xml:space="preserve"> me </w:t>
      </w:r>
      <w:proofErr w:type="spellStart"/>
      <w:r>
        <w:t>innocente</w:t>
      </w:r>
      <w:proofErr w:type="spellEnd"/>
      <w:r>
        <w:t xml:space="preserve"> iterum </w:t>
      </w:r>
      <w:proofErr w:type="spellStart"/>
      <w:r>
        <w:t>dixero</w:t>
      </w:r>
      <w:proofErr w:type="spellEnd"/>
      <w:r>
        <w:t xml:space="preserve">,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iudicium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semper </w:t>
      </w:r>
      <w:proofErr w:type="spellStart"/>
      <w:r>
        <w:t>g</w:t>
      </w:r>
      <w:r>
        <w:t>rauissimum</w:t>
      </w:r>
      <w:proofErr w:type="spellEnd"/>
      <w:r>
        <w:t xml:space="preserve"> </w:t>
      </w:r>
      <w:proofErr w:type="spellStart"/>
      <w:r>
        <w:t>fuit</w:t>
      </w:r>
      <w:proofErr w:type="spellEnd"/>
    </w:p>
    <w:p w14:paraId="0ABFE96D" w14:textId="77777777" w:rsidR="009C4746" w:rsidRDefault="00F4404A">
      <w:pPr>
        <w:spacing w:after="0"/>
        <w:jc w:val="both"/>
      </w:pPr>
      <w:proofErr w:type="spellStart"/>
      <w:r>
        <w:t>videar</w:t>
      </w:r>
      <w:proofErr w:type="spellEnd"/>
      <w:r>
        <w:t xml:space="preserve"> </w:t>
      </w:r>
      <w:proofErr w:type="spellStart"/>
      <w:r>
        <w:t>refellere</w:t>
      </w:r>
      <w:proofErr w:type="spellEnd"/>
      <w:r>
        <w:t xml:space="preserve">, et </w:t>
      </w:r>
      <w:proofErr w:type="spellStart"/>
      <w:r>
        <w:t>dum</w:t>
      </w:r>
      <w:proofErr w:type="spellEnd"/>
      <w:r>
        <w:t xml:space="preserve"> </w:t>
      </w:r>
      <w:proofErr w:type="spellStart"/>
      <w:r>
        <w:t>innocentiae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 </w:t>
      </w:r>
      <w:proofErr w:type="spellStart"/>
      <w:r>
        <w:t>patrocinari</w:t>
      </w:r>
      <w:proofErr w:type="spellEnd"/>
      <w:r>
        <w:t xml:space="preserve"> </w:t>
      </w:r>
      <w:proofErr w:type="spellStart"/>
      <w:r>
        <w:t>studeo</w:t>
      </w:r>
      <w:proofErr w:type="spellEnd"/>
      <w:r>
        <w:t xml:space="preserve"> </w:t>
      </w:r>
      <w:proofErr w:type="spellStart"/>
      <w:r>
        <w:t>paternam</w:t>
      </w:r>
      <w:proofErr w:type="spellEnd"/>
      <w:r>
        <w:t xml:space="preserve"> </w:t>
      </w:r>
      <w:proofErr w:type="spellStart"/>
      <w:r>
        <w:t>culpam</w:t>
      </w:r>
      <w:proofErr w:type="spellEnd"/>
      <w:r>
        <w:t xml:space="preserve"> </w:t>
      </w:r>
      <w:proofErr w:type="spellStart"/>
      <w:r>
        <w:t>accusem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res mihi </w:t>
      </w:r>
      <w:proofErr w:type="spellStart"/>
      <w:r>
        <w:t>suppliciis</w:t>
      </w:r>
      <w:proofErr w:type="spellEnd"/>
      <w:r>
        <w:t xml:space="preserve"> omnibus </w:t>
      </w:r>
      <w:proofErr w:type="spellStart"/>
      <w:r>
        <w:t>acerbior</w:t>
      </w:r>
      <w:proofErr w:type="spellEnd"/>
      <w:r>
        <w:t xml:space="preserve"> semper visa est.</w:t>
      </w:r>
    </w:p>
    <w:p w14:paraId="7F6AB09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Videte </w:t>
      </w:r>
      <w:proofErr w:type="spellStart"/>
      <w:r>
        <w:t>orationis</w:t>
      </w:r>
      <w:proofErr w:type="spellEnd"/>
      <w:r>
        <w:t xml:space="preserve"> </w:t>
      </w:r>
      <w:proofErr w:type="spellStart"/>
      <w:r>
        <w:t>insidias</w:t>
      </w:r>
      <w:proofErr w:type="spellEnd"/>
      <w:r>
        <w:t>.</w:t>
      </w:r>
    </w:p>
    <w:p w14:paraId="3B069C2D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Tacebo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(mi pater) </w:t>
      </w:r>
      <w:proofErr w:type="spellStart"/>
      <w:r>
        <w:t>si</w:t>
      </w:r>
      <w:proofErr w:type="spellEnd"/>
      <w:r>
        <w:t xml:space="preserve"> </w:t>
      </w:r>
      <w:proofErr w:type="spellStart"/>
      <w:r>
        <w:t>iubes</w:t>
      </w:r>
      <w:proofErr w:type="spellEnd"/>
      <w:r>
        <w:t xml:space="preserve">, et silentio </w:t>
      </w:r>
      <w:proofErr w:type="spellStart"/>
      <w:r>
        <w:t>presnam</w:t>
      </w:r>
      <w:proofErr w:type="spellEnd"/>
      <w:r>
        <w:t xml:space="preserve"> </w:t>
      </w:r>
      <w:proofErr w:type="spellStart"/>
      <w:r>
        <w:t>conscientiam</w:t>
      </w:r>
      <w:proofErr w:type="spellEnd"/>
      <w:r>
        <w:t>.</w:t>
      </w:r>
    </w:p>
    <w:p w14:paraId="07A25114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Eloquere</w:t>
      </w:r>
      <w:proofErr w:type="spellEnd"/>
      <w:r>
        <w:t xml:space="preserve"> </w:t>
      </w:r>
      <w:proofErr w:type="spellStart"/>
      <w:r>
        <w:t>peruicax</w:t>
      </w:r>
      <w:proofErr w:type="spellEnd"/>
      <w:r>
        <w:t xml:space="preserve">, </w:t>
      </w:r>
      <w:proofErr w:type="spellStart"/>
      <w:r>
        <w:t>eloquere</w:t>
      </w:r>
      <w:proofErr w:type="spellEnd"/>
      <w:r>
        <w:t xml:space="preserve"> </w:t>
      </w:r>
      <w:proofErr w:type="spellStart"/>
      <w:r>
        <w:t>reos</w:t>
      </w:r>
      <w:proofErr w:type="spellEnd"/>
      <w:r>
        <w:t xml:space="preserve"> </w:t>
      </w:r>
      <w:proofErr w:type="spellStart"/>
      <w:r>
        <w:t>inauditos</w:t>
      </w:r>
      <w:proofErr w:type="spellEnd"/>
      <w:r>
        <w:t xml:space="preserve"> </w:t>
      </w:r>
      <w:proofErr w:type="spellStart"/>
      <w:r>
        <w:t>damnare</w:t>
      </w:r>
      <w:proofErr w:type="spellEnd"/>
      <w:r>
        <w:t xml:space="preserve"> non </w:t>
      </w:r>
      <w:proofErr w:type="spellStart"/>
      <w:r>
        <w:t>soleo</w:t>
      </w:r>
      <w:proofErr w:type="spellEnd"/>
      <w:r>
        <w:t>.</w:t>
      </w:r>
    </w:p>
    <w:p w14:paraId="790D20DD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Loquar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(mi pater) </w:t>
      </w:r>
      <w:proofErr w:type="spellStart"/>
      <w:r>
        <w:t>quia</w:t>
      </w:r>
      <w:proofErr w:type="spellEnd"/>
      <w:r>
        <w:t xml:space="preserve"> [55] </w:t>
      </w:r>
      <w:proofErr w:type="spellStart"/>
      <w:r>
        <w:t>iubes</w:t>
      </w:r>
      <w:proofErr w:type="spellEnd"/>
      <w:r>
        <w:t xml:space="preserve">, </w:t>
      </w:r>
      <w:proofErr w:type="spellStart"/>
      <w:r>
        <w:t>non quod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oratione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silentio </w:t>
      </w:r>
      <w:proofErr w:type="spellStart"/>
      <w:r>
        <w:t>sperem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me </w:t>
      </w:r>
      <w:proofErr w:type="spellStart"/>
      <w:r>
        <w:t>effecturum</w:t>
      </w:r>
      <w:proofErr w:type="spellEnd"/>
      <w:r>
        <w:t xml:space="preserve">. Sed </w:t>
      </w:r>
      <w:proofErr w:type="spellStart"/>
      <w:r>
        <w:t>vtcunque</w:t>
      </w:r>
      <w:proofErr w:type="spellEnd"/>
      <w:r>
        <w:t xml:space="preserve"> se res </w:t>
      </w:r>
      <w:proofErr w:type="spellStart"/>
      <w:r>
        <w:t>habuerit</w:t>
      </w:r>
      <w:proofErr w:type="spellEnd"/>
      <w:r>
        <w:t xml:space="preserve">, </w:t>
      </w:r>
      <w:proofErr w:type="spellStart"/>
      <w:r>
        <w:rPr>
          <w:i/>
        </w:rPr>
        <w:t>postremas</w:t>
      </w:r>
      <w:proofErr w:type="spellEnd"/>
      <w:r>
        <w:rPr>
          <w:i/>
        </w:rPr>
        <w:t xml:space="preserve"> sanguinis </w:t>
      </w:r>
      <w:proofErr w:type="spellStart"/>
      <w:r>
        <w:rPr>
          <w:i/>
        </w:rPr>
        <w:t>mei</w:t>
      </w:r>
      <w:proofErr w:type="spellEnd"/>
      <w:r>
        <w:t xml:space="preserve"> </w:t>
      </w:r>
      <w:r>
        <w:rPr>
          <w:i/>
        </w:rPr>
        <w:t xml:space="preserve">voces tui </w:t>
      </w:r>
      <w:proofErr w:type="spellStart"/>
      <w:r>
        <w:rPr>
          <w:i/>
        </w:rPr>
        <w:t>auribus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infundam</w:t>
      </w:r>
      <w:proofErr w:type="spellEnd"/>
      <w:r>
        <w:t xml:space="preserve">.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tantum hoc </w:t>
      </w:r>
      <w:proofErr w:type="spellStart"/>
      <w:r>
        <w:t>quicquid</w:t>
      </w:r>
      <w:proofErr w:type="spellEnd"/>
      <w:r>
        <w:t xml:space="preserve"> </w:t>
      </w:r>
      <w:proofErr w:type="spellStart"/>
      <w:r>
        <w:t>miserae</w:t>
      </w:r>
      <w:proofErr w:type="spellEnd"/>
      <w:r>
        <w:t xml:space="preserve"> </w:t>
      </w:r>
      <w:proofErr w:type="spellStart"/>
      <w:r>
        <w:t>animae</w:t>
      </w:r>
      <w:proofErr w:type="spellEnd"/>
      <w:r>
        <w:t xml:space="preserve"> </w:t>
      </w:r>
      <w:proofErr w:type="spellStart"/>
      <w:r>
        <w:t>reliquum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voluisti</w:t>
      </w:r>
      <w:proofErr w:type="spellEnd"/>
      <w:r>
        <w:t xml:space="preserve">, à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calumniatoribus</w:t>
      </w:r>
      <w:proofErr w:type="spellEnd"/>
      <w:r>
        <w:t xml:space="preserve"> </w:t>
      </w:r>
      <w:proofErr w:type="spellStart"/>
      <w:r>
        <w:t>expeteretur</w:t>
      </w:r>
      <w:proofErr w:type="spellEnd"/>
      <w:r>
        <w:t xml:space="preserve">, </w:t>
      </w:r>
      <w:proofErr w:type="spellStart"/>
      <w:r>
        <w:t>darem</w:t>
      </w:r>
      <w:proofErr w:type="spellEnd"/>
      <w:r>
        <w:t xml:space="preserve"> cum silentio </w:t>
      </w:r>
      <w:proofErr w:type="spellStart"/>
      <w:r>
        <w:t>iugulum</w:t>
      </w:r>
      <w:proofErr w:type="spellEnd"/>
      <w:r>
        <w:t xml:space="preserve">, et </w:t>
      </w:r>
      <w:proofErr w:type="spellStart"/>
      <w:r>
        <w:t>cruorem</w:t>
      </w:r>
      <w:proofErr w:type="spellEnd"/>
      <w:r>
        <w:t xml:space="preserve"> </w:t>
      </w:r>
      <w:proofErr w:type="spellStart"/>
      <w:r>
        <w:t>muum</w:t>
      </w:r>
      <w:proofErr w:type="spellEnd"/>
      <w:r>
        <w:t xml:space="preserve"> </w:t>
      </w:r>
      <w:proofErr w:type="spellStart"/>
      <w:r>
        <w:t>largissimè</w:t>
      </w:r>
      <w:proofErr w:type="spellEnd"/>
      <w:r>
        <w:t xml:space="preserve"> </w:t>
      </w:r>
      <w:proofErr w:type="spellStart"/>
      <w:r>
        <w:t>propinarem</w:t>
      </w:r>
      <w:proofErr w:type="spellEnd"/>
      <w:r>
        <w:t xml:space="preserve">. Nunc autem hoc </w:t>
      </w:r>
      <w:proofErr w:type="spellStart"/>
      <w:r>
        <w:t>agitur</w:t>
      </w:r>
      <w:proofErr w:type="spellEnd"/>
      <w:r>
        <w:t xml:space="preserve"> </w:t>
      </w:r>
      <w:proofErr w:type="spellStart"/>
      <w:r>
        <w:t>vt.</w:t>
      </w:r>
      <w:proofErr w:type="spellEnd"/>
      <w:r>
        <w:t xml:space="preserve"> </w:t>
      </w:r>
      <w:proofErr w:type="spellStart"/>
      <w:r>
        <w:t>demortui</w:t>
      </w:r>
      <w:proofErr w:type="spellEnd"/>
      <w:r>
        <w:t xml:space="preserve"> </w:t>
      </w:r>
      <w:proofErr w:type="spellStart"/>
      <w:r>
        <w:t>cineribus</w:t>
      </w:r>
      <w:proofErr w:type="spellEnd"/>
      <w:r>
        <w:t xml:space="preserve"> </w:t>
      </w:r>
      <w:proofErr w:type="spellStart"/>
      <w:r>
        <w:t>quiescere</w:t>
      </w:r>
      <w:proofErr w:type="spellEnd"/>
      <w:r>
        <w:t xml:space="preserve"> non </w:t>
      </w:r>
      <w:proofErr w:type="spellStart"/>
      <w:r>
        <w:t>liceat</w:t>
      </w:r>
      <w:proofErr w:type="spellEnd"/>
      <w:r>
        <w:t xml:space="preserve">, sed </w:t>
      </w:r>
      <w:proofErr w:type="spellStart"/>
      <w:r>
        <w:t>iis</w:t>
      </w:r>
      <w:proofErr w:type="spellEnd"/>
      <w:r>
        <w:t xml:space="preserve"> </w:t>
      </w:r>
      <w:proofErr w:type="spellStart"/>
      <w:r>
        <w:t>eterna</w:t>
      </w:r>
      <w:proofErr w:type="spellEnd"/>
      <w:r>
        <w:t xml:space="preserve"> </w:t>
      </w:r>
      <w:proofErr w:type="spellStart"/>
      <w:r>
        <w:t>criminis</w:t>
      </w:r>
      <w:proofErr w:type="spellEnd"/>
      <w:r>
        <w:t xml:space="preserve"> nota per summum </w:t>
      </w:r>
      <w:proofErr w:type="spellStart"/>
      <w:r>
        <w:t>scelus</w:t>
      </w:r>
      <w:proofErr w:type="spellEnd"/>
      <w:r>
        <w:t xml:space="preserve"> </w:t>
      </w:r>
      <w:proofErr w:type="spellStart"/>
      <w:r>
        <w:t>adhaerescat</w:t>
      </w:r>
      <w:proofErr w:type="spellEnd"/>
      <w:r>
        <w:t xml:space="preserve">: hoc </w:t>
      </w:r>
      <w:proofErr w:type="spellStart"/>
      <w:r>
        <w:t>si</w:t>
      </w:r>
      <w:proofErr w:type="spellEnd"/>
      <w:r>
        <w:t xml:space="preserve"> pater </w:t>
      </w:r>
      <w:proofErr w:type="spellStart"/>
      <w:r>
        <w:t>iniqu</w:t>
      </w:r>
      <w:r>
        <w:t>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peto</w:t>
      </w:r>
      <w:proofErr w:type="spellEnd"/>
      <w:r>
        <w:t xml:space="preserve"> à </w:t>
      </w:r>
      <w:proofErr w:type="spellStart"/>
      <w:r>
        <w:t>te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filii</w:t>
      </w:r>
      <w:proofErr w:type="spellEnd"/>
      <w:r>
        <w:t xml:space="preserve"> </w:t>
      </w:r>
      <w:proofErr w:type="spellStart"/>
      <w:r>
        <w:t>moribundi</w:t>
      </w:r>
      <w:proofErr w:type="spellEnd"/>
      <w:r>
        <w:t xml:space="preserve"> </w:t>
      </w:r>
      <w:proofErr w:type="spellStart"/>
      <w:r>
        <w:t>vltimos</w:t>
      </w:r>
      <w:proofErr w:type="spellEnd"/>
      <w:r>
        <w:t xml:space="preserve">, </w:t>
      </w:r>
      <w:proofErr w:type="spellStart"/>
      <w:r>
        <w:t>gemitus</w:t>
      </w:r>
      <w:proofErr w:type="spellEnd"/>
      <w:r>
        <w:t xml:space="preserve"> </w:t>
      </w:r>
      <w:proofErr w:type="spellStart"/>
      <w:r>
        <w:t>aequis</w:t>
      </w:r>
      <w:proofErr w:type="spellEnd"/>
      <w:r>
        <w:t xml:space="preserve"> </w:t>
      </w:r>
      <w:proofErr w:type="spellStart"/>
      <w:r>
        <w:t>auribus</w:t>
      </w:r>
      <w:proofErr w:type="spellEnd"/>
      <w:r>
        <w:t xml:space="preserve"> </w:t>
      </w:r>
      <w:proofErr w:type="spellStart"/>
      <w:r>
        <w:t>excipias</w:t>
      </w:r>
      <w:proofErr w:type="spellEnd"/>
      <w:r>
        <w:t>!</w:t>
      </w:r>
    </w:p>
    <w:p w14:paraId="07B2ABC2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Age, </w:t>
      </w:r>
      <w:proofErr w:type="spellStart"/>
      <w:r>
        <w:t>tolle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</w:t>
      </w:r>
      <w:proofErr w:type="spellStart"/>
      <w:r>
        <w:t>insidiosam</w:t>
      </w:r>
      <w:proofErr w:type="spellEnd"/>
      <w:r>
        <w:t xml:space="preserve"> </w:t>
      </w:r>
      <w:proofErr w:type="spellStart"/>
      <w:r>
        <w:t>orationem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 de </w:t>
      </w:r>
      <w:proofErr w:type="spellStart"/>
      <w:r>
        <w:t>crimine</w:t>
      </w:r>
      <w:proofErr w:type="spellEnd"/>
      <w:r>
        <w:t>.</w:t>
      </w:r>
    </w:p>
    <w:p w14:paraId="6C73F37C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Non </w:t>
      </w:r>
      <w:proofErr w:type="spellStart"/>
      <w:r>
        <w:t>est</w:t>
      </w:r>
      <w:proofErr w:type="spellEnd"/>
      <w:r>
        <w:t xml:space="preserve"> hoc </w:t>
      </w:r>
      <w:proofErr w:type="spellStart"/>
      <w:r>
        <w:t>nouum</w:t>
      </w:r>
      <w:proofErr w:type="spellEnd"/>
      <w:r>
        <w:t xml:space="preserve"> </w:t>
      </w:r>
      <w:proofErr w:type="spellStart"/>
      <w:r>
        <w:t>crimen</w:t>
      </w:r>
      <w:proofErr w:type="spellEnd"/>
    </w:p>
    <w:p w14:paraId="3750DD39" w14:textId="77777777" w:rsidR="009C4746" w:rsidRDefault="00F4404A">
      <w:pPr>
        <w:spacing w:after="0"/>
        <w:jc w:val="both"/>
      </w:pPr>
      <w:r>
        <w:t xml:space="preserve">(mi pater) </w:t>
      </w:r>
      <w:proofErr w:type="spellStart"/>
      <w:r>
        <w:t>iam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</w:t>
      </w:r>
      <w:proofErr w:type="spellStart"/>
      <w:r>
        <w:t>telam</w:t>
      </w:r>
      <w:proofErr w:type="spellEnd"/>
      <w:r>
        <w:t xml:space="preserve"> </w:t>
      </w:r>
      <w:proofErr w:type="spellStart"/>
      <w:r>
        <w:t>illam</w:t>
      </w:r>
      <w:proofErr w:type="spellEnd"/>
      <w:r>
        <w:t xml:space="preserve"> </w:t>
      </w:r>
      <w:proofErr w:type="spellStart"/>
      <w:r>
        <w:t>coniux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rPr>
          <w:i/>
        </w:rPr>
        <w:t>Goisuintha</w:t>
      </w:r>
      <w:proofErr w:type="spellEnd"/>
      <w:r>
        <w:t xml:space="preserve">, nobis </w:t>
      </w:r>
      <w:proofErr w:type="spellStart"/>
      <w:r>
        <w:t>verò</w:t>
      </w:r>
      <w:proofErr w:type="spellEnd"/>
      <w:r>
        <w:t xml:space="preserve"> </w:t>
      </w:r>
      <w:proofErr w:type="spellStart"/>
      <w:r>
        <w:t>nouerca</w:t>
      </w:r>
      <w:proofErr w:type="spellEnd"/>
      <w:r>
        <w:t xml:space="preserve"> semper </w:t>
      </w:r>
      <w:proofErr w:type="spellStart"/>
      <w:r>
        <w:t>infestior</w:t>
      </w:r>
      <w:proofErr w:type="spellEnd"/>
      <w:r>
        <w:t xml:space="preserve">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dignitas</w:t>
      </w:r>
      <w:proofErr w:type="spellEnd"/>
      <w:r>
        <w:t xml:space="preserve"> </w:t>
      </w:r>
      <w:proofErr w:type="spellStart"/>
      <w:r>
        <w:t>postulabat</w:t>
      </w:r>
      <w:proofErr w:type="spellEnd"/>
      <w:r>
        <w:t xml:space="preserve"> in me et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molitur</w:t>
      </w:r>
      <w:proofErr w:type="spellEnd"/>
      <w:r>
        <w:t xml:space="preserve">. </w:t>
      </w:r>
      <w:proofErr w:type="spellStart"/>
      <w:r>
        <w:t>Vtinam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liceret</w:t>
      </w:r>
      <w:proofErr w:type="spellEnd"/>
      <w:r>
        <w:t xml:space="preserve"> </w:t>
      </w:r>
      <w:proofErr w:type="spellStart"/>
      <w:r>
        <w:t>beatos</w:t>
      </w:r>
      <w:proofErr w:type="spellEnd"/>
      <w:r>
        <w:t xml:space="preserve"> manes </w:t>
      </w:r>
      <w:proofErr w:type="spellStart"/>
      <w:r>
        <w:t>sollicitare</w:t>
      </w:r>
      <w:proofErr w:type="spellEnd"/>
      <w:r>
        <w:t xml:space="preserve">) parentis </w:t>
      </w:r>
      <w:proofErr w:type="spellStart"/>
      <w:r>
        <w:t>meae</w:t>
      </w:r>
      <w:proofErr w:type="spellEnd"/>
      <w:r>
        <w:t xml:space="preserve"> </w:t>
      </w:r>
      <w:proofErr w:type="spellStart"/>
      <w:r>
        <w:t>demortuae</w:t>
      </w:r>
      <w:proofErr w:type="spellEnd"/>
      <w:r>
        <w:t xml:space="preserve">,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verò</w:t>
      </w:r>
      <w:proofErr w:type="spellEnd"/>
      <w:r>
        <w:t xml:space="preserve"> </w:t>
      </w:r>
      <w:proofErr w:type="spellStart"/>
      <w:r>
        <w:t>augustae</w:t>
      </w:r>
      <w:proofErr w:type="spellEnd"/>
      <w:r>
        <w:t xml:space="preserve"> </w:t>
      </w:r>
      <w:proofErr w:type="spellStart"/>
      <w:r>
        <w:t>coniugis</w:t>
      </w:r>
      <w:proofErr w:type="spellEnd"/>
      <w:r>
        <w:t xml:space="preserve"> </w:t>
      </w:r>
      <w:proofErr w:type="spellStart"/>
      <w:r>
        <w:t>animam</w:t>
      </w:r>
      <w:proofErr w:type="spellEnd"/>
      <w:r>
        <w:t xml:space="preserve"> ad hoc tribunal </w:t>
      </w:r>
      <w:proofErr w:type="spellStart"/>
      <w:r>
        <w:t>adducere</w:t>
      </w:r>
      <w:proofErr w:type="spellEnd"/>
      <w:r>
        <w:t xml:space="preserve"> [56] </w:t>
      </w:r>
      <w:proofErr w:type="spellStart"/>
      <w:r>
        <w:t>fas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, </w:t>
      </w:r>
      <w:proofErr w:type="spellStart"/>
      <w:r>
        <w:t>silerem</w:t>
      </w:r>
      <w:proofErr w:type="spellEnd"/>
      <w:r>
        <w:t xml:space="preserve"> ego, et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loqueretur</w:t>
      </w:r>
      <w:proofErr w:type="spellEnd"/>
      <w:r>
        <w:t xml:space="preserve">: </w:t>
      </w:r>
      <w:proofErr w:type="spellStart"/>
      <w:r>
        <w:t>diceret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impendente</w:t>
      </w:r>
      <w:proofErr w:type="spellEnd"/>
      <w:r>
        <w:t xml:space="preserve"> </w:t>
      </w:r>
      <w:proofErr w:type="spellStart"/>
      <w:r>
        <w:t>fatali</w:t>
      </w:r>
      <w:proofErr w:type="spellEnd"/>
      <w:r>
        <w:t xml:space="preserve"> necessitate, </w:t>
      </w:r>
      <w:proofErr w:type="spellStart"/>
      <w:r>
        <w:t>quae</w:t>
      </w:r>
      <w:proofErr w:type="spellEnd"/>
      <w:r>
        <w:t xml:space="preserve"> nobis </w:t>
      </w:r>
      <w:proofErr w:type="spellStart"/>
      <w:r>
        <w:t>illam</w:t>
      </w:r>
      <w:proofErr w:type="spellEnd"/>
      <w:r>
        <w:t xml:space="preserve"> </w:t>
      </w:r>
      <w:proofErr w:type="spellStart"/>
      <w:r>
        <w:rPr>
          <w:i/>
        </w:rPr>
        <w:t>maturam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coelo</w:t>
      </w:r>
      <w:proofErr w:type="spellEnd"/>
      <w:r>
        <w:rPr>
          <w:i/>
        </w:rPr>
        <w:t xml:space="preserve">, sed </w:t>
      </w:r>
      <w:proofErr w:type="spellStart"/>
      <w:r>
        <w:rPr>
          <w:i/>
        </w:rPr>
        <w:t>terris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vtilem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foeminam</w:t>
      </w:r>
      <w:proofErr w:type="spellEnd"/>
      <w:r>
        <w:t xml:space="preserve"> </w:t>
      </w:r>
      <w:proofErr w:type="spellStart"/>
      <w:r>
        <w:t>eripuit</w:t>
      </w:r>
      <w:proofErr w:type="spellEnd"/>
      <w:r>
        <w:t xml:space="preserve">, </w:t>
      </w:r>
      <w:proofErr w:type="spellStart"/>
      <w:r>
        <w:t>languentibus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poterat</w:t>
      </w:r>
      <w:proofErr w:type="spellEnd"/>
      <w:r>
        <w:t xml:space="preserve"> </w:t>
      </w:r>
      <w:proofErr w:type="spellStart"/>
      <w:r>
        <w:t>brachiis</w:t>
      </w:r>
      <w:proofErr w:type="spellEnd"/>
      <w:r>
        <w:t xml:space="preserve"> me </w:t>
      </w:r>
      <w:proofErr w:type="spellStart"/>
      <w:r>
        <w:t>fratremque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complexa</w:t>
      </w:r>
      <w:proofErr w:type="spellEnd"/>
      <w:r>
        <w:t xml:space="preserve">, </w:t>
      </w:r>
      <w:proofErr w:type="spellStart"/>
      <w:r>
        <w:t>tibi</w:t>
      </w:r>
      <w:proofErr w:type="spellEnd"/>
      <w:r>
        <w:t xml:space="preserve"> </w:t>
      </w:r>
      <w:r>
        <w:rPr>
          <w:i/>
        </w:rPr>
        <w:t xml:space="preserve">per </w:t>
      </w:r>
      <w:proofErr w:type="spellStart"/>
      <w:r>
        <w:rPr>
          <w:i/>
        </w:rPr>
        <w:t>genialem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</w:t>
      </w:r>
      <w:r>
        <w:rPr>
          <w:i/>
        </w:rPr>
        <w:t>rum</w:t>
      </w:r>
      <w:proofErr w:type="spellEnd"/>
      <w:r>
        <w:rPr>
          <w:i/>
        </w:rPr>
        <w:t xml:space="preserve">, per </w:t>
      </w:r>
      <w:proofErr w:type="spellStart"/>
      <w:r>
        <w:rPr>
          <w:i/>
        </w:rPr>
        <w:t>castissimos</w:t>
      </w:r>
      <w:proofErr w:type="spellEnd"/>
      <w:r>
        <w:t xml:space="preserve"> </w:t>
      </w:r>
      <w:proofErr w:type="spellStart"/>
      <w:r>
        <w:rPr>
          <w:i/>
        </w:rPr>
        <w:t>amores</w:t>
      </w:r>
      <w:proofErr w:type="spellEnd"/>
      <w:r>
        <w:rPr>
          <w:i/>
        </w:rPr>
        <w:t xml:space="preserve">, per </w:t>
      </w:r>
      <w:proofErr w:type="spellStart"/>
      <w:r>
        <w:rPr>
          <w:i/>
        </w:rPr>
        <w:t>intaminata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connubii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foedera</w:t>
      </w:r>
      <w:proofErr w:type="spellEnd"/>
      <w:r>
        <w:t xml:space="preserve">, </w:t>
      </w:r>
      <w:proofErr w:type="spellStart"/>
      <w:r>
        <w:t>communem</w:t>
      </w:r>
      <w:proofErr w:type="spellEnd"/>
      <w:r>
        <w:t xml:space="preserve"> </w:t>
      </w:r>
      <w:proofErr w:type="spellStart"/>
      <w:r>
        <w:t>sobolem</w:t>
      </w:r>
      <w:proofErr w:type="spellEnd"/>
      <w:r>
        <w:t xml:space="preserve"> </w:t>
      </w:r>
      <w:proofErr w:type="spellStart"/>
      <w:r>
        <w:t>commendabat</w:t>
      </w:r>
      <w:proofErr w:type="spellEnd"/>
      <w:r>
        <w:t xml:space="preserve">: </w:t>
      </w:r>
      <w:proofErr w:type="spellStart"/>
      <w:r>
        <w:t>Ea</w:t>
      </w:r>
      <w:proofErr w:type="spellEnd"/>
      <w:r>
        <w:t xml:space="preserve">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eramus</w:t>
      </w:r>
      <w:proofErr w:type="spellEnd"/>
      <w:r>
        <w:t xml:space="preserve"> aetate (mi pater) </w:t>
      </w:r>
      <w:proofErr w:type="spellStart"/>
      <w:r>
        <w:t>quae</w:t>
      </w:r>
      <w:proofErr w:type="spellEnd"/>
      <w:r>
        <w:t xml:space="preserve"> sensum </w:t>
      </w:r>
      <w:proofErr w:type="spellStart"/>
      <w:r>
        <w:t>doloris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admittit</w:t>
      </w:r>
      <w:proofErr w:type="spellEnd"/>
      <w:r>
        <w:t xml:space="preserve">. Sed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vbi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rorantes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, 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moribundae</w:t>
      </w:r>
      <w:proofErr w:type="spellEnd"/>
      <w:r>
        <w:t xml:space="preserve"> </w:t>
      </w:r>
      <w:proofErr w:type="spellStart"/>
      <w:r>
        <w:t>corpori</w:t>
      </w:r>
      <w:proofErr w:type="spellEnd"/>
      <w:r>
        <w:t xml:space="preserve"> </w:t>
      </w:r>
      <w:proofErr w:type="spellStart"/>
      <w:r>
        <w:t>affusum</w:t>
      </w:r>
      <w:proofErr w:type="spellEnd"/>
      <w:r>
        <w:t xml:space="preserve">, </w:t>
      </w:r>
      <w:proofErr w:type="spellStart"/>
      <w:r>
        <w:t>dextramque</w:t>
      </w:r>
      <w:proofErr w:type="spellEnd"/>
      <w:r>
        <w:t xml:space="preserve"> </w:t>
      </w:r>
      <w:proofErr w:type="spellStart"/>
      <w:r>
        <w:t>prehendentem</w:t>
      </w:r>
      <w:proofErr w:type="spellEnd"/>
      <w:r>
        <w:t xml:space="preserve"> vidimus, non </w:t>
      </w:r>
      <w:proofErr w:type="spellStart"/>
      <w:r>
        <w:t>tenuimus</w:t>
      </w:r>
      <w:proofErr w:type="spellEnd"/>
      <w:r>
        <w:t xml:space="preserve"> </w:t>
      </w:r>
      <w:proofErr w:type="spellStart"/>
      <w:r>
        <w:t>infantiles</w:t>
      </w:r>
      <w:proofErr w:type="spellEnd"/>
      <w:r>
        <w:t xml:space="preserve"> </w:t>
      </w:r>
      <w:proofErr w:type="spellStart"/>
      <w:r>
        <w:t>lachrymas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et </w:t>
      </w:r>
      <w:proofErr w:type="spellStart"/>
      <w:r>
        <w:t>tuus</w:t>
      </w:r>
      <w:proofErr w:type="spellEnd"/>
      <w:r>
        <w:t xml:space="preserve"> dolor, et </w:t>
      </w:r>
      <w:proofErr w:type="spellStart"/>
      <w:r>
        <w:t>matris</w:t>
      </w:r>
      <w:proofErr w:type="spellEnd"/>
      <w:r>
        <w:t xml:space="preserve"> inter has voces </w:t>
      </w:r>
      <w:proofErr w:type="spellStart"/>
      <w:r>
        <w:t>expitantis</w:t>
      </w:r>
      <w:proofErr w:type="spellEnd"/>
      <w:r>
        <w:t xml:space="preserve"> </w:t>
      </w:r>
      <w:proofErr w:type="spellStart"/>
      <w:r>
        <w:t>obitus</w:t>
      </w:r>
      <w:proofErr w:type="spellEnd"/>
      <w:r>
        <w:t xml:space="preserve"> </w:t>
      </w:r>
      <w:proofErr w:type="spellStart"/>
      <w:r>
        <w:t>excussit</w:t>
      </w:r>
      <w:proofErr w:type="spellEnd"/>
      <w:r>
        <w:t xml:space="preserve">. Tu </w:t>
      </w:r>
      <w:proofErr w:type="spellStart"/>
      <w:r>
        <w:t>verò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in hac </w:t>
      </w:r>
      <w:proofErr w:type="spellStart"/>
      <w:r>
        <w:t>recenti</w:t>
      </w:r>
      <w:proofErr w:type="spellEnd"/>
      <w:r>
        <w:t xml:space="preserve"> </w:t>
      </w:r>
      <w:proofErr w:type="spellStart"/>
      <w:r>
        <w:t>orbitate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gremio </w:t>
      </w:r>
      <w:proofErr w:type="spellStart"/>
      <w:r>
        <w:t>appressos</w:t>
      </w:r>
      <w:proofErr w:type="spellEnd"/>
      <w:r>
        <w:t xml:space="preserve"> </w:t>
      </w:r>
      <w:proofErr w:type="spellStart"/>
      <w:r>
        <w:t>fouebas</w:t>
      </w:r>
      <w:proofErr w:type="spellEnd"/>
      <w:r>
        <w:t xml:space="preserve">, </w:t>
      </w:r>
      <w:proofErr w:type="spellStart"/>
      <w:r>
        <w:lastRenderedPageBreak/>
        <w:t>prohibebas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poteras</w:t>
      </w:r>
      <w:proofErr w:type="spellEnd"/>
      <w:r>
        <w:t xml:space="preserve">, </w:t>
      </w:r>
      <w:proofErr w:type="spellStart"/>
      <w:r>
        <w:t>manantes</w:t>
      </w:r>
      <w:proofErr w:type="spellEnd"/>
      <w:r>
        <w:t xml:space="preserve"> </w:t>
      </w:r>
      <w:proofErr w:type="spellStart"/>
      <w:r>
        <w:t>lachrymulas</w:t>
      </w:r>
      <w:proofErr w:type="spellEnd"/>
      <w:r>
        <w:t xml:space="preserve"> tuis </w:t>
      </w:r>
      <w:proofErr w:type="spellStart"/>
      <w:r>
        <w:t>abster</w:t>
      </w:r>
      <w:r>
        <w:t>gebas</w:t>
      </w:r>
      <w:proofErr w:type="spellEnd"/>
      <w:r>
        <w:t xml:space="preserve"> </w:t>
      </w:r>
      <w:proofErr w:type="spellStart"/>
      <w:r>
        <w:t>digitis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nobis </w:t>
      </w:r>
      <w:proofErr w:type="spellStart"/>
      <w:r>
        <w:rPr>
          <w:i/>
        </w:rPr>
        <w:t>patrem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praesidio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indulgentiâ</w:t>
      </w:r>
      <w:proofErr w:type="spellEnd"/>
      <w:r>
        <w:t xml:space="preserve"> </w:t>
      </w:r>
      <w:proofErr w:type="spellStart"/>
      <w:r>
        <w:rPr>
          <w:i/>
        </w:rPr>
        <w:t>matrem</w:t>
      </w:r>
      <w:proofErr w:type="spellEnd"/>
      <w:r>
        <w:t xml:space="preserve"> </w:t>
      </w:r>
      <w:proofErr w:type="spellStart"/>
      <w:r>
        <w:t>pollicebaris</w:t>
      </w:r>
      <w:proofErr w:type="spellEnd"/>
      <w:r>
        <w:t>.</w:t>
      </w:r>
    </w:p>
    <w:p w14:paraId="3443B33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Haec</w:t>
      </w:r>
      <w:proofErr w:type="spellEnd"/>
      <w:r>
        <w:t xml:space="preserve"> nihil ad </w:t>
      </w:r>
      <w:proofErr w:type="spellStart"/>
      <w:r>
        <w:t>crimen</w:t>
      </w:r>
      <w:proofErr w:type="spellEnd"/>
      <w:r>
        <w:t xml:space="preserve"> </w:t>
      </w:r>
      <w:proofErr w:type="spellStart"/>
      <w:r>
        <w:t>attinent</w:t>
      </w:r>
      <w:proofErr w:type="spellEnd"/>
      <w:r>
        <w:t>.</w:t>
      </w:r>
    </w:p>
    <w:p w14:paraId="24401BB4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Veniam</w:t>
      </w:r>
      <w:proofErr w:type="spellEnd"/>
      <w:r>
        <w:t xml:space="preserve"> (mi pater)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statim</w:t>
      </w:r>
      <w:proofErr w:type="spellEnd"/>
      <w:r>
        <w:t xml:space="preserve">. </w:t>
      </w:r>
      <w:proofErr w:type="spellStart"/>
      <w:r>
        <w:t>Creuit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tenella</w:t>
      </w:r>
      <w:proofErr w:type="spellEnd"/>
      <w:r>
        <w:t xml:space="preserve"> </w:t>
      </w:r>
      <w:proofErr w:type="spellStart"/>
      <w:r>
        <w:t>aetas</w:t>
      </w:r>
      <w:proofErr w:type="spellEnd"/>
      <w:r>
        <w:t xml:space="preserve"> in </w:t>
      </w:r>
      <w:proofErr w:type="spellStart"/>
      <w:r>
        <w:t>sinu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, [57] et se per </w:t>
      </w:r>
      <w:proofErr w:type="spellStart"/>
      <w:r>
        <w:t>annorum</w:t>
      </w:r>
      <w:proofErr w:type="spellEnd"/>
      <w:r>
        <w:t xml:space="preserve"> curricula ad </w:t>
      </w:r>
      <w:proofErr w:type="spellStart"/>
      <w:r>
        <w:t>auream</w:t>
      </w:r>
      <w:proofErr w:type="spellEnd"/>
      <w:r>
        <w:t xml:space="preserve"> </w:t>
      </w:r>
      <w:proofErr w:type="spellStart"/>
      <w:r>
        <w:t>iuuentutem</w:t>
      </w:r>
      <w:proofErr w:type="spellEnd"/>
      <w:r>
        <w:t xml:space="preserve"> </w:t>
      </w:r>
      <w:proofErr w:type="spellStart"/>
      <w:r>
        <w:t>explicauit</w:t>
      </w:r>
      <w:proofErr w:type="spellEnd"/>
      <w:r>
        <w:t xml:space="preserve">. Quis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Hermenigildo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charior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suauior</w:t>
      </w:r>
      <w:proofErr w:type="spellEnd"/>
      <w:r>
        <w:t xml:space="preserve"> </w:t>
      </w:r>
      <w:proofErr w:type="spellStart"/>
      <w:r>
        <w:t>vnquam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? </w:t>
      </w:r>
      <w:proofErr w:type="spellStart"/>
      <w:r>
        <w:t>Hermenigildo</w:t>
      </w:r>
      <w:proofErr w:type="spellEnd"/>
      <w:r>
        <w:t xml:space="preserve"> imperia </w:t>
      </w:r>
      <w:proofErr w:type="spellStart"/>
      <w:r>
        <w:t>mandabantur</w:t>
      </w:r>
      <w:proofErr w:type="spellEnd"/>
      <w:r>
        <w:t xml:space="preserve">, per </w:t>
      </w:r>
      <w:proofErr w:type="spellStart"/>
      <w:r>
        <w:t>Hermenigildum</w:t>
      </w:r>
      <w:proofErr w:type="spellEnd"/>
      <w:r>
        <w:t xml:space="preserve"> </w:t>
      </w:r>
      <w:proofErr w:type="spellStart"/>
      <w:r>
        <w:t>bella</w:t>
      </w:r>
      <w:proofErr w:type="spellEnd"/>
      <w:r>
        <w:t xml:space="preserve"> </w:t>
      </w:r>
      <w:proofErr w:type="spellStart"/>
      <w:r>
        <w:t>gerebantur</w:t>
      </w:r>
      <w:proofErr w:type="spellEnd"/>
      <w:r>
        <w:t xml:space="preserve">: ab </w:t>
      </w:r>
      <w:proofErr w:type="spellStart"/>
      <w:r>
        <w:t>Hermenigildo</w:t>
      </w:r>
      <w:proofErr w:type="spellEnd"/>
      <w:r>
        <w:t xml:space="preserve"> </w:t>
      </w:r>
      <w:proofErr w:type="spellStart"/>
      <w:r>
        <w:t>populorum</w:t>
      </w:r>
      <w:proofErr w:type="spellEnd"/>
      <w:r>
        <w:t xml:space="preserve"> </w:t>
      </w:r>
      <w:proofErr w:type="spellStart"/>
      <w:r>
        <w:t>foedera</w:t>
      </w:r>
      <w:proofErr w:type="spellEnd"/>
      <w:r>
        <w:t xml:space="preserve"> </w:t>
      </w:r>
      <w:proofErr w:type="spellStart"/>
      <w:r>
        <w:t>sanciebantur</w:t>
      </w:r>
      <w:proofErr w:type="spellEnd"/>
      <w:r>
        <w:t xml:space="preserve">, </w:t>
      </w:r>
      <w:r>
        <w:rPr>
          <w:i/>
        </w:rPr>
        <w:t xml:space="preserve">Omnia </w:t>
      </w:r>
      <w:proofErr w:type="spellStart"/>
      <w:r>
        <w:rPr>
          <w:i/>
        </w:rPr>
        <w:t>tibi</w:t>
      </w:r>
      <w:proofErr w:type="spellEnd"/>
      <w:r>
        <w:t xml:space="preserve"> </w:t>
      </w:r>
      <w:proofErr w:type="spellStart"/>
      <w:r>
        <w:rPr>
          <w:i/>
        </w:rPr>
        <w:t>erat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Hermenigildus</w:t>
      </w:r>
      <w:proofErr w:type="spellEnd"/>
      <w:r>
        <w:t>.</w:t>
      </w:r>
    </w:p>
    <w:p w14:paraId="4A739B7C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Alius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>.</w:t>
      </w:r>
    </w:p>
    <w:p w14:paraId="5020CEBE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Placuit</w:t>
      </w:r>
      <w:proofErr w:type="spellEnd"/>
      <w:r>
        <w:t xml:space="preserve">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maiestati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supra </w:t>
      </w:r>
      <w:proofErr w:type="spellStart"/>
      <w:r>
        <w:t>aetatem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nuptias</w:t>
      </w:r>
      <w:proofErr w:type="spellEnd"/>
      <w:r>
        <w:t xml:space="preserve"> </w:t>
      </w:r>
      <w:proofErr w:type="spellStart"/>
      <w:r>
        <w:t>adiicerem</w:t>
      </w:r>
      <w:proofErr w:type="spellEnd"/>
      <w:r>
        <w:t xml:space="preserve">. Quaesita </w:t>
      </w:r>
      <w:proofErr w:type="spellStart"/>
      <w:r>
        <w:t>est</w:t>
      </w:r>
      <w:proofErr w:type="spellEnd"/>
      <w:r>
        <w:t xml:space="preserve"> mihi </w:t>
      </w:r>
      <w:proofErr w:type="spellStart"/>
      <w:r>
        <w:t>coniux</w:t>
      </w:r>
      <w:proofErr w:type="spellEnd"/>
      <w:r>
        <w:t xml:space="preserve"> regia, Regis </w:t>
      </w:r>
      <w:proofErr w:type="spellStart"/>
      <w:r>
        <w:t>filia</w:t>
      </w:r>
      <w:proofErr w:type="spellEnd"/>
      <w:r>
        <w:t xml:space="preserve">, Regis </w:t>
      </w:r>
      <w:proofErr w:type="spellStart"/>
      <w:r>
        <w:t>soror</w:t>
      </w:r>
      <w:proofErr w:type="spellEnd"/>
      <w:r>
        <w:t xml:space="preserve">, Regis </w:t>
      </w:r>
      <w:proofErr w:type="spellStart"/>
      <w:r>
        <w:t>neptis</w:t>
      </w:r>
      <w:proofErr w:type="spellEnd"/>
      <w:r>
        <w:t xml:space="preserve">. Sed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regnorum</w:t>
      </w:r>
      <w:proofErr w:type="spellEnd"/>
      <w:r>
        <w:t xml:space="preserve"> omnium </w:t>
      </w:r>
      <w:proofErr w:type="spellStart"/>
      <w:r>
        <w:t>titulos</w:t>
      </w:r>
      <w:proofErr w:type="spellEnd"/>
      <w:r>
        <w:t xml:space="preserve">, omnium </w:t>
      </w:r>
      <w:proofErr w:type="spellStart"/>
      <w:r>
        <w:t>imperiorum</w:t>
      </w:r>
      <w:proofErr w:type="spellEnd"/>
      <w:r>
        <w:t xml:space="preserve"> insignia sola </w:t>
      </w:r>
      <w:proofErr w:type="spellStart"/>
      <w:r>
        <w:t>virtute</w:t>
      </w:r>
      <w:proofErr w:type="spellEnd"/>
      <w:r>
        <w:t xml:space="preserve"> </w:t>
      </w:r>
      <w:proofErr w:type="spellStart"/>
      <w:r>
        <w:t>superauit</w:t>
      </w:r>
      <w:proofErr w:type="spellEnd"/>
      <w:r>
        <w:t xml:space="preserve">. </w:t>
      </w:r>
      <w:proofErr w:type="spellStart"/>
      <w:r>
        <w:t>Heu</w:t>
      </w:r>
      <w:proofErr w:type="spellEnd"/>
      <w:r>
        <w:t xml:space="preserve"> </w:t>
      </w:r>
      <w:proofErr w:type="spellStart"/>
      <w:r>
        <w:t>virgo</w:t>
      </w:r>
      <w:proofErr w:type="spellEnd"/>
      <w:r>
        <w:t xml:space="preserve"> </w:t>
      </w:r>
      <w:proofErr w:type="spellStart"/>
      <w:r>
        <w:t>misera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indignis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indole </w:t>
      </w:r>
      <w:proofErr w:type="spellStart"/>
      <w:r>
        <w:t>funeribus</w:t>
      </w:r>
      <w:proofErr w:type="spellEnd"/>
      <w:r>
        <w:t xml:space="preserve"> eras </w:t>
      </w:r>
      <w:proofErr w:type="spellStart"/>
      <w:r>
        <w:t>reseruata</w:t>
      </w:r>
      <w:proofErr w:type="spellEnd"/>
      <w:r>
        <w:t xml:space="preserve">! Cum hac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nouus</w:t>
      </w:r>
      <w:proofErr w:type="spellEnd"/>
      <w:r>
        <w:t xml:space="preserve"> </w:t>
      </w:r>
      <w:proofErr w:type="spellStart"/>
      <w:r>
        <w:t>coniux</w:t>
      </w:r>
      <w:proofErr w:type="spellEnd"/>
      <w:r>
        <w:t xml:space="preserve"> </w:t>
      </w:r>
      <w:proofErr w:type="spellStart"/>
      <w:r>
        <w:t>nouis</w:t>
      </w:r>
      <w:proofErr w:type="spellEnd"/>
      <w:r>
        <w:t xml:space="preserve"> </w:t>
      </w:r>
      <w:proofErr w:type="spellStart"/>
      <w:r>
        <w:t>nuptiis</w:t>
      </w:r>
      <w:proofErr w:type="spellEnd"/>
      <w:r>
        <w:t xml:space="preserve"> </w:t>
      </w:r>
      <w:proofErr w:type="spellStart"/>
      <w:r>
        <w:t>copulatus</w:t>
      </w:r>
      <w:proofErr w:type="spellEnd"/>
      <w:r>
        <w:t xml:space="preserve">, </w:t>
      </w:r>
      <w:proofErr w:type="spellStart"/>
      <w:r>
        <w:t>videbar</w:t>
      </w:r>
      <w:proofErr w:type="spellEnd"/>
      <w:r>
        <w:t xml:space="preserve"> omnium </w:t>
      </w:r>
      <w:proofErr w:type="spellStart"/>
      <w:r>
        <w:t>principum</w:t>
      </w:r>
      <w:proofErr w:type="spellEnd"/>
      <w:r>
        <w:t xml:space="preserve"> </w:t>
      </w:r>
      <w:proofErr w:type="spellStart"/>
      <w:r>
        <w:t>fortunatissimus</w:t>
      </w:r>
      <w:proofErr w:type="spellEnd"/>
      <w:r>
        <w:t xml:space="preserve"> cui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caelestis</w:t>
      </w:r>
      <w:proofErr w:type="spellEnd"/>
      <w:r>
        <w:t xml:space="preserve"> forma </w:t>
      </w:r>
      <w:proofErr w:type="spellStart"/>
      <w:r>
        <w:t>obtigisset</w:t>
      </w:r>
      <w:proofErr w:type="spellEnd"/>
      <w:r>
        <w:t xml:space="preserve">: Ego </w:t>
      </w:r>
      <w:proofErr w:type="spellStart"/>
      <w:r>
        <w:t>verò</w:t>
      </w:r>
      <w:proofErr w:type="spellEnd"/>
      <w:r>
        <w:t xml:space="preserve"> non tam </w:t>
      </w:r>
      <w:proofErr w:type="spellStart"/>
      <w:r>
        <w:t>flammas</w:t>
      </w:r>
      <w:proofErr w:type="spellEnd"/>
      <w:r>
        <w:t xml:space="preserve"> </w:t>
      </w:r>
      <w:proofErr w:type="spellStart"/>
      <w:r>
        <w:t>alebam</w:t>
      </w:r>
      <w:proofErr w:type="spellEnd"/>
      <w:r>
        <w:t xml:space="preserve"> </w:t>
      </w:r>
      <w:proofErr w:type="spellStart"/>
      <w:r>
        <w:t>cupiditatis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aeta</w:t>
      </w:r>
      <w:r>
        <w:t>s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</w:t>
      </w:r>
      <w:proofErr w:type="spellStart"/>
      <w:r>
        <w:t>poterat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admi[58]</w:t>
      </w:r>
      <w:proofErr w:type="spellStart"/>
      <w:r>
        <w:t>rationem</w:t>
      </w:r>
      <w:proofErr w:type="spellEnd"/>
      <w:r>
        <w:t xml:space="preserve"> </w:t>
      </w:r>
      <w:proofErr w:type="spellStart"/>
      <w:r>
        <w:t>diuinae</w:t>
      </w:r>
      <w:proofErr w:type="spellEnd"/>
      <w:r>
        <w:t xml:space="preserve"> virtutis.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pietate</w:t>
      </w:r>
      <w:proofErr w:type="spellEnd"/>
      <w:r>
        <w:t xml:space="preserve">,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doctrina</w:t>
      </w:r>
      <w:proofErr w:type="spellEnd"/>
      <w:r>
        <w:t xml:space="preserve">, </w:t>
      </w:r>
      <w:proofErr w:type="spellStart"/>
      <w:r>
        <w:t>magisterio</w:t>
      </w:r>
      <w:proofErr w:type="spellEnd"/>
      <w:r>
        <w:t xml:space="preserve"> </w:t>
      </w:r>
      <w:proofErr w:type="spellStart"/>
      <w:r>
        <w:t>fidem</w:t>
      </w:r>
      <w:proofErr w:type="spellEnd"/>
      <w:r>
        <w:t xml:space="preserve"> primum </w:t>
      </w:r>
      <w:proofErr w:type="spellStart"/>
      <w:r>
        <w:t>recepi</w:t>
      </w:r>
      <w:proofErr w:type="spellEnd"/>
      <w:r>
        <w:t xml:space="preserve">, </w:t>
      </w:r>
      <w:proofErr w:type="spellStart"/>
      <w:r>
        <w:t>factus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r>
        <w:rPr>
          <w:i/>
        </w:rPr>
        <w:t xml:space="preserve">ex </w:t>
      </w:r>
      <w:proofErr w:type="spellStart"/>
      <w:r>
        <w:rPr>
          <w:i/>
        </w:rPr>
        <w:t>marit</w:t>
      </w:r>
      <w:r>
        <w:t>o</w:t>
      </w:r>
      <w:proofErr w:type="spellEnd"/>
      <w:r>
        <w:t xml:space="preserve"> </w:t>
      </w:r>
      <w:proofErr w:type="spellStart"/>
      <w:r>
        <w:rPr>
          <w:i/>
        </w:rPr>
        <w:t>discipulus</w:t>
      </w:r>
      <w:proofErr w:type="spellEnd"/>
      <w:r>
        <w:rPr>
          <w:i/>
        </w:rPr>
        <w:t xml:space="preserve">; ex </w:t>
      </w:r>
      <w:proofErr w:type="spellStart"/>
      <w:r>
        <w:rPr>
          <w:i/>
        </w:rPr>
        <w:t>coniuge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</w:t>
      </w:r>
      <w:proofErr w:type="spellEnd"/>
      <w:r>
        <w:rPr>
          <w:i/>
        </w:rPr>
        <w:t xml:space="preserve"> filius</w:t>
      </w:r>
      <w:r>
        <w:t>.</w:t>
      </w:r>
    </w:p>
    <w:p w14:paraId="15A8420B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Mali </w:t>
      </w:r>
      <w:proofErr w:type="spellStart"/>
      <w:r>
        <w:t>corui</w:t>
      </w:r>
      <w:proofErr w:type="spellEnd"/>
      <w:r>
        <w:t xml:space="preserve"> malum </w:t>
      </w:r>
      <w:proofErr w:type="spellStart"/>
      <w:r>
        <w:t>ouum</w:t>
      </w:r>
      <w:proofErr w:type="spellEnd"/>
      <w:r>
        <w:t>.</w:t>
      </w:r>
    </w:p>
    <w:p w14:paraId="72FA4C80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Tu interim mi pater, in </w:t>
      </w:r>
      <w:proofErr w:type="spellStart"/>
      <w:r>
        <w:t>secundas</w:t>
      </w:r>
      <w:proofErr w:type="spellEnd"/>
      <w:r>
        <w:t xml:space="preserve"> </w:t>
      </w:r>
      <w:proofErr w:type="spellStart"/>
      <w:r>
        <w:t>nuptias</w:t>
      </w:r>
      <w:proofErr w:type="spellEnd"/>
      <w:r>
        <w:t xml:space="preserve"> </w:t>
      </w:r>
      <w:proofErr w:type="spellStart"/>
      <w:r>
        <w:t>conuolasti</w:t>
      </w:r>
      <w:proofErr w:type="spellEnd"/>
      <w:r>
        <w:t xml:space="preserve">. </w:t>
      </w:r>
      <w:proofErr w:type="spellStart"/>
      <w:r>
        <w:t>Inducta</w:t>
      </w:r>
      <w:proofErr w:type="spellEnd"/>
      <w:r>
        <w:t xml:space="preserve">, à </w:t>
      </w:r>
      <w:proofErr w:type="spellStart"/>
      <w:r>
        <w:t>te</w:t>
      </w:r>
      <w:proofErr w:type="spellEnd"/>
      <w:r>
        <w:t xml:space="preserve"> nobis </w:t>
      </w:r>
      <w:proofErr w:type="spellStart"/>
      <w:r>
        <w:t>nouerca</w:t>
      </w:r>
      <w:proofErr w:type="spellEnd"/>
      <w:r>
        <w:t xml:space="preserve"> </w:t>
      </w:r>
      <w:proofErr w:type="spellStart"/>
      <w:r>
        <w:t>Goisuintha</w:t>
      </w:r>
      <w:proofErr w:type="spellEnd"/>
      <w:r>
        <w:t xml:space="preserve">, Ariana mulier, </w:t>
      </w:r>
      <w:proofErr w:type="spellStart"/>
      <w:r>
        <w:t>potens</w:t>
      </w:r>
      <w:proofErr w:type="spellEnd"/>
      <w:r>
        <w:t xml:space="preserve">, </w:t>
      </w:r>
      <w:proofErr w:type="spellStart"/>
      <w:r>
        <w:t>acerba</w:t>
      </w:r>
      <w:proofErr w:type="spellEnd"/>
      <w:r>
        <w:t xml:space="preserve">, </w:t>
      </w:r>
      <w:proofErr w:type="spellStart"/>
      <w:r>
        <w:t>imperiosa</w:t>
      </w:r>
      <w:proofErr w:type="spellEnd"/>
      <w:r>
        <w:t xml:space="preserve">: Continuo </w:t>
      </w:r>
      <w:proofErr w:type="spellStart"/>
      <w:r>
        <w:t>mutata</w:t>
      </w:r>
      <w:proofErr w:type="spellEnd"/>
      <w:r>
        <w:t xml:space="preserve"> omnia, </w:t>
      </w:r>
      <w:proofErr w:type="spellStart"/>
      <w:r>
        <w:t>sordent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amores</w:t>
      </w:r>
      <w:proofErr w:type="spellEnd"/>
      <w:r>
        <w:t xml:space="preserve"> </w:t>
      </w:r>
      <w:proofErr w:type="spellStart"/>
      <w:r>
        <w:t>pristini</w:t>
      </w:r>
      <w:proofErr w:type="spellEnd"/>
      <w:r>
        <w:t xml:space="preserve">, </w:t>
      </w:r>
      <w:proofErr w:type="spellStart"/>
      <w:r>
        <w:t>nouae</w:t>
      </w:r>
      <w:proofErr w:type="spellEnd"/>
      <w:r>
        <w:t xml:space="preserve"> et </w:t>
      </w:r>
      <w:proofErr w:type="spellStart"/>
      <w:r>
        <w:t>subtiles</w:t>
      </w:r>
      <w:proofErr w:type="spellEnd"/>
      <w:r>
        <w:t xml:space="preserve"> </w:t>
      </w:r>
      <w:proofErr w:type="spellStart"/>
      <w:r>
        <w:t>flammae</w:t>
      </w:r>
      <w:proofErr w:type="spellEnd"/>
      <w:r>
        <w:t xml:space="preserve"> se in senile pectus </w:t>
      </w:r>
      <w:proofErr w:type="spellStart"/>
      <w:r>
        <w:t>insinuant</w:t>
      </w:r>
      <w:proofErr w:type="spellEnd"/>
      <w:r>
        <w:t xml:space="preserve">, </w:t>
      </w:r>
      <w:proofErr w:type="spellStart"/>
      <w:r>
        <w:t>liberi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quondam </w:t>
      </w:r>
      <w:proofErr w:type="spellStart"/>
      <w:r>
        <w:t>sancti</w:t>
      </w:r>
      <w:proofErr w:type="spellEnd"/>
      <w:r>
        <w:t xml:space="preserve"> et </w:t>
      </w:r>
      <w:proofErr w:type="spellStart"/>
      <w:r>
        <w:t>foelicis</w:t>
      </w:r>
      <w:proofErr w:type="spellEnd"/>
      <w:r>
        <w:t xml:space="preserve"> </w:t>
      </w:r>
      <w:proofErr w:type="spellStart"/>
      <w:r>
        <w:t>thori</w:t>
      </w:r>
      <w:proofErr w:type="spellEnd"/>
      <w:r>
        <w:t xml:space="preserve"> </w:t>
      </w:r>
      <w:proofErr w:type="spellStart"/>
      <w:r>
        <w:t>pignora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non sunt </w:t>
      </w:r>
      <w:proofErr w:type="spellStart"/>
      <w:r>
        <w:t>solatio</w:t>
      </w:r>
      <w:proofErr w:type="spellEnd"/>
      <w:r>
        <w:t xml:space="preserve"> sed </w:t>
      </w:r>
      <w:proofErr w:type="spellStart"/>
      <w:r>
        <w:t>raedio</w:t>
      </w:r>
      <w:proofErr w:type="spellEnd"/>
      <w:r>
        <w:t>.</w:t>
      </w:r>
    </w:p>
    <w:p w14:paraId="0755C6A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Scelerate</w:t>
      </w:r>
      <w:proofErr w:type="spellEnd"/>
      <w:r>
        <w:t xml:space="preserve">, </w:t>
      </w:r>
      <w:proofErr w:type="spellStart"/>
      <w:r>
        <w:t>audes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coram hoc </w:t>
      </w:r>
      <w:proofErr w:type="spellStart"/>
      <w:r>
        <w:t>amplissimo</w:t>
      </w:r>
      <w:proofErr w:type="spellEnd"/>
      <w:r>
        <w:t xml:space="preserve"> </w:t>
      </w:r>
      <w:proofErr w:type="spellStart"/>
      <w:r>
        <w:t>senatu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thoros</w:t>
      </w:r>
      <w:proofErr w:type="spellEnd"/>
      <w:r>
        <w:t xml:space="preserve"> </w:t>
      </w:r>
      <w:proofErr w:type="spellStart"/>
      <w:r>
        <w:t>incessere</w:t>
      </w:r>
      <w:proofErr w:type="spellEnd"/>
      <w:r>
        <w:t>?</w:t>
      </w:r>
    </w:p>
    <w:p w14:paraId="00B2F420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Vera </w:t>
      </w:r>
      <w:proofErr w:type="spellStart"/>
      <w:r>
        <w:t>dico</w:t>
      </w:r>
      <w:proofErr w:type="spellEnd"/>
      <w:r>
        <w:t xml:space="preserve">, per </w:t>
      </w:r>
      <w:proofErr w:type="spellStart"/>
      <w:r>
        <w:t>vnius</w:t>
      </w:r>
      <w:proofErr w:type="spellEnd"/>
      <w:r>
        <w:t xml:space="preserve"> </w:t>
      </w:r>
      <w:proofErr w:type="spellStart"/>
      <w:r>
        <w:t>mulieris</w:t>
      </w:r>
      <w:proofErr w:type="spellEnd"/>
      <w:r>
        <w:t xml:space="preserve"> </w:t>
      </w:r>
      <w:proofErr w:type="spellStart"/>
      <w:r>
        <w:t>furias</w:t>
      </w:r>
      <w:proofErr w:type="spellEnd"/>
      <w:r>
        <w:t xml:space="preserve"> nobis </w:t>
      </w:r>
      <w:proofErr w:type="spellStart"/>
      <w:r>
        <w:t>quiescere</w:t>
      </w:r>
      <w:proofErr w:type="spellEnd"/>
      <w:r>
        <w:t xml:space="preserve"> non licet, </w:t>
      </w:r>
      <w:proofErr w:type="spellStart"/>
      <w:r>
        <w:t>proscindimur</w:t>
      </w:r>
      <w:proofErr w:type="spellEnd"/>
      <w:r>
        <w:t xml:space="preserve"> </w:t>
      </w:r>
      <w:proofErr w:type="spellStart"/>
      <w:r>
        <w:t>calumniis</w:t>
      </w:r>
      <w:proofErr w:type="spellEnd"/>
      <w:r>
        <w:t xml:space="preserve">, </w:t>
      </w:r>
      <w:proofErr w:type="spellStart"/>
      <w:r>
        <w:t>agitamur</w:t>
      </w:r>
      <w:proofErr w:type="spellEnd"/>
      <w:r>
        <w:t xml:space="preserve"> toto regno, Non </w:t>
      </w:r>
      <w:proofErr w:type="spellStart"/>
      <w:r>
        <w:t>somnus</w:t>
      </w:r>
      <w:proofErr w:type="spellEnd"/>
      <w:r>
        <w:t xml:space="preserve">, non </w:t>
      </w:r>
      <w:proofErr w:type="spellStart"/>
      <w:r>
        <w:t>vigiliae</w:t>
      </w:r>
      <w:proofErr w:type="spellEnd"/>
      <w:r>
        <w:t xml:space="preserve">, non </w:t>
      </w:r>
      <w:proofErr w:type="spellStart"/>
      <w:r>
        <w:t>cibus</w:t>
      </w:r>
      <w:proofErr w:type="spellEnd"/>
      <w:r>
        <w:t xml:space="preserve"> </w:t>
      </w:r>
      <w:proofErr w:type="spellStart"/>
      <w:r>
        <w:t>insidiis</w:t>
      </w:r>
      <w:proofErr w:type="spellEnd"/>
      <w:r>
        <w:t xml:space="preserve"> </w:t>
      </w:r>
      <w:proofErr w:type="spellStart"/>
      <w:r>
        <w:t>vacuus</w:t>
      </w:r>
      <w:proofErr w:type="spellEnd"/>
      <w:r>
        <w:t xml:space="preserve">. At </w:t>
      </w:r>
      <w:proofErr w:type="spellStart"/>
      <w:r>
        <w:t>crudelis</w:t>
      </w:r>
      <w:proofErr w:type="spellEnd"/>
      <w:r>
        <w:t xml:space="preserve"> </w:t>
      </w:r>
      <w:proofErr w:type="spellStart"/>
      <w:r>
        <w:t>foemina</w:t>
      </w:r>
      <w:proofErr w:type="spellEnd"/>
      <w:r>
        <w:t xml:space="preserve">, </w:t>
      </w:r>
      <w:proofErr w:type="spellStart"/>
      <w:r>
        <w:t>quaepatientiam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tentarat</w:t>
      </w:r>
      <w:proofErr w:type="spellEnd"/>
      <w:r>
        <w:t xml:space="preserve"> in </w:t>
      </w:r>
      <w:proofErr w:type="spellStart"/>
      <w:r>
        <w:t>minoribus</w:t>
      </w:r>
      <w:proofErr w:type="spellEnd"/>
      <w:r>
        <w:t xml:space="preserve">, </w:t>
      </w:r>
      <w:proofErr w:type="spellStart"/>
      <w:r>
        <w:t>coepit</w:t>
      </w:r>
      <w:proofErr w:type="spellEnd"/>
      <w:r>
        <w:t xml:space="preserve"> quoque in </w:t>
      </w:r>
      <w:proofErr w:type="spellStart"/>
      <w:r>
        <w:t>maioribus</w:t>
      </w:r>
      <w:proofErr w:type="spellEnd"/>
      <w:r>
        <w:t xml:space="preserve"> </w:t>
      </w:r>
      <w:proofErr w:type="spellStart"/>
      <w:r>
        <w:t>ludere</w:t>
      </w:r>
      <w:proofErr w:type="spellEnd"/>
      <w:r>
        <w:t xml:space="preserve">. </w:t>
      </w:r>
      <w:proofErr w:type="spellStart"/>
      <w:r>
        <w:t>Vxo</w:t>
      </w:r>
      <w:proofErr w:type="spellEnd"/>
      <w:r>
        <w:t xml:space="preserve">[59]rem </w:t>
      </w:r>
      <w:proofErr w:type="spellStart"/>
      <w:r>
        <w:t>meam</w:t>
      </w:r>
      <w:proofErr w:type="spellEnd"/>
      <w:r>
        <w:t xml:space="preserve"> (</w:t>
      </w:r>
      <w:proofErr w:type="spellStart"/>
      <w:r>
        <w:t>hei</w:t>
      </w:r>
      <w:proofErr w:type="spellEnd"/>
      <w:r>
        <w:t xml:space="preserve"> mihi </w:t>
      </w:r>
      <w:proofErr w:type="spellStart"/>
      <w:r>
        <w:t>quanto</w:t>
      </w:r>
      <w:proofErr w:type="spellEnd"/>
      <w:r>
        <w:t xml:space="preserve"> cum dolore </w:t>
      </w:r>
      <w:proofErr w:type="spellStart"/>
      <w:r>
        <w:t>recordari</w:t>
      </w:r>
      <w:proofErr w:type="spellEnd"/>
      <w:r>
        <w:t xml:space="preserve"> </w:t>
      </w:r>
      <w:proofErr w:type="spellStart"/>
      <w:r>
        <w:t>cogor</w:t>
      </w:r>
      <w:proofErr w:type="spellEnd"/>
      <w:r>
        <w:t xml:space="preserve">) </w:t>
      </w:r>
      <w:proofErr w:type="spellStart"/>
      <w:r>
        <w:t>angit</w:t>
      </w:r>
      <w:proofErr w:type="spellEnd"/>
      <w:r>
        <w:t xml:space="preserve">, </w:t>
      </w:r>
      <w:proofErr w:type="spellStart"/>
      <w:r>
        <w:t>stimulat</w:t>
      </w:r>
      <w:proofErr w:type="spellEnd"/>
      <w:r>
        <w:t xml:space="preserve">, </w:t>
      </w:r>
      <w:proofErr w:type="spellStart"/>
      <w:r>
        <w:t>vexat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efferati</w:t>
      </w:r>
      <w:proofErr w:type="spellEnd"/>
      <w:r>
        <w:t xml:space="preserve"> pectoris </w:t>
      </w:r>
      <w:proofErr w:type="spellStart"/>
      <w:r>
        <w:t>acerbitatem</w:t>
      </w:r>
      <w:proofErr w:type="spellEnd"/>
      <w:r>
        <w:t xml:space="preserve"> in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vnam</w:t>
      </w:r>
      <w:proofErr w:type="spellEnd"/>
      <w:r>
        <w:t xml:space="preserve"> </w:t>
      </w:r>
      <w:proofErr w:type="spellStart"/>
      <w:r>
        <w:t>effundit</w:t>
      </w:r>
      <w:proofErr w:type="spellEnd"/>
      <w:r>
        <w:t xml:space="preserve">. </w:t>
      </w:r>
      <w:proofErr w:type="spellStart"/>
      <w:r>
        <w:t>Iubet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Christianam</w:t>
      </w:r>
      <w:proofErr w:type="spellEnd"/>
      <w:r>
        <w:t xml:space="preserve"> </w:t>
      </w:r>
      <w:proofErr w:type="spellStart"/>
      <w:r>
        <w:t>legem</w:t>
      </w:r>
      <w:proofErr w:type="spellEnd"/>
      <w:r>
        <w:t xml:space="preserve"> </w:t>
      </w:r>
      <w:proofErr w:type="spellStart"/>
      <w:r>
        <w:t>repudiet</w:t>
      </w:r>
      <w:proofErr w:type="spellEnd"/>
      <w:r>
        <w:t xml:space="preserve">: tum </w:t>
      </w:r>
      <w:proofErr w:type="spellStart"/>
      <w:r>
        <w:t>virgo</w:t>
      </w:r>
      <w:proofErr w:type="spellEnd"/>
      <w:r>
        <w:t xml:space="preserve">, </w:t>
      </w:r>
      <w:proofErr w:type="spellStart"/>
      <w:r>
        <w:t>eo</w:t>
      </w:r>
      <w:proofErr w:type="spellEnd"/>
      <w:r>
        <w:t xml:space="preserve"> </w:t>
      </w:r>
      <w:r>
        <w:rPr>
          <w:i/>
        </w:rPr>
        <w:t xml:space="preserve">se </w:t>
      </w:r>
      <w:proofErr w:type="spellStart"/>
      <w:r>
        <w:rPr>
          <w:i/>
        </w:rPr>
        <w:t>genere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natam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respondit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vt</w:t>
      </w:r>
      <w:proofErr w:type="spellEnd"/>
      <w:r>
        <w:rPr>
          <w:i/>
        </w:rPr>
        <w:t xml:space="preserve"> mori posset, </w:t>
      </w:r>
      <w:proofErr w:type="spellStart"/>
      <w:r>
        <w:rPr>
          <w:i/>
        </w:rPr>
        <w:t>facere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</w:t>
      </w:r>
      <w:r>
        <w:rPr>
          <w:i/>
        </w:rPr>
        <w:t>fariè</w:t>
      </w:r>
      <w:proofErr w:type="spellEnd"/>
      <w:r>
        <w:rPr>
          <w:i/>
        </w:rPr>
        <w:t xml:space="preserve"> non posset</w:t>
      </w:r>
      <w:r>
        <w:t xml:space="preserve">, hac voce </w:t>
      </w:r>
      <w:proofErr w:type="spellStart"/>
      <w:r>
        <w:t>quâ</w:t>
      </w:r>
      <w:proofErr w:type="spellEnd"/>
      <w:r>
        <w:t xml:space="preserve"> quid </w:t>
      </w:r>
      <w:proofErr w:type="spellStart"/>
      <w:r>
        <w:t>gloriosius</w:t>
      </w:r>
      <w:proofErr w:type="spellEnd"/>
      <w:r>
        <w:t xml:space="preserve">? </w:t>
      </w:r>
      <w:proofErr w:type="spellStart"/>
      <w:r>
        <w:t>irritata</w:t>
      </w:r>
      <w:proofErr w:type="spellEnd"/>
      <w:r>
        <w:t xml:space="preserve">, tot </w:t>
      </w:r>
      <w:proofErr w:type="spellStart"/>
      <w:r>
        <w:t>regum</w:t>
      </w:r>
      <w:proofErr w:type="spellEnd"/>
      <w:r>
        <w:t xml:space="preserve"> </w:t>
      </w:r>
      <w:proofErr w:type="spellStart"/>
      <w:r>
        <w:t>sobolem</w:t>
      </w:r>
      <w:proofErr w:type="spellEnd"/>
      <w:r>
        <w:t xml:space="preserve"> </w:t>
      </w:r>
      <w:proofErr w:type="spellStart"/>
      <w:r>
        <w:t>incessit</w:t>
      </w:r>
      <w:proofErr w:type="spellEnd"/>
      <w:r>
        <w:t xml:space="preserve"> </w:t>
      </w:r>
      <w:proofErr w:type="spellStart"/>
      <w:r>
        <w:t>pugnis</w:t>
      </w:r>
      <w:proofErr w:type="spellEnd"/>
      <w:r>
        <w:t xml:space="preserve">, </w:t>
      </w:r>
      <w:proofErr w:type="spellStart"/>
      <w:r>
        <w:t>proterit</w:t>
      </w:r>
      <w:proofErr w:type="spellEnd"/>
      <w:r>
        <w:t xml:space="preserve"> </w:t>
      </w:r>
      <w:proofErr w:type="spellStart"/>
      <w:r>
        <w:t>calcibus</w:t>
      </w:r>
      <w:proofErr w:type="spellEnd"/>
      <w:r>
        <w:t xml:space="preserve">, </w:t>
      </w:r>
      <w:proofErr w:type="spellStart"/>
      <w:r>
        <w:t>contundit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beribus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multus</w:t>
      </w:r>
      <w:proofErr w:type="spellEnd"/>
      <w:r>
        <w:t xml:space="preserve"> è regio corpore </w:t>
      </w:r>
      <w:proofErr w:type="spellStart"/>
      <w:r>
        <w:t>sanguis</w:t>
      </w:r>
      <w:proofErr w:type="spellEnd"/>
      <w:r>
        <w:t xml:space="preserve"> </w:t>
      </w:r>
      <w:proofErr w:type="spellStart"/>
      <w:r>
        <w:t>exiret</w:t>
      </w:r>
      <w:proofErr w:type="spellEnd"/>
      <w:r>
        <w:t>.</w:t>
      </w:r>
    </w:p>
    <w:p w14:paraId="6C4C21F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Quando</w:t>
      </w:r>
      <w:proofErr w:type="spellEnd"/>
      <w:r>
        <w:t xml:space="preserve"> hoc </w:t>
      </w:r>
      <w:proofErr w:type="spellStart"/>
      <w:r>
        <w:t>auditum</w:t>
      </w:r>
      <w:proofErr w:type="spellEnd"/>
      <w:r>
        <w:t>?</w:t>
      </w:r>
    </w:p>
    <w:p w14:paraId="3FC0500F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Duram </w:t>
      </w:r>
      <w:proofErr w:type="spellStart"/>
      <w:r>
        <w:t>habes</w:t>
      </w:r>
      <w:proofErr w:type="spellEnd"/>
      <w:r>
        <w:t xml:space="preserve"> </w:t>
      </w:r>
      <w:proofErr w:type="spellStart"/>
      <w:r>
        <w:t>aurem</w:t>
      </w:r>
      <w:proofErr w:type="spellEnd"/>
      <w:r>
        <w:t xml:space="preserve"> (mi Pater) </w:t>
      </w:r>
      <w:proofErr w:type="spellStart"/>
      <w:r>
        <w:t>ad</w:t>
      </w:r>
      <w:proofErr w:type="spellEnd"/>
      <w:r>
        <w:t xml:space="preserve"> </w:t>
      </w:r>
      <w:proofErr w:type="spellStart"/>
      <w:r>
        <w:t>huiusmodi</w:t>
      </w:r>
      <w:proofErr w:type="spellEnd"/>
      <w:r>
        <w:t xml:space="preserve"> </w:t>
      </w:r>
      <w:proofErr w:type="spellStart"/>
      <w:r>
        <w:t>crimina</w:t>
      </w:r>
      <w:proofErr w:type="spellEnd"/>
      <w:r>
        <w:t xml:space="preserve">, sed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hac </w:t>
      </w:r>
      <w:proofErr w:type="spellStart"/>
      <w:r>
        <w:t>importuna</w:t>
      </w:r>
      <w:proofErr w:type="spellEnd"/>
      <w:r>
        <w:t xml:space="preserve"> et </w:t>
      </w:r>
      <w:proofErr w:type="spellStart"/>
      <w:r>
        <w:t>crudeli</w:t>
      </w:r>
      <w:proofErr w:type="spellEnd"/>
      <w:r>
        <w:t xml:space="preserve"> dementia </w:t>
      </w:r>
      <w:proofErr w:type="spellStart"/>
      <w:r>
        <w:t>contenta</w:t>
      </w:r>
      <w:proofErr w:type="spellEnd"/>
      <w:r>
        <w:t xml:space="preserve">, </w:t>
      </w:r>
      <w:proofErr w:type="spellStart"/>
      <w:r>
        <w:t>imperat</w:t>
      </w:r>
      <w:proofErr w:type="spellEnd"/>
      <w:r>
        <w:t xml:space="preserve"> </w:t>
      </w:r>
      <w:proofErr w:type="spellStart"/>
      <w:r>
        <w:t>scelestum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? </w:t>
      </w:r>
      <w:proofErr w:type="spellStart"/>
      <w:r>
        <w:t>Pudicum</w:t>
      </w:r>
      <w:proofErr w:type="spellEnd"/>
      <w:r>
        <w:t xml:space="preserve"> corpus </w:t>
      </w:r>
      <w:proofErr w:type="spellStart"/>
      <w:r>
        <w:t>vestibus</w:t>
      </w:r>
      <w:proofErr w:type="spellEnd"/>
      <w:r>
        <w:t xml:space="preserve"> </w:t>
      </w:r>
      <w:proofErr w:type="spellStart"/>
      <w:r>
        <w:t>nudari</w:t>
      </w:r>
      <w:proofErr w:type="spellEnd"/>
      <w:r>
        <w:t xml:space="preserve">, </w:t>
      </w:r>
      <w:proofErr w:type="spellStart"/>
      <w:r>
        <w:t>nudatum</w:t>
      </w:r>
      <w:proofErr w:type="spellEnd"/>
      <w:r>
        <w:t xml:space="preserve"> </w:t>
      </w:r>
      <w:proofErr w:type="spellStart"/>
      <w:r>
        <w:t>sensim</w:t>
      </w:r>
      <w:proofErr w:type="spellEnd"/>
      <w:r>
        <w:t xml:space="preserve"> in </w:t>
      </w:r>
      <w:proofErr w:type="spellStart"/>
      <w:r>
        <w:t>lacum</w:t>
      </w:r>
      <w:proofErr w:type="spellEnd"/>
      <w:r>
        <w:t xml:space="preserve"> </w:t>
      </w:r>
      <w:proofErr w:type="spellStart"/>
      <w:r>
        <w:t>perfrigida</w:t>
      </w:r>
      <w:proofErr w:type="spellEnd"/>
      <w:r>
        <w:t xml:space="preserve"> </w:t>
      </w:r>
      <w:proofErr w:type="spellStart"/>
      <w:r>
        <w:t>tempestate</w:t>
      </w:r>
      <w:proofErr w:type="spellEnd"/>
      <w:r>
        <w:t xml:space="preserve"> </w:t>
      </w:r>
      <w:proofErr w:type="spellStart"/>
      <w:r>
        <w:t>mergi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patriam</w:t>
      </w:r>
      <w:proofErr w:type="spellEnd"/>
      <w:r>
        <w:t xml:space="preserve"> </w:t>
      </w:r>
      <w:proofErr w:type="spellStart"/>
      <w:r>
        <w:t>cieraret</w:t>
      </w:r>
      <w:proofErr w:type="spellEnd"/>
      <w:r>
        <w:t xml:space="preserve">. Hac </w:t>
      </w:r>
      <w:proofErr w:type="spellStart"/>
      <w:r>
        <w:t>barbarie</w:t>
      </w:r>
      <w:proofErr w:type="spellEnd"/>
      <w:r>
        <w:t xml:space="preserve"> nihil! </w:t>
      </w:r>
      <w:proofErr w:type="spellStart"/>
      <w:r>
        <w:t>vnquam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sol </w:t>
      </w:r>
      <w:proofErr w:type="spellStart"/>
      <w:r>
        <w:t>indignius</w:t>
      </w:r>
      <w:proofErr w:type="spellEnd"/>
      <w:r>
        <w:t xml:space="preserve">. </w:t>
      </w:r>
      <w:proofErr w:type="spellStart"/>
      <w:r>
        <w:t>Demittebant</w:t>
      </w:r>
      <w:proofErr w:type="spellEnd"/>
      <w:r>
        <w:t xml:space="preserve"> in </w:t>
      </w:r>
      <w:proofErr w:type="spellStart"/>
      <w:r>
        <w:t>lacum</w:t>
      </w:r>
      <w:proofErr w:type="spellEnd"/>
      <w:r>
        <w:t xml:space="preserve"> </w:t>
      </w:r>
      <w:proofErr w:type="spellStart"/>
      <w:r>
        <w:t>innocentissimam</w:t>
      </w:r>
      <w:proofErr w:type="spellEnd"/>
      <w:r>
        <w:t xml:space="preserve"> </w:t>
      </w:r>
      <w:proofErr w:type="spellStart"/>
      <w:r>
        <w:t>puellam</w:t>
      </w:r>
      <w:proofErr w:type="spellEnd"/>
      <w:r>
        <w:t xml:space="preserve"> </w:t>
      </w:r>
      <w:proofErr w:type="spellStart"/>
      <w:r>
        <w:t>carnifices</w:t>
      </w:r>
      <w:proofErr w:type="spellEnd"/>
      <w:r>
        <w:t xml:space="preserve">, et </w:t>
      </w:r>
      <w:proofErr w:type="spellStart"/>
      <w:r>
        <w:t>paulatim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acerbus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singulis</w:t>
      </w:r>
      <w:proofErr w:type="spellEnd"/>
      <w:r>
        <w:t xml:space="preserve"> </w:t>
      </w:r>
      <w:proofErr w:type="spellStart"/>
      <w:r>
        <w:t>membris</w:t>
      </w:r>
      <w:proofErr w:type="spellEnd"/>
      <w:r>
        <w:t xml:space="preserve"> </w:t>
      </w:r>
      <w:proofErr w:type="spellStart"/>
      <w:r>
        <w:t>doloris</w:t>
      </w:r>
      <w:proofErr w:type="spellEnd"/>
      <w:r>
        <w:t xml:space="preserve"> </w:t>
      </w:r>
      <w:proofErr w:type="spellStart"/>
      <w:r>
        <w:t>sensus</w:t>
      </w:r>
      <w:proofErr w:type="spellEnd"/>
      <w:r>
        <w:t xml:space="preserve">, </w:t>
      </w:r>
      <w:proofErr w:type="spellStart"/>
      <w:r>
        <w:t>funes</w:t>
      </w:r>
      <w:proofErr w:type="spellEnd"/>
      <w:r>
        <w:t xml:space="preserve"> qui[60]bus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tenebatur</w:t>
      </w:r>
      <w:proofErr w:type="spellEnd"/>
      <w:r>
        <w:t xml:space="preserve"> </w:t>
      </w:r>
      <w:proofErr w:type="spellStart"/>
      <w:r>
        <w:t>vincta</w:t>
      </w:r>
      <w:proofErr w:type="spellEnd"/>
      <w:r>
        <w:t xml:space="preserve"> </w:t>
      </w:r>
      <w:proofErr w:type="spellStart"/>
      <w:r>
        <w:t>laxabant</w:t>
      </w:r>
      <w:proofErr w:type="spellEnd"/>
      <w:r>
        <w:t xml:space="preserve">. Illa </w:t>
      </w:r>
      <w:proofErr w:type="spellStart"/>
      <w:r>
        <w:t>verò</w:t>
      </w:r>
      <w:proofErr w:type="spellEnd"/>
      <w:r>
        <w:t xml:space="preserve"> </w:t>
      </w:r>
      <w:r>
        <w:rPr>
          <w:i/>
        </w:rPr>
        <w:t xml:space="preserve">nihil de </w:t>
      </w:r>
      <w:proofErr w:type="spellStart"/>
      <w:r>
        <w:rPr>
          <w:i/>
        </w:rPr>
        <w:t>carn</w:t>
      </w:r>
      <w:r>
        <w:rPr>
          <w:i/>
        </w:rPr>
        <w:t>ificina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querebatur</w:t>
      </w:r>
      <w:proofErr w:type="spellEnd"/>
      <w:r>
        <w:rPr>
          <w:i/>
        </w:rPr>
        <w:t>; tantum</w:t>
      </w:r>
      <w:r>
        <w:t xml:space="preserve"> </w:t>
      </w:r>
      <w:proofErr w:type="spellStart"/>
      <w:r>
        <w:rPr>
          <w:i/>
        </w:rPr>
        <w:t>dolebat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nuditatem</w:t>
      </w:r>
      <w:proofErr w:type="spellEnd"/>
      <w:r>
        <w:t xml:space="preserve">: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moneretur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se </w:t>
      </w:r>
      <w:proofErr w:type="spellStart"/>
      <w:r>
        <w:t>Arianam</w:t>
      </w:r>
      <w:proofErr w:type="spellEnd"/>
      <w:r>
        <w:t xml:space="preserve"> </w:t>
      </w:r>
      <w:proofErr w:type="spellStart"/>
      <w:r>
        <w:t>semel</w:t>
      </w:r>
      <w:proofErr w:type="spellEnd"/>
      <w:r>
        <w:t xml:space="preserve"> </w:t>
      </w:r>
      <w:proofErr w:type="spellStart"/>
      <w:r>
        <w:t>profiteretur</w:t>
      </w:r>
      <w:proofErr w:type="spellEnd"/>
      <w:r>
        <w:t xml:space="preserve">, ad </w:t>
      </w:r>
      <w:proofErr w:type="spellStart"/>
      <w:r>
        <w:t>singulos</w:t>
      </w:r>
      <w:proofErr w:type="spellEnd"/>
      <w:r>
        <w:t xml:space="preserve"> </w:t>
      </w:r>
      <w:proofErr w:type="spellStart"/>
      <w:r>
        <w:t>cruciatus</w:t>
      </w:r>
      <w:proofErr w:type="spellEnd"/>
      <w:r>
        <w:t xml:space="preserve"> </w:t>
      </w:r>
      <w:proofErr w:type="spellStart"/>
      <w:r>
        <w:t>vna</w:t>
      </w:r>
      <w:proofErr w:type="spellEnd"/>
      <w:r>
        <w:t xml:space="preserve"> vox </w:t>
      </w:r>
      <w:proofErr w:type="spellStart"/>
      <w:r>
        <w:t>excipiebatur</w:t>
      </w:r>
      <w:proofErr w:type="spellEnd"/>
      <w:r>
        <w:t xml:space="preserve">, </w:t>
      </w:r>
      <w:r>
        <w:rPr>
          <w:i/>
        </w:rPr>
        <w:t>Christiana sum, Christiana sum</w:t>
      </w:r>
      <w:r>
        <w:t>.</w:t>
      </w:r>
    </w:p>
    <w:p w14:paraId="4FCC258B" w14:textId="77777777" w:rsidR="009C4746" w:rsidRDefault="00F4404A">
      <w:pPr>
        <w:spacing w:after="0"/>
        <w:jc w:val="both"/>
      </w:pPr>
      <w:r>
        <w:tab/>
        <w:t xml:space="preserve">Hanc </w:t>
      </w:r>
      <w:proofErr w:type="spellStart"/>
      <w:r>
        <w:t>nefariam</w:t>
      </w:r>
      <w:proofErr w:type="spellEnd"/>
      <w:r>
        <w:t xml:space="preserve"> </w:t>
      </w:r>
      <w:proofErr w:type="spellStart"/>
      <w:r>
        <w:t>crudelitatem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ferro et </w:t>
      </w:r>
      <w:proofErr w:type="spellStart"/>
      <w:r>
        <w:t>flammis</w:t>
      </w:r>
      <w:proofErr w:type="spellEnd"/>
      <w:r>
        <w:t xml:space="preserve"> prosequi </w:t>
      </w:r>
      <w:proofErr w:type="spellStart"/>
      <w:r>
        <w:t>iustissimum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tolerantia</w:t>
      </w:r>
      <w:proofErr w:type="spellEnd"/>
      <w:r>
        <w:t xml:space="preserve"> </w:t>
      </w:r>
      <w:proofErr w:type="spellStart"/>
      <w:r>
        <w:t>vincere</w:t>
      </w:r>
      <w:proofErr w:type="spellEnd"/>
      <w:r>
        <w:t xml:space="preserve"> </w:t>
      </w:r>
      <w:proofErr w:type="spellStart"/>
      <w:r>
        <w:t>constituimus</w:t>
      </w:r>
      <w:proofErr w:type="spellEnd"/>
      <w:r>
        <w:t xml:space="preserve">, </w:t>
      </w:r>
      <w:proofErr w:type="spellStart"/>
      <w:r>
        <w:t>secessi</w:t>
      </w:r>
      <w:proofErr w:type="spellEnd"/>
      <w:r>
        <w:t xml:space="preserve"> cum </w:t>
      </w:r>
      <w:proofErr w:type="spellStart"/>
      <w:r>
        <w:t>vxore</w:t>
      </w:r>
      <w:proofErr w:type="spellEnd"/>
      <w:r>
        <w:t xml:space="preserve"> in </w:t>
      </w:r>
      <w:proofErr w:type="spellStart"/>
      <w:r>
        <w:t>vrbem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ipse pater </w:t>
      </w:r>
      <w:proofErr w:type="spellStart"/>
      <w:r>
        <w:t>donaueras</w:t>
      </w:r>
      <w:proofErr w:type="spellEnd"/>
      <w:r>
        <w:t xml:space="preserve">. Sed </w:t>
      </w:r>
      <w:proofErr w:type="spellStart"/>
      <w:r>
        <w:t>nouerca</w:t>
      </w:r>
      <w:proofErr w:type="spellEnd"/>
      <w:r>
        <w:t xml:space="preserve">, quasi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grauem</w:t>
      </w:r>
      <w:proofErr w:type="spellEnd"/>
      <w:r>
        <w:t xml:space="preserve"> </w:t>
      </w:r>
      <w:proofErr w:type="spellStart"/>
      <w:r>
        <w:t>iniuriam</w:t>
      </w:r>
      <w:proofErr w:type="spellEnd"/>
      <w:r>
        <w:t xml:space="preserve"> </w:t>
      </w:r>
      <w:proofErr w:type="spellStart"/>
      <w:r>
        <w:t>accepisset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ferrum</w:t>
      </w:r>
      <w:proofErr w:type="spellEnd"/>
      <w:r>
        <w:t xml:space="preserve">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corporibus</w:t>
      </w:r>
      <w:proofErr w:type="spellEnd"/>
      <w:r>
        <w:t xml:space="preserve"> non </w:t>
      </w:r>
      <w:proofErr w:type="spellStart"/>
      <w:r>
        <w:t>immersisset</w:t>
      </w:r>
      <w:proofErr w:type="spellEnd"/>
      <w:r>
        <w:t xml:space="preserve">,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vrbe</w:t>
      </w:r>
      <w:proofErr w:type="spellEnd"/>
      <w:r>
        <w:t xml:space="preserve"> </w:t>
      </w:r>
      <w:proofErr w:type="spellStart"/>
      <w:r>
        <w:t>insanire</w:t>
      </w:r>
      <w:proofErr w:type="spellEnd"/>
      <w:r>
        <w:t xml:space="preserve">, </w:t>
      </w:r>
      <w:proofErr w:type="spellStart"/>
      <w:r>
        <w:t>bacchari</w:t>
      </w:r>
      <w:proofErr w:type="spellEnd"/>
      <w:r>
        <w:t xml:space="preserve">, </w:t>
      </w:r>
      <w:proofErr w:type="spellStart"/>
      <w:r>
        <w:t>furere</w:t>
      </w:r>
      <w:proofErr w:type="spellEnd"/>
      <w:r>
        <w:t xml:space="preserve">, me quasi </w:t>
      </w:r>
      <w:proofErr w:type="spellStart"/>
      <w:r>
        <w:t>hostem</w:t>
      </w:r>
      <w:proofErr w:type="spellEnd"/>
      <w:r>
        <w:t xml:space="preserve"> patriae, regni </w:t>
      </w:r>
      <w:proofErr w:type="spellStart"/>
      <w:r>
        <w:t>bustum</w:t>
      </w:r>
      <w:proofErr w:type="spellEnd"/>
      <w:r>
        <w:t xml:space="preserve">,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interfectorem</w:t>
      </w:r>
      <w:proofErr w:type="spellEnd"/>
      <w:r>
        <w:t xml:space="preserve"> </w:t>
      </w:r>
      <w:proofErr w:type="spellStart"/>
      <w:r>
        <w:t>petulantissimis</w:t>
      </w:r>
      <w:proofErr w:type="spellEnd"/>
      <w:r>
        <w:t xml:space="preserve"> </w:t>
      </w:r>
      <w:proofErr w:type="spellStart"/>
      <w:r>
        <w:t>conuiciis</w:t>
      </w:r>
      <w:proofErr w:type="spellEnd"/>
      <w:r>
        <w:t xml:space="preserve"> </w:t>
      </w:r>
      <w:proofErr w:type="spellStart"/>
      <w:r>
        <w:t>incessere</w:t>
      </w:r>
      <w:proofErr w:type="spellEnd"/>
      <w:r>
        <w:t xml:space="preserve">. </w:t>
      </w:r>
      <w:proofErr w:type="spellStart"/>
      <w:r>
        <w:t>Vtinam</w:t>
      </w:r>
      <w:proofErr w:type="spellEnd"/>
      <w:r>
        <w:t xml:space="preserve"> mi pater </w:t>
      </w:r>
      <w:proofErr w:type="spellStart"/>
      <w:r>
        <w:t>credulitas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furiosis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conatibus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vxoriè</w:t>
      </w:r>
      <w:proofErr w:type="spellEnd"/>
      <w:r>
        <w:t xml:space="preserve"> non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ancillata</w:t>
      </w:r>
      <w:proofErr w:type="spellEnd"/>
      <w:r>
        <w:t xml:space="preserve">: verum in me </w:t>
      </w:r>
      <w:proofErr w:type="spellStart"/>
      <w:r>
        <w:t>iussu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toto </w:t>
      </w:r>
      <w:proofErr w:type="spellStart"/>
      <w:r>
        <w:t>e</w:t>
      </w:r>
      <w:r>
        <w:t>xercitus</w:t>
      </w:r>
      <w:proofErr w:type="spellEnd"/>
      <w:r>
        <w:t xml:space="preserve"> </w:t>
      </w:r>
      <w:proofErr w:type="spellStart"/>
      <w:r>
        <w:t>pondere</w:t>
      </w:r>
      <w:proofErr w:type="spellEnd"/>
      <w:r>
        <w:t xml:space="preserve"> </w:t>
      </w:r>
      <w:proofErr w:type="spellStart"/>
      <w:r>
        <w:t>concurritur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in </w:t>
      </w:r>
      <w:proofErr w:type="spellStart"/>
      <w:r>
        <w:rPr>
          <w:i/>
        </w:rPr>
        <w:t>vnum</w:t>
      </w:r>
      <w:proofErr w:type="spellEnd"/>
      <w:r>
        <w:rPr>
          <w:i/>
        </w:rPr>
        <w:t xml:space="preserve"> caput terra et </w:t>
      </w:r>
      <w:proofErr w:type="spellStart"/>
      <w:r>
        <w:rPr>
          <w:i/>
        </w:rPr>
        <w:t>mari</w:t>
      </w:r>
      <w:proofErr w:type="spellEnd"/>
      <w:r>
        <w:rPr>
          <w:i/>
        </w:rPr>
        <w:t xml:space="preserve"> mundus </w:t>
      </w:r>
      <w:proofErr w:type="spellStart"/>
      <w:r>
        <w:rPr>
          <w:i/>
        </w:rPr>
        <w:lastRenderedPageBreak/>
        <w:t>armatur</w:t>
      </w:r>
      <w:proofErr w:type="spellEnd"/>
      <w:r>
        <w:t xml:space="preserve">. Dabis </w:t>
      </w:r>
      <w:proofErr w:type="spellStart"/>
      <w:r>
        <w:t>hîc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mi pater,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natura </w:t>
      </w:r>
      <w:proofErr w:type="spellStart"/>
      <w:r>
        <w:t>brutis</w:t>
      </w:r>
      <w:proofErr w:type="spellEnd"/>
      <w:r>
        <w:t xml:space="preserve"> </w:t>
      </w:r>
      <w:proofErr w:type="spellStart"/>
      <w:r>
        <w:t>animantibus</w:t>
      </w:r>
      <w:proofErr w:type="spellEnd"/>
      <w:r>
        <w:t xml:space="preserve"> </w:t>
      </w:r>
      <w:proofErr w:type="spellStart"/>
      <w:r>
        <w:t>suadet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se, </w:t>
      </w:r>
      <w:proofErr w:type="spellStart"/>
      <w:r>
        <w:t>vtconiugia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sobolem</w:t>
      </w:r>
      <w:proofErr w:type="spellEnd"/>
      <w:r>
        <w:t xml:space="preserve">, contra vim </w:t>
      </w:r>
      <w:proofErr w:type="spellStart"/>
      <w:r>
        <w:t>tuean</w:t>
      </w:r>
      <w:proofErr w:type="spellEnd"/>
      <w:r>
        <w:t xml:space="preserve">[61]tur, hoc </w:t>
      </w:r>
      <w:proofErr w:type="spellStart"/>
      <w:r>
        <w:t>facere</w:t>
      </w:r>
      <w:proofErr w:type="spellEnd"/>
      <w:r>
        <w:t xml:space="preserve"> tot </w:t>
      </w:r>
      <w:proofErr w:type="spellStart"/>
      <w:r>
        <w:t>furiis</w:t>
      </w:r>
      <w:proofErr w:type="spellEnd"/>
      <w:r>
        <w:t xml:space="preserve"> à </w:t>
      </w:r>
      <w:proofErr w:type="spellStart"/>
      <w:r>
        <w:t>nouerca</w:t>
      </w:r>
      <w:proofErr w:type="spellEnd"/>
      <w:r>
        <w:t xml:space="preserve"> </w:t>
      </w:r>
      <w:proofErr w:type="spellStart"/>
      <w:r>
        <w:t>lacessitus</w:t>
      </w:r>
      <w:proofErr w:type="spellEnd"/>
      <w:r>
        <w:t xml:space="preserve"> conatus sum.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sumpsi</w:t>
      </w:r>
      <w:proofErr w:type="spellEnd"/>
      <w:r>
        <w:t xml:space="preserve">, non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lacesserem</w:t>
      </w:r>
      <w:proofErr w:type="spellEnd"/>
      <w:r>
        <w:t xml:space="preserve">, sed </w:t>
      </w:r>
      <w:proofErr w:type="spellStart"/>
      <w:r>
        <w:t>quibus</w:t>
      </w:r>
      <w:proofErr w:type="spellEnd"/>
      <w:r>
        <w:t xml:space="preserve"> me et </w:t>
      </w:r>
      <w:proofErr w:type="spellStart"/>
      <w:r>
        <w:t>regiam</w:t>
      </w:r>
      <w:proofErr w:type="spellEnd"/>
      <w:r>
        <w:t xml:space="preserve"> </w:t>
      </w:r>
      <w:proofErr w:type="spellStart"/>
      <w:r>
        <w:t>coniugem</w:t>
      </w:r>
      <w:proofErr w:type="spellEnd"/>
      <w:r>
        <w:t xml:space="preserve"> contra </w:t>
      </w:r>
      <w:proofErr w:type="spellStart"/>
      <w:r>
        <w:t>impotentissimam</w:t>
      </w:r>
      <w:proofErr w:type="spellEnd"/>
      <w:r>
        <w:t xml:space="preserve"> et </w:t>
      </w:r>
      <w:proofErr w:type="spellStart"/>
      <w:r>
        <w:t>crudelissimam</w:t>
      </w:r>
      <w:proofErr w:type="spellEnd"/>
      <w:r>
        <w:t xml:space="preserve"> </w:t>
      </w:r>
      <w:proofErr w:type="spellStart"/>
      <w:r>
        <w:t>mulierem</w:t>
      </w:r>
      <w:proofErr w:type="spellEnd"/>
      <w:r>
        <w:t xml:space="preserve"> </w:t>
      </w:r>
      <w:proofErr w:type="spellStart"/>
      <w:r>
        <w:t>tamdiu</w:t>
      </w:r>
      <w:proofErr w:type="spellEnd"/>
      <w:r>
        <w:t xml:space="preserve"> </w:t>
      </w:r>
      <w:proofErr w:type="spellStart"/>
      <w:r>
        <w:t>defenderem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rem </w:t>
      </w:r>
      <w:proofErr w:type="spellStart"/>
      <w:r>
        <w:t>causamque</w:t>
      </w:r>
      <w:proofErr w:type="spellEnd"/>
      <w:r>
        <w:t xml:space="preserve"> </w:t>
      </w:r>
      <w:proofErr w:type="spellStart"/>
      <w:r>
        <w:t>pleniùs</w:t>
      </w:r>
      <w:proofErr w:type="spellEnd"/>
      <w:r>
        <w:t xml:space="preserve"> </w:t>
      </w:r>
      <w:proofErr w:type="spellStart"/>
      <w:r>
        <w:t>liceret</w:t>
      </w:r>
      <w:proofErr w:type="spellEnd"/>
      <w:r>
        <w:t xml:space="preserve"> </w:t>
      </w:r>
      <w:proofErr w:type="spellStart"/>
      <w:r>
        <w:t>aperire</w:t>
      </w:r>
      <w:proofErr w:type="spellEnd"/>
      <w:r>
        <w:t>.</w:t>
      </w:r>
    </w:p>
    <w:p w14:paraId="65C91405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Mentiris</w:t>
      </w:r>
      <w:proofErr w:type="spellEnd"/>
      <w:r>
        <w:t xml:space="preserve"> impostor.</w:t>
      </w:r>
    </w:p>
    <w:p w14:paraId="6E11EB71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rPr>
          <w:i/>
        </w:rPr>
        <w:t>Testor</w:t>
      </w:r>
      <w:proofErr w:type="spellEnd"/>
      <w:r>
        <w:rPr>
          <w:i/>
        </w:rPr>
        <w:t xml:space="preserve"> hic </w:t>
      </w:r>
      <w:proofErr w:type="spellStart"/>
      <w:r>
        <w:rPr>
          <w:i/>
        </w:rPr>
        <w:t>delubra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coelitum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arasque</w:t>
      </w:r>
      <w:proofErr w:type="spellEnd"/>
      <w:r>
        <w:t xml:space="preserve"> </w:t>
      </w:r>
      <w:proofErr w:type="spellStart"/>
      <w:r>
        <w:rPr>
          <w:i/>
        </w:rPr>
        <w:t>quas</w:t>
      </w:r>
      <w:proofErr w:type="spellEnd"/>
      <w:r>
        <w:rPr>
          <w:i/>
        </w:rPr>
        <w:t xml:space="preserve"> ego cum me </w:t>
      </w:r>
      <w:proofErr w:type="spellStart"/>
      <w:r>
        <w:rPr>
          <w:i/>
        </w:rPr>
        <w:t>inflammato</w:t>
      </w:r>
      <w:proofErr w:type="spellEnd"/>
      <w:r>
        <w:rPr>
          <w:i/>
        </w:rPr>
        <w:t xml:space="preserve"> animo </w:t>
      </w:r>
      <w:proofErr w:type="spellStart"/>
      <w:r>
        <w:rPr>
          <w:i/>
        </w:rPr>
        <w:t>prosequereris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prostremas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occupaui</w:t>
      </w:r>
      <w:proofErr w:type="spellEnd"/>
      <w:r>
        <w:t xml:space="preserve">: </w:t>
      </w:r>
      <w:proofErr w:type="spellStart"/>
      <w:r>
        <w:t>vbi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hoc </w:t>
      </w:r>
      <w:proofErr w:type="spellStart"/>
      <w:r>
        <w:t>agi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me </w:t>
      </w:r>
      <w:proofErr w:type="spellStart"/>
      <w:r>
        <w:t>iam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tueri</w:t>
      </w:r>
      <w:proofErr w:type="spellEnd"/>
      <w:r>
        <w:t xml:space="preserve"> non posset, posset autem gladius,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vellem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lex naturae </w:t>
      </w:r>
      <w:proofErr w:type="spellStart"/>
      <w:r>
        <w:t>iubet</w:t>
      </w:r>
      <w:proofErr w:type="spellEnd"/>
      <w:r>
        <w:t xml:space="preserve"> </w:t>
      </w:r>
      <w:proofErr w:type="spellStart"/>
      <w:r>
        <w:t>exequi</w:t>
      </w:r>
      <w:proofErr w:type="spellEnd"/>
      <w:r>
        <w:t xml:space="preserve">, </w:t>
      </w:r>
      <w:proofErr w:type="spellStart"/>
      <w:r>
        <w:t>statui</w:t>
      </w:r>
      <w:proofErr w:type="spellEnd"/>
      <w:r>
        <w:t xml:space="preserve"> me tuis </w:t>
      </w:r>
      <w:proofErr w:type="spellStart"/>
      <w:r>
        <w:t>pedibus</w:t>
      </w:r>
      <w:proofErr w:type="spellEnd"/>
      <w:r>
        <w:t xml:space="preserve"> </w:t>
      </w:r>
      <w:proofErr w:type="spellStart"/>
      <w:r>
        <w:t>insontem</w:t>
      </w:r>
      <w:proofErr w:type="spellEnd"/>
      <w:r>
        <w:t xml:space="preserve"> </w:t>
      </w:r>
      <w:proofErr w:type="spellStart"/>
      <w:r>
        <w:t>victimam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aduoluere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in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causae</w:t>
      </w:r>
      <w:proofErr w:type="spellEnd"/>
      <w:r>
        <w:t xml:space="preserve"> </w:t>
      </w:r>
      <w:proofErr w:type="spellStart"/>
      <w:r>
        <w:t>aequitate</w:t>
      </w:r>
      <w:proofErr w:type="spellEnd"/>
      <w:r>
        <w:t xml:space="preserve"> </w:t>
      </w:r>
      <w:proofErr w:type="spellStart"/>
      <w:r>
        <w:t>repugnare</w:t>
      </w:r>
      <w:proofErr w:type="spellEnd"/>
      <w:r>
        <w:t xml:space="preserve">. </w:t>
      </w:r>
      <w:proofErr w:type="spellStart"/>
      <w:r>
        <w:t>Vidisti</w:t>
      </w:r>
      <w:proofErr w:type="spellEnd"/>
      <w:r>
        <w:t xml:space="preserve"> </w:t>
      </w:r>
      <w:proofErr w:type="spellStart"/>
      <w:r>
        <w:t>prostratum</w:t>
      </w:r>
      <w:proofErr w:type="spellEnd"/>
      <w:r>
        <w:t xml:space="preserve">, </w:t>
      </w:r>
      <w:proofErr w:type="spellStart"/>
      <w:r>
        <w:t>iacentem</w:t>
      </w:r>
      <w:proofErr w:type="spellEnd"/>
      <w:r>
        <w:t xml:space="preserve"> </w:t>
      </w:r>
      <w:proofErr w:type="spellStart"/>
      <w:r>
        <w:t>erexisti</w:t>
      </w:r>
      <w:proofErr w:type="spellEnd"/>
      <w:r>
        <w:t xml:space="preserve">, </w:t>
      </w:r>
      <w:proofErr w:type="spellStart"/>
      <w:r>
        <w:t>erectum</w:t>
      </w:r>
      <w:proofErr w:type="spellEnd"/>
      <w:r>
        <w:t xml:space="preserve"> </w:t>
      </w:r>
      <w:proofErr w:type="spellStart"/>
      <w:r>
        <w:t>complexus</w:t>
      </w:r>
      <w:proofErr w:type="spellEnd"/>
      <w:r>
        <w:t xml:space="preserve"> es. Quid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gloriosi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operis</w:t>
      </w:r>
      <w:proofErr w:type="spellEnd"/>
      <w:r>
        <w:t xml:space="preserve"> </w:t>
      </w:r>
      <w:proofErr w:type="spellStart"/>
      <w:r>
        <w:t>lauream</w:t>
      </w:r>
      <w:proofErr w:type="spellEnd"/>
      <w:r>
        <w:t xml:space="preserve"> </w:t>
      </w:r>
      <w:proofErr w:type="spellStart"/>
      <w:r>
        <w:t>infuscauit</w:t>
      </w:r>
      <w:proofErr w:type="spellEnd"/>
      <w:r>
        <w:t xml:space="preserve">, nisi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dolus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cùm</w:t>
      </w:r>
      <w:proofErr w:type="spellEnd"/>
      <w:r>
        <w:t xml:space="preserve"> </w:t>
      </w:r>
      <w:proofErr w:type="spellStart"/>
      <w:r>
        <w:t>armis</w:t>
      </w:r>
      <w:proofErr w:type="spellEnd"/>
      <w:r>
        <w:t xml:space="preserve"> </w:t>
      </w:r>
      <w:proofErr w:type="spellStart"/>
      <w:r>
        <w:t>obruere</w:t>
      </w:r>
      <w:proofErr w:type="spellEnd"/>
      <w:r>
        <w:t xml:space="preserve"> non </w:t>
      </w:r>
      <w:proofErr w:type="spellStart"/>
      <w:r>
        <w:t>potuerit</w:t>
      </w:r>
      <w:proofErr w:type="spellEnd"/>
      <w:r>
        <w:t xml:space="preserve">, per </w:t>
      </w:r>
      <w:proofErr w:type="spellStart"/>
      <w:r>
        <w:t>iniquissi</w:t>
      </w:r>
      <w:r>
        <w:t>mum</w:t>
      </w:r>
      <w:proofErr w:type="spellEnd"/>
      <w:r>
        <w:t xml:space="preserve"> </w:t>
      </w:r>
      <w:proofErr w:type="spellStart"/>
      <w:r>
        <w:t>iudicium</w:t>
      </w:r>
      <w:proofErr w:type="spellEnd"/>
      <w:r>
        <w:t xml:space="preserve"> </w:t>
      </w:r>
      <w:proofErr w:type="spellStart"/>
      <w:r>
        <w:t>tentat</w:t>
      </w:r>
      <w:proofErr w:type="spellEnd"/>
      <w:r>
        <w:t xml:space="preserve"> </w:t>
      </w:r>
      <w:proofErr w:type="spellStart"/>
      <w:r>
        <w:t>praecipitantem</w:t>
      </w:r>
      <w:proofErr w:type="spellEnd"/>
      <w:r>
        <w:t xml:space="preserve"> </w:t>
      </w:r>
      <w:proofErr w:type="spellStart"/>
      <w:r>
        <w:t>impellere</w:t>
      </w:r>
      <w:proofErr w:type="spellEnd"/>
      <w:r>
        <w:t xml:space="preserve">? En </w:t>
      </w:r>
      <w:proofErr w:type="spellStart"/>
      <w:r>
        <w:t>crimen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causam</w:t>
      </w:r>
      <w:proofErr w:type="spellEnd"/>
      <w:r>
        <w:t xml:space="preserve"> cur </w:t>
      </w:r>
      <w:proofErr w:type="spellStart"/>
      <w:r>
        <w:t>cilicio</w:t>
      </w:r>
      <w:proofErr w:type="spellEnd"/>
      <w:r>
        <w:t xml:space="preserve"> </w:t>
      </w:r>
      <w:proofErr w:type="spellStart"/>
      <w:r>
        <w:t>indutus</w:t>
      </w:r>
      <w:proofErr w:type="spellEnd"/>
      <w:r>
        <w:t xml:space="preserve">, et </w:t>
      </w:r>
      <w:proofErr w:type="spellStart"/>
      <w:r>
        <w:t>iis</w:t>
      </w:r>
      <w:proofErr w:type="spellEnd"/>
      <w:r>
        <w:t xml:space="preserve"> </w:t>
      </w:r>
      <w:proofErr w:type="spellStart"/>
      <w:r>
        <w:t>vinctus</w:t>
      </w:r>
      <w:proofErr w:type="spellEnd"/>
      <w:r>
        <w:t xml:space="preserve"> </w:t>
      </w:r>
      <w:proofErr w:type="spellStart"/>
      <w:r>
        <w:t>catenis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praedonibus</w:t>
      </w:r>
      <w:proofErr w:type="spellEnd"/>
      <w:r>
        <w:t xml:space="preserve"> </w:t>
      </w:r>
      <w:proofErr w:type="spellStart"/>
      <w:r>
        <w:t>reseruabas</w:t>
      </w:r>
      <w:proofErr w:type="spellEnd"/>
      <w:r>
        <w:t xml:space="preserve"> in </w:t>
      </w:r>
      <w:proofErr w:type="spellStart"/>
      <w:r>
        <w:t>tetro</w:t>
      </w:r>
      <w:proofErr w:type="spellEnd"/>
      <w:r>
        <w:t xml:space="preserve"> [62]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infami</w:t>
      </w:r>
      <w:proofErr w:type="spellEnd"/>
      <w:r>
        <w:t xml:space="preserve"> </w:t>
      </w:r>
      <w:proofErr w:type="spellStart"/>
      <w:r>
        <w:t>carcere</w:t>
      </w:r>
      <w:proofErr w:type="spellEnd"/>
      <w:r>
        <w:t xml:space="preserve"> </w:t>
      </w:r>
      <w:proofErr w:type="spellStart"/>
      <w:r>
        <w:t>moribundus</w:t>
      </w:r>
      <w:proofErr w:type="spellEnd"/>
      <w:r>
        <w:t xml:space="preserve"> </w:t>
      </w:r>
      <w:proofErr w:type="spellStart"/>
      <w:r>
        <w:t>iaceo</w:t>
      </w:r>
      <w:proofErr w:type="spellEnd"/>
      <w:r>
        <w:t>.</w:t>
      </w:r>
    </w:p>
    <w:p w14:paraId="40822FE8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Romanus non es?</w:t>
      </w:r>
    </w:p>
    <w:p w14:paraId="5D74B9CF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At </w:t>
      </w:r>
      <w:proofErr w:type="spellStart"/>
      <w:r>
        <w:t>Christianus</w:t>
      </w:r>
      <w:proofErr w:type="spellEnd"/>
      <w:r>
        <w:t xml:space="preserve"> sum et Romanus, hoc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postremum</w:t>
      </w:r>
      <w:proofErr w:type="spellEnd"/>
      <w:r>
        <w:t xml:space="preserve"> </w:t>
      </w:r>
      <w:proofErr w:type="spellStart"/>
      <w:r>
        <w:t>arguitur</w:t>
      </w:r>
      <w:proofErr w:type="spellEnd"/>
      <w:r>
        <w:t xml:space="preserve">: </w:t>
      </w:r>
      <w:proofErr w:type="spellStart"/>
      <w:r>
        <w:t>habes</w:t>
      </w:r>
      <w:proofErr w:type="spellEnd"/>
      <w:r>
        <w:t xml:space="preserve"> in hac </w:t>
      </w:r>
      <w:proofErr w:type="spellStart"/>
      <w:r>
        <w:t>parte</w:t>
      </w:r>
      <w:proofErr w:type="spellEnd"/>
      <w:r>
        <w:t xml:space="preserve"> (mi pater) </w:t>
      </w:r>
      <w:proofErr w:type="spellStart"/>
      <w:r>
        <w:t>confitentem</w:t>
      </w:r>
      <w:proofErr w:type="spellEnd"/>
      <w:r>
        <w:t xml:space="preserve"> </w:t>
      </w:r>
      <w:proofErr w:type="spellStart"/>
      <w:r>
        <w:t>reum</w:t>
      </w:r>
      <w:proofErr w:type="spellEnd"/>
      <w:r>
        <w:t xml:space="preserve">. Hoc </w:t>
      </w:r>
      <w:proofErr w:type="spellStart"/>
      <w:r>
        <w:t>nempè</w:t>
      </w:r>
      <w:proofErr w:type="spellEnd"/>
      <w:r>
        <w:t xml:space="preserve"> </w:t>
      </w:r>
      <w:proofErr w:type="spellStart"/>
      <w:r>
        <w:t>crimen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r>
        <w:rPr>
          <w:i/>
        </w:rPr>
        <w:t xml:space="preserve">ex quo reus </w:t>
      </w:r>
      <w:proofErr w:type="spellStart"/>
      <w:r>
        <w:rPr>
          <w:i/>
        </w:rPr>
        <w:t>gaudet</w:t>
      </w:r>
      <w:proofErr w:type="spellEnd"/>
      <w:r>
        <w:rPr>
          <w:i/>
        </w:rPr>
        <w:t xml:space="preserve">, pallet </w:t>
      </w:r>
      <w:proofErr w:type="spellStart"/>
      <w:r>
        <w:rPr>
          <w:i/>
        </w:rPr>
        <w:t>iudex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coelum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laetatur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terrentur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daemones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contremiscunt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inferi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cuius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accusatio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, </w:t>
      </w:r>
      <w:r>
        <w:t xml:space="preserve">et </w:t>
      </w:r>
      <w:proofErr w:type="spellStart"/>
      <w:r>
        <w:rPr>
          <w:i/>
        </w:rPr>
        <w:t>poena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foelicitas</w:t>
      </w:r>
      <w:proofErr w:type="spellEnd"/>
      <w:r>
        <w:t xml:space="preserve">. </w:t>
      </w:r>
      <w:proofErr w:type="spellStart"/>
      <w:r>
        <w:t>Cuperem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</w:t>
      </w:r>
      <w:proofErr w:type="spellStart"/>
      <w:r>
        <w:t>centies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liceret</w:t>
      </w:r>
      <w:proofErr w:type="spellEnd"/>
      <w:r>
        <w:t xml:space="preserve"> pro hac </w:t>
      </w:r>
      <w:proofErr w:type="spellStart"/>
      <w:r>
        <w:t>nominis</w:t>
      </w:r>
      <w:proofErr w:type="spellEnd"/>
      <w:r>
        <w:t xml:space="preserve"> gloria </w:t>
      </w:r>
      <w:proofErr w:type="spellStart"/>
      <w:r>
        <w:t>emori</w:t>
      </w:r>
      <w:proofErr w:type="spellEnd"/>
      <w:r>
        <w:t xml:space="preserve">. </w:t>
      </w:r>
      <w:proofErr w:type="spellStart"/>
      <w:r>
        <w:t>Iam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Dei </w:t>
      </w:r>
      <w:proofErr w:type="spellStart"/>
      <w:r>
        <w:t>laudes</w:t>
      </w:r>
      <w:proofErr w:type="spellEnd"/>
      <w:r>
        <w:t xml:space="preserve"> </w:t>
      </w:r>
      <w:proofErr w:type="spellStart"/>
      <w:r>
        <w:t>praedicandas</w:t>
      </w:r>
      <w:proofErr w:type="spellEnd"/>
      <w:r>
        <w:t xml:space="preserve"> </w:t>
      </w:r>
      <w:proofErr w:type="spellStart"/>
      <w:r>
        <w:t>vnum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angustum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: </w:t>
      </w:r>
      <w:proofErr w:type="spellStart"/>
      <w:r>
        <w:t>concide</w:t>
      </w:r>
      <w:proofErr w:type="spellEnd"/>
      <w:r>
        <w:t xml:space="preserve"> corpus, </w:t>
      </w:r>
      <w:proofErr w:type="spellStart"/>
      <w:r>
        <w:t>velle</w:t>
      </w:r>
      <w:proofErr w:type="spellEnd"/>
      <w:r>
        <w:t xml:space="preserve">, </w:t>
      </w:r>
      <w:proofErr w:type="spellStart"/>
      <w:r>
        <w:t>lania</w:t>
      </w:r>
      <w:proofErr w:type="spellEnd"/>
      <w:r>
        <w:t xml:space="preserve">, </w:t>
      </w:r>
      <w:r>
        <w:rPr>
          <w:i/>
        </w:rPr>
        <w:t xml:space="preserve">tot </w:t>
      </w:r>
      <w:proofErr w:type="spellStart"/>
      <w:r>
        <w:rPr>
          <w:i/>
        </w:rPr>
        <w:t>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videbuntur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erunt</w:t>
      </w:r>
      <w:proofErr w:type="spellEnd"/>
      <w:r>
        <w:t xml:space="preserve"> </w:t>
      </w:r>
      <w:proofErr w:type="spellStart"/>
      <w:r>
        <w:rPr>
          <w:i/>
        </w:rPr>
        <w:t>vulnera</w:t>
      </w:r>
      <w:proofErr w:type="spellEnd"/>
      <w:r>
        <w:t xml:space="preserve">, et per sanguinis </w:t>
      </w:r>
      <w:proofErr w:type="spellStart"/>
      <w:r>
        <w:t>riuos</w:t>
      </w:r>
      <w:proofErr w:type="spellEnd"/>
      <w:r>
        <w:t xml:space="preserve"> effus</w:t>
      </w:r>
      <w:r>
        <w:t xml:space="preserve">us spiritus, </w:t>
      </w:r>
      <w:proofErr w:type="spellStart"/>
      <w:r>
        <w:t>purpurata</w:t>
      </w:r>
      <w:proofErr w:type="spellEnd"/>
      <w:r>
        <w:t xml:space="preserve"> in </w:t>
      </w:r>
      <w:proofErr w:type="spellStart"/>
      <w:r>
        <w:t>caelum</w:t>
      </w:r>
      <w:proofErr w:type="spellEnd"/>
      <w:r>
        <w:t xml:space="preserve"> via </w:t>
      </w:r>
      <w:proofErr w:type="spellStart"/>
      <w:r>
        <w:t>quamprimùm</w:t>
      </w:r>
      <w:proofErr w:type="spellEnd"/>
      <w:r>
        <w:t xml:space="preserve"> </w:t>
      </w:r>
      <w:proofErr w:type="spellStart"/>
      <w:r>
        <w:t>euolabit</w:t>
      </w:r>
      <w:proofErr w:type="spellEnd"/>
      <w:r>
        <w:t>.</w:t>
      </w:r>
    </w:p>
    <w:p w14:paraId="620934E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Furiose</w:t>
      </w:r>
      <w:proofErr w:type="spellEnd"/>
      <w:r>
        <w:t xml:space="preserve">, nemo </w:t>
      </w:r>
      <w:proofErr w:type="spellStart"/>
      <w:r>
        <w:t>contemnit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nisi qui </w:t>
      </w:r>
      <w:proofErr w:type="spellStart"/>
      <w:r>
        <w:t>desperatus</w:t>
      </w:r>
      <w:proofErr w:type="spellEnd"/>
      <w:r>
        <w:t xml:space="preserve"> </w:t>
      </w:r>
      <w:proofErr w:type="spellStart"/>
      <w:r>
        <w:t>viuit</w:t>
      </w:r>
      <w:proofErr w:type="spellEnd"/>
      <w:r>
        <w:t>.</w:t>
      </w:r>
    </w:p>
    <w:p w14:paraId="16407C89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Poenitet</w:t>
      </w:r>
      <w:proofErr w:type="spellEnd"/>
      <w:r>
        <w:t xml:space="preserve"> me </w:t>
      </w:r>
      <w:proofErr w:type="spellStart"/>
      <w:r>
        <w:t>Arianum</w:t>
      </w:r>
      <w:proofErr w:type="spellEnd"/>
      <w:r>
        <w:t xml:space="preserve"> </w:t>
      </w:r>
      <w:proofErr w:type="spellStart"/>
      <w:r>
        <w:t>vixisse</w:t>
      </w:r>
      <w:proofErr w:type="spellEnd"/>
      <w:r>
        <w:t xml:space="preserve">, </w:t>
      </w:r>
      <w:proofErr w:type="spellStart"/>
      <w:r>
        <w:t>tunc</w:t>
      </w:r>
      <w:proofErr w:type="spellEnd"/>
      <w:r>
        <w:t xml:space="preserve"> (</w:t>
      </w:r>
      <w:proofErr w:type="spellStart"/>
      <w:r>
        <w:t>fateor</w:t>
      </w:r>
      <w:proofErr w:type="spellEnd"/>
      <w:r>
        <w:t xml:space="preserve">) </w:t>
      </w:r>
      <w:proofErr w:type="spellStart"/>
      <w:r>
        <w:t>desperatus</w:t>
      </w:r>
      <w:proofErr w:type="spellEnd"/>
      <w:r>
        <w:t xml:space="preserve"> </w:t>
      </w:r>
      <w:proofErr w:type="spellStart"/>
      <w:r>
        <w:t>vixi</w:t>
      </w:r>
      <w:proofErr w:type="spellEnd"/>
      <w:r>
        <w:t>.</w:t>
      </w:r>
    </w:p>
    <w:p w14:paraId="42F640BA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Nunc autem fatuus, et </w:t>
      </w:r>
      <w:proofErr w:type="spellStart"/>
      <w:r>
        <w:t>vecors</w:t>
      </w:r>
      <w:proofErr w:type="spellEnd"/>
      <w:r>
        <w:t xml:space="preserve"> </w:t>
      </w:r>
      <w:proofErr w:type="spellStart"/>
      <w:r>
        <w:t>uiuis</w:t>
      </w:r>
      <w:proofErr w:type="spellEnd"/>
      <w:r>
        <w:t xml:space="preserve"> </w:t>
      </w:r>
      <w:proofErr w:type="spellStart"/>
      <w:r>
        <w:t>degener</w:t>
      </w:r>
      <w:proofErr w:type="spellEnd"/>
      <w:r>
        <w:t>.</w:t>
      </w:r>
    </w:p>
    <w:p w14:paraId="7C1DF8CE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Viuo</w:t>
      </w:r>
      <w:proofErr w:type="spellEnd"/>
      <w:r>
        <w:t xml:space="preserve"> mi pater, </w:t>
      </w:r>
      <w:r>
        <w:rPr>
          <w:i/>
        </w:rPr>
        <w:t xml:space="preserve">in </w:t>
      </w:r>
      <w:proofErr w:type="spellStart"/>
      <w:r>
        <w:rPr>
          <w:i/>
        </w:rPr>
        <w:t>cilicio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splendidus</w:t>
      </w:r>
      <w:proofErr w:type="spellEnd"/>
      <w:r>
        <w:rPr>
          <w:i/>
        </w:rPr>
        <w:t xml:space="preserve">, in </w:t>
      </w:r>
      <w:proofErr w:type="spellStart"/>
      <w:r>
        <w:rPr>
          <w:i/>
        </w:rPr>
        <w:t>vinculis</w:t>
      </w:r>
      <w:proofErr w:type="spellEnd"/>
      <w:r>
        <w:rPr>
          <w:i/>
        </w:rPr>
        <w:t xml:space="preserve"> liber, in </w:t>
      </w:r>
      <w:proofErr w:type="spellStart"/>
      <w:r>
        <w:rPr>
          <w:i/>
        </w:rPr>
        <w:t>carcere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speciosus</w:t>
      </w:r>
      <w:proofErr w:type="spellEnd"/>
      <w:r>
        <w:t>.</w:t>
      </w:r>
    </w:p>
    <w:p w14:paraId="24DF03DA" w14:textId="77777777" w:rsidR="009C4746" w:rsidRDefault="00F4404A">
      <w:pPr>
        <w:spacing w:after="0"/>
        <w:jc w:val="both"/>
      </w:pPr>
      <w:r>
        <w:t>[63]</w:t>
      </w:r>
      <w:r>
        <w:tab/>
      </w:r>
      <w:r>
        <w:rPr>
          <w:i/>
        </w:rPr>
        <w:t>LEVIG.</w:t>
      </w:r>
      <w:r>
        <w:t xml:space="preserve"> Hic </w:t>
      </w:r>
      <w:proofErr w:type="spellStart"/>
      <w:r>
        <w:t>tuus</w:t>
      </w:r>
      <w:proofErr w:type="spellEnd"/>
      <w:r>
        <w:t xml:space="preserve"> splendor, </w:t>
      </w:r>
      <w:proofErr w:type="spellStart"/>
      <w:r>
        <w:t>tua</w:t>
      </w:r>
      <w:proofErr w:type="spellEnd"/>
      <w:r>
        <w:t xml:space="preserve"> </w:t>
      </w:r>
      <w:proofErr w:type="spellStart"/>
      <w:r>
        <w:t>libertas</w:t>
      </w:r>
      <w:proofErr w:type="spellEnd"/>
      <w:r>
        <w:t xml:space="preserve">, </w:t>
      </w:r>
      <w:proofErr w:type="spellStart"/>
      <w:r>
        <w:t>tua</w:t>
      </w:r>
      <w:proofErr w:type="spellEnd"/>
      <w:r>
        <w:t xml:space="preserve"> species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me et </w:t>
      </w:r>
      <w:proofErr w:type="spellStart"/>
      <w:r>
        <w:t>vxorem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conuiciis</w:t>
      </w:r>
      <w:proofErr w:type="spellEnd"/>
      <w:r>
        <w:t xml:space="preserve"> </w:t>
      </w:r>
      <w:proofErr w:type="spellStart"/>
      <w:r>
        <w:t>arrodas</w:t>
      </w:r>
      <w:proofErr w:type="spellEnd"/>
      <w:r>
        <w:t>.</w:t>
      </w:r>
    </w:p>
    <w:p w14:paraId="1AA39658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Imo (pater)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tanquam</w:t>
      </w:r>
      <w:proofErr w:type="spellEnd"/>
      <w:r>
        <w:t xml:space="preserve"> </w:t>
      </w:r>
      <w:proofErr w:type="spellStart"/>
      <w:r>
        <w:t>Regem</w:t>
      </w:r>
      <w:proofErr w:type="spellEnd"/>
      <w:r>
        <w:t xml:space="preserve">, </w:t>
      </w:r>
      <w:proofErr w:type="spellStart"/>
      <w:r>
        <w:t>dominum</w:t>
      </w:r>
      <w:proofErr w:type="spellEnd"/>
      <w:r>
        <w:t xml:space="preserve">, </w:t>
      </w:r>
      <w:proofErr w:type="spellStart"/>
      <w:r>
        <w:t>patrem</w:t>
      </w:r>
      <w:proofErr w:type="spellEnd"/>
      <w:r>
        <w:t xml:space="preserve">, semper </w:t>
      </w:r>
      <w:proofErr w:type="spellStart"/>
      <w:r>
        <w:t>honoraui</w:t>
      </w:r>
      <w:proofErr w:type="spellEnd"/>
      <w:r>
        <w:t xml:space="preserve">, </w:t>
      </w:r>
      <w:proofErr w:type="spellStart"/>
      <w:r>
        <w:t>timui</w:t>
      </w:r>
      <w:proofErr w:type="spellEnd"/>
      <w:r>
        <w:t xml:space="preserve">, </w:t>
      </w:r>
      <w:proofErr w:type="spellStart"/>
      <w:r>
        <w:t>veneratus</w:t>
      </w:r>
      <w:proofErr w:type="spellEnd"/>
      <w:r>
        <w:t xml:space="preserve"> sum.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verò</w:t>
      </w:r>
      <w:proofErr w:type="spellEnd"/>
      <w:r>
        <w:t xml:space="preserve"> </w:t>
      </w:r>
      <w:proofErr w:type="spellStart"/>
      <w:r>
        <w:t>vxori</w:t>
      </w:r>
      <w:proofErr w:type="spellEnd"/>
      <w:r>
        <w:t xml:space="preserve"> </w:t>
      </w:r>
      <w:proofErr w:type="spellStart"/>
      <w:r>
        <w:t>bonam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, et nihil </w:t>
      </w:r>
      <w:proofErr w:type="spellStart"/>
      <w:r>
        <w:t>aliud</w:t>
      </w:r>
      <w:proofErr w:type="spellEnd"/>
      <w:r>
        <w:t xml:space="preserve"> sum </w:t>
      </w:r>
      <w:proofErr w:type="spellStart"/>
      <w:r>
        <w:t>precatus</w:t>
      </w:r>
      <w:proofErr w:type="spellEnd"/>
      <w:r>
        <w:t>.</w:t>
      </w:r>
    </w:p>
    <w:p w14:paraId="10CB60C6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mentis ad </w:t>
      </w:r>
      <w:proofErr w:type="spellStart"/>
      <w:r>
        <w:t>tuos</w:t>
      </w:r>
      <w:proofErr w:type="spellEnd"/>
      <w:r>
        <w:t xml:space="preserve"> conatus </w:t>
      </w:r>
      <w:proofErr w:type="spellStart"/>
      <w:r>
        <w:t>opprimendos</w:t>
      </w:r>
      <w:proofErr w:type="spellEnd"/>
      <w:r>
        <w:t>.</w:t>
      </w:r>
    </w:p>
    <w:p w14:paraId="654C453F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fateor</w:t>
      </w:r>
      <w:proofErr w:type="spellEnd"/>
      <w:r>
        <w:t xml:space="preserve">, et hoc </w:t>
      </w:r>
      <w:proofErr w:type="spellStart"/>
      <w:r>
        <w:t>dolendum</w:t>
      </w:r>
      <w:proofErr w:type="spellEnd"/>
      <w:r>
        <w:t xml:space="preserve"> est.</w:t>
      </w:r>
    </w:p>
    <w:p w14:paraId="3A09805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Secede, secede, de </w:t>
      </w:r>
      <w:proofErr w:type="spellStart"/>
      <w:r>
        <w:t>tuo</w:t>
      </w:r>
      <w:proofErr w:type="spellEnd"/>
      <w:r>
        <w:t xml:space="preserve"> </w:t>
      </w:r>
      <w:proofErr w:type="spellStart"/>
      <w:r>
        <w:t>capite</w:t>
      </w:r>
      <w:proofErr w:type="spellEnd"/>
      <w:r>
        <w:t xml:space="preserve"> </w:t>
      </w:r>
      <w:proofErr w:type="spellStart"/>
      <w:r>
        <w:t>deliberatur</w:t>
      </w:r>
      <w:proofErr w:type="spellEnd"/>
      <w:r>
        <w:t>.</w:t>
      </w:r>
    </w:p>
    <w:p w14:paraId="198E6101" w14:textId="77777777" w:rsidR="009C4746" w:rsidRDefault="00F4404A">
      <w:pPr>
        <w:spacing w:after="0"/>
        <w:jc w:val="both"/>
      </w:pPr>
      <w:r>
        <w:tab/>
      </w:r>
      <w:proofErr w:type="spellStart"/>
      <w:r>
        <w:t>Agite</w:t>
      </w:r>
      <w:proofErr w:type="spellEnd"/>
      <w:r>
        <w:t xml:space="preserve"> </w:t>
      </w:r>
      <w:proofErr w:type="spellStart"/>
      <w:r>
        <w:t>patres</w:t>
      </w:r>
      <w:proofErr w:type="spellEnd"/>
      <w:r>
        <w:t xml:space="preserve"> </w:t>
      </w:r>
      <w:proofErr w:type="spellStart"/>
      <w:r>
        <w:t>sapientissimi</w:t>
      </w:r>
      <w:proofErr w:type="spellEnd"/>
      <w:r>
        <w:t xml:space="preserve">, deliberate cui </w:t>
      </w:r>
      <w:proofErr w:type="spellStart"/>
      <w:r>
        <w:t>spei</w:t>
      </w:r>
      <w:proofErr w:type="spellEnd"/>
      <w:r>
        <w:t xml:space="preserve"> tam </w:t>
      </w:r>
      <w:proofErr w:type="spellStart"/>
      <w:r>
        <w:t>importunum</w:t>
      </w:r>
      <w:proofErr w:type="spellEnd"/>
      <w:r>
        <w:t xml:space="preserve"> animal </w:t>
      </w:r>
      <w:proofErr w:type="spellStart"/>
      <w:r>
        <w:t>reseruemus</w:t>
      </w:r>
      <w:proofErr w:type="spellEnd"/>
      <w:r>
        <w:t>.</w:t>
      </w:r>
    </w:p>
    <w:p w14:paraId="062C2873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PRINCEPS. I.</w:t>
      </w:r>
      <w:r>
        <w:t xml:space="preserve"> Tanta </w:t>
      </w:r>
      <w:proofErr w:type="spellStart"/>
      <w:r>
        <w:t>est</w:t>
      </w:r>
      <w:proofErr w:type="spellEnd"/>
      <w:r>
        <w:t xml:space="preserve"> ô Rex </w:t>
      </w:r>
      <w:proofErr w:type="spellStart"/>
      <w:r>
        <w:t>potentissime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negotii</w:t>
      </w:r>
      <w:proofErr w:type="spellEnd"/>
      <w:r>
        <w:t xml:space="preserve"> moles et tam </w:t>
      </w:r>
      <w:proofErr w:type="spellStart"/>
      <w:r>
        <w:t>lubrica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quantum </w:t>
      </w:r>
      <w:proofErr w:type="spellStart"/>
      <w:r>
        <w:t>prudentia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diuturno</w:t>
      </w:r>
      <w:proofErr w:type="spellEnd"/>
      <w:r>
        <w:t xml:space="preserve"> rerum </w:t>
      </w:r>
      <w:proofErr w:type="spellStart"/>
      <w:r>
        <w:t>vsu</w:t>
      </w:r>
      <w:proofErr w:type="spellEnd"/>
      <w:r>
        <w:t xml:space="preserve"> </w:t>
      </w:r>
      <w:proofErr w:type="spellStart"/>
      <w:r>
        <w:t>concaluit</w:t>
      </w:r>
      <w:proofErr w:type="spellEnd"/>
      <w:r>
        <w:t xml:space="preserve"> </w:t>
      </w:r>
      <w:proofErr w:type="spellStart"/>
      <w:r>
        <w:t>confert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dicendum</w:t>
      </w:r>
      <w:proofErr w:type="spellEnd"/>
      <w:r>
        <w:t xml:space="preserve"> fiduciae, tantum rei </w:t>
      </w:r>
      <w:proofErr w:type="spellStart"/>
      <w:r>
        <w:t>nouitas</w:t>
      </w:r>
      <w:proofErr w:type="spellEnd"/>
      <w:r>
        <w:t xml:space="preserve">, et </w:t>
      </w:r>
      <w:proofErr w:type="spellStart"/>
      <w:r>
        <w:t>magnitudo</w:t>
      </w:r>
      <w:proofErr w:type="spellEnd"/>
      <w:r>
        <w:t xml:space="preserve"> </w:t>
      </w:r>
      <w:proofErr w:type="spellStart"/>
      <w:r>
        <w:t>stuporis</w:t>
      </w:r>
      <w:proofErr w:type="spellEnd"/>
      <w:r>
        <w:t xml:space="preserve"> </w:t>
      </w:r>
      <w:proofErr w:type="spellStart"/>
      <w:r>
        <w:t>afferat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de </w:t>
      </w:r>
      <w:proofErr w:type="spellStart"/>
      <w:r>
        <w:t>capite</w:t>
      </w:r>
      <w:proofErr w:type="spellEnd"/>
      <w:r>
        <w:t xml:space="preserve">, vel hominis </w:t>
      </w:r>
      <w:proofErr w:type="spellStart"/>
      <w:r>
        <w:t>vilissimi</w:t>
      </w:r>
      <w:proofErr w:type="spellEnd"/>
      <w:r>
        <w:t xml:space="preserve"> </w:t>
      </w:r>
      <w:proofErr w:type="spellStart"/>
      <w:r>
        <w:t>praeceps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de[64]bet sententia. At </w:t>
      </w:r>
      <w:proofErr w:type="spellStart"/>
      <w:r>
        <w:t>verò</w:t>
      </w:r>
      <w:proofErr w:type="spellEnd"/>
      <w:r>
        <w:t xml:space="preserve"> cum de </w:t>
      </w:r>
      <w:proofErr w:type="spellStart"/>
      <w:r>
        <w:t>Regissobole</w:t>
      </w:r>
      <w:proofErr w:type="spellEnd"/>
      <w:r>
        <w:t xml:space="preserve">, et de </w:t>
      </w:r>
      <w:proofErr w:type="spellStart"/>
      <w:r>
        <w:t>eo</w:t>
      </w:r>
      <w:proofErr w:type="spellEnd"/>
      <w:r>
        <w:t xml:space="preserve"> </w:t>
      </w:r>
      <w:proofErr w:type="spellStart"/>
      <w:r>
        <w:t>filio</w:t>
      </w:r>
      <w:proofErr w:type="spellEnd"/>
      <w:r>
        <w:t xml:space="preserve"> </w:t>
      </w:r>
      <w:proofErr w:type="spellStart"/>
      <w:r>
        <w:t>deliberetur</w:t>
      </w:r>
      <w:proofErr w:type="spellEnd"/>
      <w:r>
        <w:t xml:space="preserve">, in quo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decliuis</w:t>
      </w:r>
      <w:proofErr w:type="spellEnd"/>
      <w:r>
        <w:t xml:space="preserve"> </w:t>
      </w:r>
      <w:proofErr w:type="spellStart"/>
      <w:r>
        <w:t>aetas</w:t>
      </w:r>
      <w:proofErr w:type="spellEnd"/>
      <w:r>
        <w:t xml:space="preserve"> et </w:t>
      </w:r>
      <w:proofErr w:type="spellStart"/>
      <w:r>
        <w:t>Gothorum</w:t>
      </w:r>
      <w:proofErr w:type="spellEnd"/>
      <w:r>
        <w:t xml:space="preserve"> </w:t>
      </w:r>
      <w:proofErr w:type="spellStart"/>
      <w:r>
        <w:t>salus</w:t>
      </w:r>
      <w:proofErr w:type="spellEnd"/>
      <w:r>
        <w:t xml:space="preserve"> </w:t>
      </w:r>
      <w:proofErr w:type="spellStart"/>
      <w:r>
        <w:t>conquiescere</w:t>
      </w:r>
      <w:proofErr w:type="spellEnd"/>
      <w:r>
        <w:t xml:space="preserve"> </w:t>
      </w:r>
      <w:proofErr w:type="spellStart"/>
      <w:r>
        <w:t>videbatur</w:t>
      </w:r>
      <w:proofErr w:type="spellEnd"/>
      <w:r>
        <w:t xml:space="preserve">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referre</w:t>
      </w:r>
      <w:proofErr w:type="spellEnd"/>
      <w:r>
        <w:t xml:space="preserve"> </w:t>
      </w:r>
      <w:proofErr w:type="spellStart"/>
      <w:r>
        <w:t>arbitror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à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constituentur</w:t>
      </w:r>
      <w:proofErr w:type="spellEnd"/>
      <w:r>
        <w:t xml:space="preserve"> </w:t>
      </w:r>
      <w:proofErr w:type="spellStart"/>
      <w:r>
        <w:t>tantò</w:t>
      </w:r>
      <w:proofErr w:type="spellEnd"/>
      <w:r>
        <w:t xml:space="preserve"> </w:t>
      </w:r>
      <w:proofErr w:type="spellStart"/>
      <w:r>
        <w:t>fiant</w:t>
      </w:r>
      <w:proofErr w:type="spellEnd"/>
      <w:r>
        <w:t xml:space="preserve"> </w:t>
      </w:r>
      <w:proofErr w:type="spellStart"/>
      <w:r>
        <w:t>consideratiùs</w:t>
      </w:r>
      <w:proofErr w:type="spellEnd"/>
      <w:r>
        <w:t xml:space="preserve">, </w:t>
      </w:r>
      <w:proofErr w:type="spellStart"/>
      <w:r>
        <w:t>quantò</w:t>
      </w:r>
      <w:proofErr w:type="spellEnd"/>
      <w:r>
        <w:t xml:space="preserve"> </w:t>
      </w:r>
      <w:proofErr w:type="spellStart"/>
      <w:r>
        <w:t>pericul</w:t>
      </w:r>
      <w:r>
        <w:t>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 </w:t>
      </w:r>
      <w:proofErr w:type="spellStart"/>
      <w:r>
        <w:t>errore</w:t>
      </w:r>
      <w:proofErr w:type="spellEnd"/>
      <w:r>
        <w:t xml:space="preserve"> </w:t>
      </w:r>
      <w:proofErr w:type="spellStart"/>
      <w:r>
        <w:t>pernitiosius</w:t>
      </w:r>
      <w:proofErr w:type="spellEnd"/>
      <w:r>
        <w:t xml:space="preserve">. Duas </w:t>
      </w:r>
      <w:proofErr w:type="spellStart"/>
      <w:r>
        <w:t>vt</w:t>
      </w:r>
      <w:proofErr w:type="spellEnd"/>
      <w:r>
        <w:t xml:space="preserve"> video </w:t>
      </w:r>
      <w:proofErr w:type="spellStart"/>
      <w:r>
        <w:t>controuersias</w:t>
      </w:r>
      <w:proofErr w:type="spellEnd"/>
      <w:r>
        <w:t xml:space="preserve"> </w:t>
      </w:r>
      <w:proofErr w:type="spellStart"/>
      <w:r>
        <w:t>accusatio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, </w:t>
      </w:r>
      <w:proofErr w:type="spellStart"/>
      <w:r>
        <w:t>quarum</w:t>
      </w:r>
      <w:proofErr w:type="spellEnd"/>
      <w:r>
        <w:t xml:space="preserve"> altera </w:t>
      </w:r>
      <w:proofErr w:type="spellStart"/>
      <w:r>
        <w:t>perduellionis</w:t>
      </w:r>
      <w:proofErr w:type="spellEnd"/>
      <w:r>
        <w:t xml:space="preserve">, altera </w:t>
      </w:r>
      <w:proofErr w:type="spellStart"/>
      <w:r>
        <w:t>superstitionis</w:t>
      </w:r>
      <w:proofErr w:type="spellEnd"/>
      <w:r>
        <w:t xml:space="preserve">. Et in prima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mihi </w:t>
      </w:r>
      <w:proofErr w:type="spellStart"/>
      <w:r>
        <w:t>grauior</w:t>
      </w:r>
      <w:proofErr w:type="spellEnd"/>
      <w:r>
        <w:t xml:space="preserve"> visa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atroces</w:t>
      </w:r>
      <w:proofErr w:type="spellEnd"/>
      <w:r>
        <w:t xml:space="preserve"> </w:t>
      </w:r>
      <w:proofErr w:type="spellStart"/>
      <w:r>
        <w:t>iuuenis</w:t>
      </w:r>
      <w:proofErr w:type="spellEnd"/>
      <w:r>
        <w:t xml:space="preserve"> </w:t>
      </w:r>
      <w:proofErr w:type="spellStart"/>
      <w:r>
        <w:t>querimoniae</w:t>
      </w:r>
      <w:proofErr w:type="spellEnd"/>
      <w:r>
        <w:t xml:space="preserve"> </w:t>
      </w:r>
      <w:proofErr w:type="spellStart"/>
      <w:r>
        <w:t>fuerunt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armorum</w:t>
      </w:r>
      <w:proofErr w:type="spellEnd"/>
      <w:r>
        <w:t xml:space="preserve"> </w:t>
      </w:r>
      <w:proofErr w:type="spellStart"/>
      <w:r>
        <w:t>inuidiam</w:t>
      </w:r>
      <w:proofErr w:type="spellEnd"/>
      <w:r>
        <w:t xml:space="preserve"> in </w:t>
      </w:r>
      <w:proofErr w:type="spellStart"/>
      <w:r>
        <w:t>Goisuintham</w:t>
      </w:r>
      <w:proofErr w:type="spellEnd"/>
      <w:r>
        <w:t xml:space="preserve"> </w:t>
      </w:r>
      <w:proofErr w:type="spellStart"/>
      <w:r>
        <w:t>Nouercam</w:t>
      </w:r>
      <w:proofErr w:type="spellEnd"/>
      <w:r>
        <w:t xml:space="preserve"> </w:t>
      </w:r>
      <w:proofErr w:type="spellStart"/>
      <w:r>
        <w:t>deriuauit</w:t>
      </w:r>
      <w:proofErr w:type="spellEnd"/>
      <w:r>
        <w:t xml:space="preserve">. Mihi </w:t>
      </w:r>
      <w:proofErr w:type="spellStart"/>
      <w:r>
        <w:t>quidem</w:t>
      </w:r>
      <w:proofErr w:type="spellEnd"/>
      <w:r>
        <w:t xml:space="preserve"> ô Rex de Augusta </w:t>
      </w:r>
      <w:proofErr w:type="spellStart"/>
      <w:r>
        <w:t>coniuge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tam mirifica </w:t>
      </w:r>
      <w:proofErr w:type="spellStart"/>
      <w:r>
        <w:t>insedit</w:t>
      </w:r>
      <w:proofErr w:type="spellEnd"/>
      <w:r>
        <w:t xml:space="preserve"> </w:t>
      </w:r>
      <w:proofErr w:type="spellStart"/>
      <w:r>
        <w:t>opinio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nihil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: Sed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quantùm</w:t>
      </w:r>
      <w:proofErr w:type="spellEnd"/>
      <w:r>
        <w:t xml:space="preserve"> </w:t>
      </w:r>
      <w:proofErr w:type="spellStart"/>
      <w:r>
        <w:t>veterum</w:t>
      </w:r>
      <w:proofErr w:type="spellEnd"/>
      <w:r>
        <w:t xml:space="preserve"> </w:t>
      </w:r>
      <w:proofErr w:type="spellStart"/>
      <w:r>
        <w:t>replicare</w:t>
      </w:r>
      <w:proofErr w:type="spellEnd"/>
      <w:r>
        <w:t xml:space="preserve"> </w:t>
      </w:r>
      <w:proofErr w:type="spellStart"/>
      <w:r>
        <w:t>temporum</w:t>
      </w:r>
      <w:proofErr w:type="spellEnd"/>
      <w:r>
        <w:t xml:space="preserve"> memoriam </w:t>
      </w:r>
      <w:proofErr w:type="spellStart"/>
      <w:r>
        <w:t>mens</w:t>
      </w:r>
      <w:proofErr w:type="spellEnd"/>
      <w:r>
        <w:t xml:space="preserve"> nostra </w:t>
      </w:r>
      <w:proofErr w:type="spellStart"/>
      <w:r>
        <w:t>potest</w:t>
      </w:r>
      <w:proofErr w:type="spellEnd"/>
      <w:r>
        <w:t xml:space="preserve">, video per </w:t>
      </w:r>
      <w:proofErr w:type="spellStart"/>
      <w:r>
        <w:t>Nouercas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faces </w:t>
      </w:r>
      <w:proofErr w:type="spellStart"/>
      <w:r>
        <w:t>importatas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flore</w:t>
      </w:r>
      <w:r>
        <w:t>ntissimae</w:t>
      </w:r>
      <w:proofErr w:type="spellEnd"/>
      <w:r>
        <w:t xml:space="preserve"> </w:t>
      </w:r>
      <w:proofErr w:type="spellStart"/>
      <w:r>
        <w:t>arderent</w:t>
      </w:r>
      <w:proofErr w:type="spellEnd"/>
      <w:r>
        <w:t xml:space="preserve"> </w:t>
      </w:r>
      <w:proofErr w:type="spellStart"/>
      <w:r>
        <w:t>familiae</w:t>
      </w:r>
      <w:proofErr w:type="spellEnd"/>
      <w:r>
        <w:t xml:space="preserve">. Tui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iudicii</w:t>
      </w:r>
      <w:proofErr w:type="spellEnd"/>
      <w:r>
        <w:t xml:space="preserve"> </w:t>
      </w:r>
      <w:proofErr w:type="spellStart"/>
      <w:r>
        <w:t>liquidiùs</w:t>
      </w:r>
      <w:proofErr w:type="spellEnd"/>
      <w:r>
        <w:t xml:space="preserve"> </w:t>
      </w:r>
      <w:proofErr w:type="spellStart"/>
      <w:r>
        <w:t>videre</w:t>
      </w:r>
      <w:proofErr w:type="spellEnd"/>
      <w:r>
        <w:t xml:space="preserve">, an </w:t>
      </w:r>
      <w:proofErr w:type="spellStart"/>
      <w:r>
        <w:t>Goisuinthae</w:t>
      </w:r>
      <w:proofErr w:type="spellEnd"/>
      <w:r>
        <w:t xml:space="preserve"> </w:t>
      </w:r>
      <w:proofErr w:type="spellStart"/>
      <w:r>
        <w:t>Reginae</w:t>
      </w:r>
      <w:proofErr w:type="spellEnd"/>
      <w:r>
        <w:t xml:space="preserve"> </w:t>
      </w:r>
      <w:proofErr w:type="spellStart"/>
      <w:r>
        <w:t>odia</w:t>
      </w:r>
      <w:proofErr w:type="spellEnd"/>
      <w:r>
        <w:t xml:space="preserve"> </w:t>
      </w:r>
      <w:proofErr w:type="spellStart"/>
      <w:r>
        <w:t>priuignum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compulerunt</w:t>
      </w:r>
      <w:proofErr w:type="spellEnd"/>
      <w:r>
        <w:t xml:space="preserve">: </w:t>
      </w:r>
      <w:proofErr w:type="spellStart"/>
      <w:r>
        <w:t>certè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iniquo</w:t>
      </w:r>
      <w:proofErr w:type="spellEnd"/>
      <w:r>
        <w:t xml:space="preserve"> non </w:t>
      </w:r>
      <w:proofErr w:type="spellStart"/>
      <w:r>
        <w:t>fuerit</w:t>
      </w:r>
      <w:proofErr w:type="spellEnd"/>
      <w:r>
        <w:t xml:space="preserve"> animo,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credam</w:t>
      </w:r>
      <w:proofErr w:type="spellEnd"/>
      <w:r>
        <w:t xml:space="preserve"> </w:t>
      </w:r>
      <w:proofErr w:type="spellStart"/>
      <w:r>
        <w:t>reditus</w:t>
      </w:r>
      <w:proofErr w:type="spellEnd"/>
      <w:r>
        <w:t xml:space="preserve"> </w:t>
      </w:r>
      <w:proofErr w:type="spellStart"/>
      <w:r>
        <w:t>celeritas</w:t>
      </w:r>
      <w:proofErr w:type="spellEnd"/>
      <w:r>
        <w:t xml:space="preserve">, et in hac postrema </w:t>
      </w:r>
      <w:proofErr w:type="spellStart"/>
      <w:r>
        <w:t>quae</w:t>
      </w:r>
      <w:proofErr w:type="spellEnd"/>
      <w:r>
        <w:t xml:space="preserve"> [65] </w:t>
      </w:r>
      <w:proofErr w:type="spellStart"/>
      <w:r>
        <w:t>tibi</w:t>
      </w:r>
      <w:proofErr w:type="spellEnd"/>
      <w:r>
        <w:t xml:space="preserve"> cum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congressione</w:t>
      </w:r>
      <w:proofErr w:type="spellEnd"/>
      <w:r>
        <w:t xml:space="preserve"> fiducia. </w:t>
      </w:r>
      <w:proofErr w:type="spellStart"/>
      <w:r>
        <w:t>Habet</w:t>
      </w:r>
      <w:proofErr w:type="spellEnd"/>
      <w:r>
        <w:t xml:space="preserve"> hoc implicata </w:t>
      </w:r>
      <w:proofErr w:type="spellStart"/>
      <w:r>
        <w:t>scelere</w:t>
      </w:r>
      <w:proofErr w:type="spellEnd"/>
      <w:r>
        <w:t xml:space="preserve"> </w:t>
      </w:r>
      <w:proofErr w:type="spellStart"/>
      <w:r>
        <w:t>conscientia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omnia </w:t>
      </w:r>
      <w:proofErr w:type="spellStart"/>
      <w:r>
        <w:t>reformidet</w:t>
      </w:r>
      <w:proofErr w:type="spellEnd"/>
      <w:r>
        <w:t xml:space="preserve">, </w:t>
      </w:r>
      <w:proofErr w:type="spellStart"/>
      <w:r>
        <w:t>tuta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lastRenderedPageBreak/>
        <w:t>timeat</w:t>
      </w:r>
      <w:proofErr w:type="spellEnd"/>
      <w:r>
        <w:t xml:space="preserve">, et </w:t>
      </w:r>
      <w:proofErr w:type="spellStart"/>
      <w:r>
        <w:t>si</w:t>
      </w:r>
      <w:proofErr w:type="spellEnd"/>
      <w:r>
        <w:t xml:space="preserve"> folium </w:t>
      </w:r>
      <w:proofErr w:type="spellStart"/>
      <w:r>
        <w:t>increpuerit</w:t>
      </w:r>
      <w:proofErr w:type="spellEnd"/>
      <w:r>
        <w:t xml:space="preserve"> </w:t>
      </w:r>
      <w:proofErr w:type="spellStart"/>
      <w:r>
        <w:t>expauescat</w:t>
      </w:r>
      <w:proofErr w:type="spellEnd"/>
      <w:r>
        <w:t xml:space="preserve">: nihil </w:t>
      </w:r>
      <w:proofErr w:type="spellStart"/>
      <w:r>
        <w:t>vero</w:t>
      </w:r>
      <w:proofErr w:type="spellEnd"/>
      <w:r>
        <w:t xml:space="preserve"> in hoc </w:t>
      </w:r>
      <w:proofErr w:type="spellStart"/>
      <w:r>
        <w:t>congressu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simile, </w:t>
      </w:r>
      <w:proofErr w:type="spellStart"/>
      <w:r>
        <w:t>exporrecta</w:t>
      </w:r>
      <w:proofErr w:type="spellEnd"/>
      <w:r>
        <w:t xml:space="preserve"> </w:t>
      </w:r>
      <w:proofErr w:type="spellStart"/>
      <w:r>
        <w:t>iuuenis</w:t>
      </w:r>
      <w:proofErr w:type="spellEnd"/>
      <w:r>
        <w:t xml:space="preserve"> facies, </w:t>
      </w:r>
      <w:proofErr w:type="spellStart"/>
      <w:r>
        <w:t>laetus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hilaris</w:t>
      </w:r>
      <w:proofErr w:type="spellEnd"/>
      <w:r>
        <w:t xml:space="preserve"> </w:t>
      </w:r>
      <w:proofErr w:type="spellStart"/>
      <w:r>
        <w:t>vultus</w:t>
      </w:r>
      <w:proofErr w:type="spellEnd"/>
      <w:r>
        <w:t xml:space="preserve">, </w:t>
      </w:r>
      <w:proofErr w:type="spellStart"/>
      <w:r>
        <w:t>plenus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animus fid</w:t>
      </w:r>
      <w:r>
        <w:t xml:space="preserve">uciae, </w:t>
      </w:r>
      <w:proofErr w:type="spellStart"/>
      <w:r>
        <w:t>plenus</w:t>
      </w:r>
      <w:proofErr w:type="spellEnd"/>
      <w:r>
        <w:t xml:space="preserve"> </w:t>
      </w:r>
      <w:proofErr w:type="spellStart"/>
      <w:r>
        <w:t>amoris</w:t>
      </w:r>
      <w:proofErr w:type="spellEnd"/>
      <w:r>
        <w:t xml:space="preserve"> </w:t>
      </w:r>
      <w:proofErr w:type="spellStart"/>
      <w:r>
        <w:t>cernebatur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modo in </w:t>
      </w:r>
      <w:proofErr w:type="spellStart"/>
      <w:r>
        <w:rPr>
          <w:i/>
        </w:rPr>
        <w:t>oculis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tanquam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accuratissimis</w:t>
      </w:r>
      <w:proofErr w:type="spellEnd"/>
      <w:r>
        <w:rPr>
          <w:i/>
        </w:rPr>
        <w:t xml:space="preserve"> naturae </w:t>
      </w:r>
      <w:proofErr w:type="spellStart"/>
      <w:r>
        <w:rPr>
          <w:i/>
        </w:rPr>
        <w:t>speculis</w:t>
      </w:r>
      <w:proofErr w:type="spellEnd"/>
      <w:r>
        <w:rPr>
          <w:i/>
        </w:rPr>
        <w:t xml:space="preserve"> mentis</w:t>
      </w:r>
      <w:r>
        <w:t xml:space="preserve"> </w:t>
      </w:r>
      <w:r>
        <w:rPr>
          <w:i/>
        </w:rPr>
        <w:t xml:space="preserve">simulacra </w:t>
      </w:r>
      <w:proofErr w:type="spellStart"/>
      <w:r>
        <w:rPr>
          <w:i/>
        </w:rPr>
        <w:t>delibamus</w:t>
      </w:r>
      <w:proofErr w:type="spellEnd"/>
      <w:r>
        <w:t xml:space="preserve">. </w:t>
      </w:r>
      <w:proofErr w:type="spellStart"/>
      <w:r>
        <w:t>Proinde</w:t>
      </w:r>
      <w:proofErr w:type="spellEnd"/>
      <w:r>
        <w:t xml:space="preserve"> </w:t>
      </w:r>
      <w:proofErr w:type="spellStart"/>
      <w:r>
        <w:t>considerandum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an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circunfertur</w:t>
      </w:r>
      <w:proofErr w:type="spellEnd"/>
      <w:r>
        <w:t xml:space="preserve"> in </w:t>
      </w:r>
      <w:proofErr w:type="spellStart"/>
      <w:r>
        <w:t>literis</w:t>
      </w:r>
      <w:proofErr w:type="spellEnd"/>
      <w:r>
        <w:t xml:space="preserve"> </w:t>
      </w:r>
      <w:proofErr w:type="spellStart"/>
      <w:r>
        <w:t>atrocitas</w:t>
      </w:r>
      <w:proofErr w:type="spellEnd"/>
      <w:r>
        <w:t xml:space="preserve"> se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moribus</w:t>
      </w:r>
      <w:proofErr w:type="spellEnd"/>
      <w:r>
        <w:t xml:space="preserve"> </w:t>
      </w:r>
      <w:proofErr w:type="spellStart"/>
      <w:r>
        <w:t>illeuerit</w:t>
      </w:r>
      <w:proofErr w:type="spellEnd"/>
      <w:r>
        <w:t xml:space="preserve">.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ad </w:t>
      </w:r>
      <w:proofErr w:type="spellStart"/>
      <w:r>
        <w:t>superstitionem</w:t>
      </w:r>
      <w:proofErr w:type="spellEnd"/>
      <w:r>
        <w:t xml:space="preserve"> Romani </w:t>
      </w:r>
      <w:proofErr w:type="spellStart"/>
      <w:r>
        <w:t>nominis</w:t>
      </w:r>
      <w:proofErr w:type="spellEnd"/>
      <w:r>
        <w:t xml:space="preserve"> </w:t>
      </w:r>
      <w:proofErr w:type="spellStart"/>
      <w:r>
        <w:t>attinet</w:t>
      </w:r>
      <w:proofErr w:type="spellEnd"/>
      <w:r>
        <w:t xml:space="preserve">, </w:t>
      </w:r>
      <w:proofErr w:type="spellStart"/>
      <w:r>
        <w:t>non est</w:t>
      </w:r>
      <w:proofErr w:type="spellEnd"/>
      <w:r>
        <w:t xml:space="preserve"> ô Rex </w:t>
      </w:r>
      <w:proofErr w:type="spellStart"/>
      <w:r>
        <w:t>mirum</w:t>
      </w:r>
      <w:proofErr w:type="spellEnd"/>
      <w:r>
        <w:t xml:space="preserve">, cum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Christianam</w:t>
      </w:r>
      <w:proofErr w:type="spellEnd"/>
      <w:r>
        <w:t xml:space="preserve"> </w:t>
      </w:r>
      <w:proofErr w:type="spellStart"/>
      <w:r>
        <w:t>vxorem</w:t>
      </w:r>
      <w:proofErr w:type="spellEnd"/>
      <w:r>
        <w:t xml:space="preserve">, et </w:t>
      </w:r>
      <w:proofErr w:type="spellStart"/>
      <w:r>
        <w:t>Gallam</w:t>
      </w:r>
      <w:proofErr w:type="spellEnd"/>
      <w:r>
        <w:t xml:space="preserve"> </w:t>
      </w:r>
      <w:proofErr w:type="spellStart"/>
      <w:r>
        <w:t>coniunxeris</w:t>
      </w:r>
      <w:proofErr w:type="spellEnd"/>
      <w:r>
        <w:t xml:space="preserve">, </w:t>
      </w:r>
      <w:proofErr w:type="spellStart"/>
      <w:r>
        <w:t>haec</w:t>
      </w:r>
      <w:proofErr w:type="spellEnd"/>
      <w:r>
        <w:t xml:space="preserve"> in </w:t>
      </w:r>
      <w:proofErr w:type="spellStart"/>
      <w:r>
        <w:t>virum</w:t>
      </w:r>
      <w:proofErr w:type="spellEnd"/>
      <w:r>
        <w:t xml:space="preserve"> cum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cupiditatis</w:t>
      </w:r>
      <w:proofErr w:type="spellEnd"/>
      <w:r>
        <w:t xml:space="preserve"> </w:t>
      </w:r>
      <w:proofErr w:type="spellStart"/>
      <w:r>
        <w:t>facibus</w:t>
      </w:r>
      <w:proofErr w:type="spellEnd"/>
      <w:r>
        <w:t xml:space="preserve"> </w:t>
      </w:r>
      <w:proofErr w:type="spellStart"/>
      <w:r>
        <w:t>religionem</w:t>
      </w:r>
      <w:proofErr w:type="spellEnd"/>
      <w:r>
        <w:t xml:space="preserve"> </w:t>
      </w:r>
      <w:proofErr w:type="spellStart"/>
      <w:r>
        <w:t>transfuderit</w:t>
      </w:r>
      <w:proofErr w:type="spellEnd"/>
      <w:r>
        <w:t xml:space="preserve">. </w:t>
      </w:r>
      <w:proofErr w:type="spellStart"/>
      <w:r>
        <w:t>Caeterum</w:t>
      </w:r>
      <w:proofErr w:type="spellEnd"/>
      <w:r>
        <w:t xml:space="preserve"> nemo </w:t>
      </w:r>
      <w:proofErr w:type="spellStart"/>
      <w:r>
        <w:t>prudens</w:t>
      </w:r>
      <w:proofErr w:type="spellEnd"/>
      <w:r>
        <w:t xml:space="preserve"> </w:t>
      </w:r>
      <w:proofErr w:type="spellStart"/>
      <w:r>
        <w:t>gladiis</w:t>
      </w:r>
      <w:proofErr w:type="spellEnd"/>
      <w:r>
        <w:t xml:space="preserve"> et </w:t>
      </w:r>
      <w:proofErr w:type="spellStart"/>
      <w:r>
        <w:t>hastis</w:t>
      </w:r>
      <w:proofErr w:type="spellEnd"/>
      <w:r>
        <w:t xml:space="preserve"> </w:t>
      </w:r>
      <w:proofErr w:type="spellStart"/>
      <w:r>
        <w:t>numinum</w:t>
      </w:r>
      <w:proofErr w:type="spellEnd"/>
      <w:r>
        <w:t xml:space="preserve"> </w:t>
      </w:r>
      <w:proofErr w:type="spellStart"/>
      <w:r>
        <w:t>metum</w:t>
      </w:r>
      <w:proofErr w:type="spellEnd"/>
      <w:r>
        <w:t xml:space="preserve"> in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animis</w:t>
      </w:r>
      <w:proofErr w:type="spellEnd"/>
      <w:r>
        <w:t xml:space="preserve"> </w:t>
      </w:r>
      <w:proofErr w:type="spellStart"/>
      <w:r>
        <w:t>defigit</w:t>
      </w:r>
      <w:proofErr w:type="spellEnd"/>
      <w:r>
        <w:t xml:space="preserve">, </w:t>
      </w:r>
      <w:proofErr w:type="spellStart"/>
      <w:r>
        <w:t>vtrique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doctore</w:t>
      </w:r>
      <w:proofErr w:type="spellEnd"/>
      <w:r>
        <w:t xml:space="preserve"> opus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carnifice</w:t>
      </w:r>
      <w:proofErr w:type="spellEnd"/>
      <w:r>
        <w:t xml:space="preserve">. Quos </w:t>
      </w:r>
      <w:proofErr w:type="spellStart"/>
      <w:r>
        <w:t>tu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vides </w:t>
      </w:r>
      <w:proofErr w:type="spellStart"/>
      <w:r>
        <w:t>istius</w:t>
      </w:r>
      <w:proofErr w:type="spellEnd"/>
      <w:r>
        <w:t xml:space="preserve"> </w:t>
      </w:r>
      <w:proofErr w:type="spellStart"/>
      <w:r>
        <w:t>religionis</w:t>
      </w:r>
      <w:proofErr w:type="spellEnd"/>
      <w:r>
        <w:t xml:space="preserve"> </w:t>
      </w:r>
      <w:proofErr w:type="spellStart"/>
      <w:r>
        <w:t>calentes</w:t>
      </w:r>
      <w:proofErr w:type="spellEnd"/>
      <w:r>
        <w:t xml:space="preserve"> </w:t>
      </w:r>
      <w:proofErr w:type="spellStart"/>
      <w:r>
        <w:t>studiis</w:t>
      </w:r>
      <w:proofErr w:type="spellEnd"/>
      <w:r>
        <w:t xml:space="preserve">, </w:t>
      </w:r>
      <w:proofErr w:type="spellStart"/>
      <w:r>
        <w:t>inflammatos</w:t>
      </w:r>
      <w:proofErr w:type="spellEnd"/>
      <w:r>
        <w:t xml:space="preserve"> animo, </w:t>
      </w:r>
      <w:proofErr w:type="spellStart"/>
      <w:r>
        <w:t>ardore</w:t>
      </w:r>
      <w:proofErr w:type="spellEnd"/>
      <w:r>
        <w:t xml:space="preserve"> </w:t>
      </w:r>
      <w:proofErr w:type="spellStart"/>
      <w:r>
        <w:t>prope</w:t>
      </w:r>
      <w:proofErr w:type="spellEnd"/>
      <w:r>
        <w:t xml:space="preserve"> </w:t>
      </w:r>
      <w:proofErr w:type="spellStart"/>
      <w:r>
        <w:t>ignitos</w:t>
      </w:r>
      <w:proofErr w:type="spellEnd"/>
      <w:r>
        <w:t xml:space="preserve">, </w:t>
      </w:r>
      <w:proofErr w:type="spellStart"/>
      <w:r>
        <w:t>aetas</w:t>
      </w:r>
      <w:proofErr w:type="spellEnd"/>
      <w:r>
        <w:t xml:space="preserve"> </w:t>
      </w:r>
      <w:proofErr w:type="spellStart"/>
      <w:r>
        <w:t>flecter</w:t>
      </w:r>
      <w:proofErr w:type="spellEnd"/>
      <w:r>
        <w:t xml:space="preserve">, </w:t>
      </w:r>
      <w:proofErr w:type="spellStart"/>
      <w:r>
        <w:t>vsus</w:t>
      </w:r>
      <w:proofErr w:type="spellEnd"/>
      <w:r>
        <w:t xml:space="preserve"> </w:t>
      </w:r>
      <w:proofErr w:type="spellStart"/>
      <w:r>
        <w:t>leniet</w:t>
      </w:r>
      <w:proofErr w:type="spellEnd"/>
      <w:r>
        <w:t xml:space="preserve">, </w:t>
      </w:r>
      <w:proofErr w:type="spellStart"/>
      <w:r>
        <w:t>prudentia</w:t>
      </w:r>
      <w:proofErr w:type="spellEnd"/>
      <w:r>
        <w:t xml:space="preserve"> [66]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mitigabit</w:t>
      </w:r>
      <w:proofErr w:type="spellEnd"/>
      <w:r>
        <w:t>.</w:t>
      </w:r>
    </w:p>
    <w:p w14:paraId="67188962" w14:textId="77777777" w:rsidR="009C4746" w:rsidRDefault="00F4404A">
      <w:pPr>
        <w:spacing w:after="0"/>
        <w:jc w:val="both"/>
      </w:pPr>
      <w:r>
        <w:tab/>
      </w:r>
      <w:proofErr w:type="spellStart"/>
      <w:r>
        <w:rPr>
          <w:i/>
        </w:rPr>
        <w:t>LEVIGIL.</w:t>
      </w:r>
      <w:r>
        <w:t>Quid</w:t>
      </w:r>
      <w:proofErr w:type="spellEnd"/>
      <w:r>
        <w:t xml:space="preserve"> censes?</w:t>
      </w:r>
    </w:p>
    <w:p w14:paraId="335B6AFD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PRIN. II.</w:t>
      </w:r>
      <w:r>
        <w:t xml:space="preserve"> Si </w:t>
      </w:r>
      <w:proofErr w:type="spellStart"/>
      <w:r>
        <w:t>ea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Rex optime </w:t>
      </w:r>
      <w:proofErr w:type="spellStart"/>
      <w:r>
        <w:t>Hermenigildi</w:t>
      </w:r>
      <w:proofErr w:type="spellEnd"/>
      <w:r>
        <w:t xml:space="preserve"> </w:t>
      </w:r>
      <w:proofErr w:type="spellStart"/>
      <w:r>
        <w:t>audacia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sui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integumentis</w:t>
      </w:r>
      <w:proofErr w:type="spellEnd"/>
      <w:r>
        <w:t xml:space="preserve"> posset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contenta</w:t>
      </w:r>
      <w:proofErr w:type="spellEnd"/>
      <w:r>
        <w:t xml:space="preserve">, ego </w:t>
      </w:r>
      <w:proofErr w:type="spellStart"/>
      <w:r>
        <w:t>quidem</w:t>
      </w:r>
      <w:proofErr w:type="spellEnd"/>
      <w:r>
        <w:t xml:space="preserve"> et in hoc </w:t>
      </w:r>
      <w:proofErr w:type="spellStart"/>
      <w:r>
        <w:t>negotio</w:t>
      </w:r>
      <w:proofErr w:type="spellEnd"/>
      <w:r>
        <w:t xml:space="preserve"> </w:t>
      </w:r>
      <w:proofErr w:type="spellStart"/>
      <w:r>
        <w:t>cunctandum</w:t>
      </w:r>
      <w:proofErr w:type="spellEnd"/>
      <w:r>
        <w:t xml:space="preserve"> </w:t>
      </w:r>
      <w:proofErr w:type="spellStart"/>
      <w:r>
        <w:t>arbitrarer</w:t>
      </w:r>
      <w:proofErr w:type="spellEnd"/>
      <w:r>
        <w:t xml:space="preserve">, et </w:t>
      </w:r>
      <w:proofErr w:type="spellStart"/>
      <w:r>
        <w:t>aliis</w:t>
      </w:r>
      <w:proofErr w:type="spellEnd"/>
      <w:r>
        <w:t xml:space="preserve"> </w:t>
      </w:r>
      <w:proofErr w:type="spellStart"/>
      <w:r>
        <w:t>suaderem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rem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accuratissimè</w:t>
      </w:r>
      <w:proofErr w:type="spellEnd"/>
      <w:r>
        <w:t xml:space="preserve"> </w:t>
      </w:r>
      <w:proofErr w:type="spellStart"/>
      <w:r>
        <w:t>perpenderent</w:t>
      </w:r>
      <w:proofErr w:type="spellEnd"/>
      <w:r>
        <w:t xml:space="preserve">. Nunc autem cum in </w:t>
      </w:r>
      <w:proofErr w:type="spellStart"/>
      <w:r>
        <w:t>apertum</w:t>
      </w:r>
      <w:proofErr w:type="spellEnd"/>
      <w:r>
        <w:t xml:space="preserve"> </w:t>
      </w:r>
      <w:proofErr w:type="spellStart"/>
      <w:r>
        <w:t>tetrumque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eruperit</w:t>
      </w:r>
      <w:proofErr w:type="spellEnd"/>
      <w:r>
        <w:t xml:space="preserve">, quantum </w:t>
      </w:r>
      <w:proofErr w:type="spellStart"/>
      <w:r>
        <w:t>illius</w:t>
      </w:r>
      <w:proofErr w:type="spellEnd"/>
      <w:r>
        <w:t xml:space="preserve"> vitae additur, tantum </w:t>
      </w:r>
      <w:proofErr w:type="spellStart"/>
      <w:r>
        <w:t>tuae</w:t>
      </w:r>
      <w:proofErr w:type="spellEnd"/>
      <w:r>
        <w:t xml:space="preserve"> qua nihil in hoc </w:t>
      </w:r>
      <w:proofErr w:type="spellStart"/>
      <w:r>
        <w:t>orbe</w:t>
      </w:r>
      <w:proofErr w:type="spellEnd"/>
      <w:r>
        <w:t xml:space="preserve"> </w:t>
      </w:r>
      <w:proofErr w:type="spellStart"/>
      <w:r>
        <w:t>terrarum</w:t>
      </w:r>
      <w:proofErr w:type="spellEnd"/>
      <w:r>
        <w:t xml:space="preserve"> </w:t>
      </w:r>
      <w:proofErr w:type="spellStart"/>
      <w:r>
        <w:t>pretiosius</w:t>
      </w:r>
      <w:proofErr w:type="spellEnd"/>
      <w:r>
        <w:t xml:space="preserve">, </w:t>
      </w:r>
      <w:proofErr w:type="spellStart"/>
      <w:r>
        <w:t>detractum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. Non </w:t>
      </w:r>
      <w:proofErr w:type="spellStart"/>
      <w:r>
        <w:t>est</w:t>
      </w:r>
      <w:proofErr w:type="spellEnd"/>
      <w:r>
        <w:t xml:space="preserve"> is reus </w:t>
      </w:r>
      <w:proofErr w:type="spellStart"/>
      <w:r>
        <w:t>cuius</w:t>
      </w:r>
      <w:proofErr w:type="spellEnd"/>
      <w:r>
        <w:t xml:space="preserve"> non sit </w:t>
      </w:r>
      <w:proofErr w:type="spellStart"/>
      <w:r>
        <w:t>formidanda</w:t>
      </w:r>
      <w:proofErr w:type="spellEnd"/>
      <w:r>
        <w:t xml:space="preserve"> </w:t>
      </w:r>
      <w:proofErr w:type="spellStart"/>
      <w:r>
        <w:t>potentia</w:t>
      </w:r>
      <w:proofErr w:type="spellEnd"/>
      <w:r>
        <w:t xml:space="preserve">, </w:t>
      </w:r>
      <w:proofErr w:type="spellStart"/>
      <w:r>
        <w:t>non est</w:t>
      </w:r>
      <w:proofErr w:type="spellEnd"/>
      <w:r>
        <w:t xml:space="preserve"> hoc </w:t>
      </w:r>
      <w:proofErr w:type="spellStart"/>
      <w:r>
        <w:t>crimen</w:t>
      </w:r>
      <w:proofErr w:type="spellEnd"/>
      <w:r>
        <w:t xml:space="preserve"> cui </w:t>
      </w:r>
      <w:proofErr w:type="spellStart"/>
      <w:r>
        <w:t>debeatur</w:t>
      </w:r>
      <w:proofErr w:type="spellEnd"/>
      <w:r>
        <w:t xml:space="preserve"> </w:t>
      </w:r>
      <w:proofErr w:type="spellStart"/>
      <w:r>
        <w:t>impunitas</w:t>
      </w:r>
      <w:proofErr w:type="spellEnd"/>
      <w:r>
        <w:t xml:space="preserve">, </w:t>
      </w:r>
      <w:proofErr w:type="spellStart"/>
      <w:r>
        <w:t>non est</w:t>
      </w:r>
      <w:proofErr w:type="spellEnd"/>
      <w:r>
        <w:t xml:space="preserve"> hoc regnum </w:t>
      </w:r>
      <w:proofErr w:type="spellStart"/>
      <w:r>
        <w:t>quod</w:t>
      </w:r>
      <w:proofErr w:type="spellEnd"/>
      <w:r>
        <w:t xml:space="preserve"> tantum </w:t>
      </w:r>
      <w:proofErr w:type="spellStart"/>
      <w:r>
        <w:t>dedecus</w:t>
      </w:r>
      <w:proofErr w:type="spellEnd"/>
      <w:r>
        <w:t xml:space="preserve"> </w:t>
      </w:r>
      <w:proofErr w:type="spellStart"/>
      <w:r>
        <w:t>ferat</w:t>
      </w:r>
      <w:proofErr w:type="spellEnd"/>
      <w:r>
        <w:t xml:space="preserve">, </w:t>
      </w:r>
      <w:proofErr w:type="spellStart"/>
      <w:r>
        <w:t>non est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is </w:t>
      </w:r>
      <w:proofErr w:type="spellStart"/>
      <w:r>
        <w:t>iudex</w:t>
      </w:r>
      <w:proofErr w:type="spellEnd"/>
      <w:r>
        <w:t xml:space="preserve"> qui se </w:t>
      </w:r>
      <w:proofErr w:type="spellStart"/>
      <w:r>
        <w:t>puerilibus</w:t>
      </w:r>
      <w:proofErr w:type="spellEnd"/>
      <w:r>
        <w:t xml:space="preserve"> </w:t>
      </w:r>
      <w:proofErr w:type="spellStart"/>
      <w:r>
        <w:t>lachrimis</w:t>
      </w:r>
      <w:proofErr w:type="spellEnd"/>
      <w:r>
        <w:t xml:space="preserve"> à </w:t>
      </w:r>
      <w:proofErr w:type="spellStart"/>
      <w:r>
        <w:t>iustitiae</w:t>
      </w:r>
      <w:proofErr w:type="spellEnd"/>
      <w:r>
        <w:t xml:space="preserve"> </w:t>
      </w:r>
      <w:proofErr w:type="spellStart"/>
      <w:r>
        <w:t>cursu</w:t>
      </w:r>
      <w:proofErr w:type="spellEnd"/>
      <w:r>
        <w:t xml:space="preserve"> </w:t>
      </w:r>
      <w:proofErr w:type="spellStart"/>
      <w:r>
        <w:t>detor</w:t>
      </w:r>
      <w:proofErr w:type="spellEnd"/>
      <w:r>
        <w:t xml:space="preserve"> </w:t>
      </w:r>
      <w:proofErr w:type="spellStart"/>
      <w:r>
        <w:t>queri</w:t>
      </w:r>
      <w:proofErr w:type="spellEnd"/>
      <w:r>
        <w:t xml:space="preserve"> </w:t>
      </w:r>
      <w:proofErr w:type="spellStart"/>
      <w:r>
        <w:t>patiatur</w:t>
      </w:r>
      <w:proofErr w:type="spellEnd"/>
      <w:r>
        <w:t xml:space="preserve">. Omnia </w:t>
      </w:r>
      <w:proofErr w:type="spellStart"/>
      <w:r>
        <w:t>vt</w:t>
      </w:r>
      <w:proofErr w:type="spellEnd"/>
      <w:r>
        <w:t xml:space="preserve"> vides </w:t>
      </w:r>
      <w:proofErr w:type="spellStart"/>
      <w:r>
        <w:t>iura</w:t>
      </w:r>
      <w:proofErr w:type="spellEnd"/>
      <w:r>
        <w:t xml:space="preserve"> </w:t>
      </w:r>
      <w:proofErr w:type="spellStart"/>
      <w:r>
        <w:t>diuina</w:t>
      </w:r>
      <w:proofErr w:type="spellEnd"/>
      <w:r>
        <w:t xml:space="preserve"> et </w:t>
      </w:r>
      <w:proofErr w:type="spellStart"/>
      <w:r>
        <w:t>humana</w:t>
      </w:r>
      <w:proofErr w:type="spellEnd"/>
      <w:r>
        <w:t xml:space="preserve"> </w:t>
      </w:r>
      <w:proofErr w:type="spellStart"/>
      <w:r>
        <w:t>polluit</w:t>
      </w:r>
      <w:proofErr w:type="spellEnd"/>
      <w:r>
        <w:t xml:space="preserve">, </w:t>
      </w:r>
      <w:proofErr w:type="spellStart"/>
      <w:r>
        <w:t>excidit</w:t>
      </w:r>
      <w:proofErr w:type="spellEnd"/>
      <w:r>
        <w:t xml:space="preserve">, </w:t>
      </w:r>
      <w:proofErr w:type="spellStart"/>
      <w:r>
        <w:t>funestauit</w:t>
      </w:r>
      <w:proofErr w:type="spellEnd"/>
      <w:r>
        <w:t xml:space="preserve">: </w:t>
      </w:r>
      <w:proofErr w:type="spellStart"/>
      <w:r>
        <w:rPr>
          <w:i/>
        </w:rPr>
        <w:t>Defertor</w:t>
      </w:r>
      <w:proofErr w:type="spellEnd"/>
      <w:r>
        <w:rPr>
          <w:i/>
        </w:rPr>
        <w:t xml:space="preserve"> patriae, </w:t>
      </w:r>
      <w:proofErr w:type="spellStart"/>
      <w:r>
        <w:rPr>
          <w:i/>
        </w:rPr>
        <w:t>transfuga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religionis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patris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interfector</w:t>
      </w:r>
      <w:proofErr w:type="spellEnd"/>
      <w:r>
        <w:rPr>
          <w:i/>
        </w:rPr>
        <w:t xml:space="preserve">, ne </w:t>
      </w:r>
      <w:proofErr w:type="spellStart"/>
      <w:r>
        <w:rPr>
          <w:i/>
        </w:rPr>
        <w:t>sibi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quidem</w:t>
      </w:r>
      <w:proofErr w:type="spellEnd"/>
      <w:r>
        <w:rPr>
          <w:i/>
        </w:rPr>
        <w:t xml:space="preserve"> id </w:t>
      </w:r>
      <w:proofErr w:type="spellStart"/>
      <w:r>
        <w:rPr>
          <w:i/>
        </w:rPr>
        <w:t>reliqui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fecit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sanabilem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plagam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infligeret</w:t>
      </w:r>
      <w:proofErr w:type="spellEnd"/>
      <w:r>
        <w:t xml:space="preserve">: Sed </w:t>
      </w:r>
      <w:proofErr w:type="spellStart"/>
      <w:r>
        <w:t>inaudita</w:t>
      </w:r>
      <w:proofErr w:type="spellEnd"/>
      <w:r>
        <w:t xml:space="preserve"> </w:t>
      </w:r>
      <w:proofErr w:type="spellStart"/>
      <w:r>
        <w:t>contumacia</w:t>
      </w:r>
      <w:proofErr w:type="spellEnd"/>
      <w:r>
        <w:t xml:space="preserve">, </w:t>
      </w:r>
      <w:proofErr w:type="spellStart"/>
      <w:r>
        <w:t>remedium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clementiae</w:t>
      </w:r>
      <w:proofErr w:type="spellEnd"/>
      <w:r>
        <w:t xml:space="preserve"> in </w:t>
      </w:r>
      <w:proofErr w:type="spellStart"/>
      <w:r>
        <w:t>suum</w:t>
      </w:r>
      <w:proofErr w:type="spellEnd"/>
      <w:r>
        <w:t xml:space="preserve"> </w:t>
      </w:r>
      <w:proofErr w:type="spellStart"/>
      <w:r>
        <w:t>vertit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. </w:t>
      </w:r>
      <w:proofErr w:type="spellStart"/>
      <w:r>
        <w:t>Arma</w:t>
      </w:r>
      <w:proofErr w:type="spellEnd"/>
      <w:r>
        <w:t xml:space="preserve"> in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sumpsit</w:t>
      </w:r>
      <w:proofErr w:type="spellEnd"/>
      <w:r>
        <w:t xml:space="preserve">, [67] </w:t>
      </w:r>
      <w:proofErr w:type="spellStart"/>
      <w:r>
        <w:t>nec</w:t>
      </w:r>
      <w:proofErr w:type="spellEnd"/>
      <w:r>
        <w:t xml:space="preserve"> regni </w:t>
      </w:r>
      <w:proofErr w:type="spellStart"/>
      <w:r>
        <w:t>sanctitas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aetatis </w:t>
      </w:r>
      <w:proofErr w:type="spellStart"/>
      <w:r>
        <w:t>veneranda</w:t>
      </w:r>
      <w:proofErr w:type="spellEnd"/>
      <w:r>
        <w:t xml:space="preserve"> canities, </w:t>
      </w:r>
      <w:proofErr w:type="spellStart"/>
      <w:r>
        <w:t>nec</w:t>
      </w:r>
      <w:proofErr w:type="spellEnd"/>
      <w:r>
        <w:t xml:space="preserve"> parentis </w:t>
      </w:r>
      <w:proofErr w:type="spellStart"/>
      <w:r>
        <w:t>nomen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vox </w:t>
      </w:r>
      <w:proofErr w:type="spellStart"/>
      <w:r>
        <w:t>ipsa</w:t>
      </w:r>
      <w:proofErr w:type="spellEnd"/>
      <w:r>
        <w:t xml:space="preserve"> naturae </w:t>
      </w:r>
      <w:proofErr w:type="spellStart"/>
      <w:r>
        <w:t>furiosum</w:t>
      </w:r>
      <w:proofErr w:type="spellEnd"/>
      <w:r>
        <w:t xml:space="preserve"> </w:t>
      </w:r>
      <w:proofErr w:type="spellStart"/>
      <w:r>
        <w:t>iuuenem</w:t>
      </w:r>
      <w:proofErr w:type="spellEnd"/>
      <w:r>
        <w:t xml:space="preserve"> ab </w:t>
      </w:r>
      <w:proofErr w:type="spellStart"/>
      <w:r>
        <w:t>infestis</w:t>
      </w:r>
      <w:proofErr w:type="spellEnd"/>
      <w:r>
        <w:t xml:space="preserve"> </w:t>
      </w:r>
      <w:proofErr w:type="spellStart"/>
      <w:r>
        <w:t>co</w:t>
      </w:r>
      <w:r>
        <w:t>natibus</w:t>
      </w:r>
      <w:proofErr w:type="spellEnd"/>
      <w:r>
        <w:t xml:space="preserve"> </w:t>
      </w:r>
      <w:proofErr w:type="spellStart"/>
      <w:r>
        <w:t>repressit</w:t>
      </w:r>
      <w:proofErr w:type="spellEnd"/>
      <w:r>
        <w:t xml:space="preserve">: </w:t>
      </w:r>
      <w:proofErr w:type="spellStart"/>
      <w:r>
        <w:t>Tandiu</w:t>
      </w:r>
      <w:proofErr w:type="spellEnd"/>
      <w:r>
        <w:t xml:space="preserve"> </w:t>
      </w:r>
      <w:proofErr w:type="spellStart"/>
      <w:r>
        <w:t>stetit</w:t>
      </w:r>
      <w:proofErr w:type="spellEnd"/>
      <w:r>
        <w:t xml:space="preserve"> in </w:t>
      </w:r>
      <w:proofErr w:type="spellStart"/>
      <w:r>
        <w:t>acie</w:t>
      </w:r>
      <w:proofErr w:type="spellEnd"/>
      <w:r>
        <w:t xml:space="preserve">, </w:t>
      </w:r>
      <w:proofErr w:type="spellStart"/>
      <w:r>
        <w:t>quandiu</w:t>
      </w:r>
      <w:proofErr w:type="spellEnd"/>
      <w:r>
        <w:t xml:space="preserve"> </w:t>
      </w:r>
      <w:proofErr w:type="spellStart"/>
      <w:r>
        <w:t>potuit</w:t>
      </w:r>
      <w:proofErr w:type="spellEnd"/>
      <w:r>
        <w:t xml:space="preserve">, </w:t>
      </w:r>
      <w:proofErr w:type="spellStart"/>
      <w:r>
        <w:t>vbi</w:t>
      </w:r>
      <w:proofErr w:type="spellEnd"/>
      <w:r>
        <w:t xml:space="preserve"> se </w:t>
      </w:r>
      <w:proofErr w:type="spellStart"/>
      <w:r>
        <w:t>desertum</w:t>
      </w:r>
      <w:proofErr w:type="spellEnd"/>
      <w:r>
        <w:t xml:space="preserve"> à suis, </w:t>
      </w:r>
      <w:proofErr w:type="spellStart"/>
      <w:r>
        <w:t>inuisum</w:t>
      </w:r>
      <w:proofErr w:type="spellEnd"/>
      <w:r>
        <w:t xml:space="preserve"> </w:t>
      </w:r>
      <w:proofErr w:type="spellStart"/>
      <w:r>
        <w:t>alienis</w:t>
      </w:r>
      <w:proofErr w:type="spellEnd"/>
      <w:r>
        <w:t xml:space="preserve">, </w:t>
      </w:r>
      <w:proofErr w:type="spellStart"/>
      <w:r>
        <w:t>posteris</w:t>
      </w:r>
      <w:proofErr w:type="spellEnd"/>
      <w:r>
        <w:t xml:space="preserve"> </w:t>
      </w:r>
      <w:proofErr w:type="spellStart"/>
      <w:r>
        <w:t>execrandum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, </w:t>
      </w:r>
      <w:proofErr w:type="spellStart"/>
      <w:r>
        <w:t>irrepsit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patrem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latrocinium</w:t>
      </w:r>
      <w:proofErr w:type="spellEnd"/>
      <w:r>
        <w:t xml:space="preserve"> in </w:t>
      </w:r>
      <w:proofErr w:type="spellStart"/>
      <w:r>
        <w:t>veneficium</w:t>
      </w:r>
      <w:proofErr w:type="spellEnd"/>
      <w:r>
        <w:t xml:space="preserve"> </w:t>
      </w:r>
      <w:proofErr w:type="spellStart"/>
      <w:r>
        <w:t>conuerteret</w:t>
      </w:r>
      <w:proofErr w:type="spellEnd"/>
      <w:r>
        <w:t xml:space="preserve">. Nunc autem ne minus audax ad </w:t>
      </w:r>
      <w:proofErr w:type="spellStart"/>
      <w:r>
        <w:t>perpetrandum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ad </w:t>
      </w:r>
      <w:proofErr w:type="spellStart"/>
      <w:r>
        <w:t>defendendum</w:t>
      </w:r>
      <w:proofErr w:type="spellEnd"/>
      <w:r>
        <w:t xml:space="preserve"> </w:t>
      </w:r>
      <w:proofErr w:type="spellStart"/>
      <w:r>
        <w:t>impudens</w:t>
      </w:r>
      <w:proofErr w:type="spellEnd"/>
      <w:r>
        <w:t xml:space="preserve"> </w:t>
      </w:r>
      <w:proofErr w:type="spellStart"/>
      <w:r>
        <w:t>videatur</w:t>
      </w:r>
      <w:proofErr w:type="spellEnd"/>
      <w:r>
        <w:t xml:space="preserve">, in </w:t>
      </w:r>
      <w:proofErr w:type="spellStart"/>
      <w:r>
        <w:t>nouercam</w:t>
      </w:r>
      <w:proofErr w:type="spellEnd"/>
      <w:r>
        <w:t xml:space="preserve"> </w:t>
      </w:r>
      <w:proofErr w:type="spellStart"/>
      <w:r>
        <w:t>foeminam</w:t>
      </w:r>
      <w:proofErr w:type="spellEnd"/>
      <w:r>
        <w:t xml:space="preserve"> </w:t>
      </w:r>
      <w:proofErr w:type="spellStart"/>
      <w:r>
        <w:t>illustrissimam,et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amores</w:t>
      </w:r>
      <w:proofErr w:type="spellEnd"/>
      <w:r>
        <w:t xml:space="preserve"> sui </w:t>
      </w:r>
      <w:proofErr w:type="spellStart"/>
      <w:r>
        <w:t>furoris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 </w:t>
      </w:r>
      <w:proofErr w:type="spellStart"/>
      <w:r>
        <w:t>deriuat</w:t>
      </w:r>
      <w:proofErr w:type="spellEnd"/>
      <w:r>
        <w:t xml:space="preserve">. </w:t>
      </w:r>
      <w:proofErr w:type="spellStart"/>
      <w:r>
        <w:rPr>
          <w:i/>
        </w:rPr>
        <w:t>Inaudita</w:t>
      </w:r>
      <w:proofErr w:type="spellEnd"/>
      <w:r>
        <w:rPr>
          <w:i/>
        </w:rPr>
        <w:t xml:space="preserve"> res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miser </w:t>
      </w:r>
      <w:proofErr w:type="spellStart"/>
      <w:r>
        <w:rPr>
          <w:i/>
        </w:rPr>
        <w:t>crudelis</w:t>
      </w:r>
      <w:proofErr w:type="spellEnd"/>
      <w:r>
        <w:t xml:space="preserve"> qui in </w:t>
      </w:r>
      <w:proofErr w:type="spellStart"/>
      <w:r>
        <w:t>vinculis</w:t>
      </w:r>
      <w:proofErr w:type="spellEnd"/>
      <w:r>
        <w:t xml:space="preserve"> </w:t>
      </w:r>
      <w:proofErr w:type="spellStart"/>
      <w:r>
        <w:t>audet</w:t>
      </w:r>
      <w:proofErr w:type="spellEnd"/>
      <w:r>
        <w:t xml:space="preserve"> </w:t>
      </w:r>
      <w:proofErr w:type="spellStart"/>
      <w:r>
        <w:t>castos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thalamos</w:t>
      </w:r>
      <w:proofErr w:type="spellEnd"/>
      <w:r>
        <w:t xml:space="preserve"> </w:t>
      </w:r>
      <w:proofErr w:type="spellStart"/>
      <w:r>
        <w:t>insectari</w:t>
      </w:r>
      <w:proofErr w:type="spellEnd"/>
      <w:r>
        <w:t xml:space="preserve">, quid </w:t>
      </w:r>
      <w:proofErr w:type="spellStart"/>
      <w:r>
        <w:t>faciet</w:t>
      </w:r>
      <w:proofErr w:type="spellEnd"/>
      <w:r>
        <w:t xml:space="preserve"> in purpura? qui in his </w:t>
      </w:r>
      <w:proofErr w:type="spellStart"/>
      <w:r>
        <w:t>centonibus</w:t>
      </w:r>
      <w:proofErr w:type="spellEnd"/>
      <w:r>
        <w:t xml:space="preserve"> alit </w:t>
      </w:r>
      <w:proofErr w:type="spellStart"/>
      <w:r>
        <w:t>superbiam</w:t>
      </w:r>
      <w:proofErr w:type="spellEnd"/>
      <w:r>
        <w:t>, qu</w:t>
      </w:r>
      <w:r>
        <w:t xml:space="preserve">id </w:t>
      </w:r>
      <w:proofErr w:type="spellStart"/>
      <w:r>
        <w:t>facturus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 </w:t>
      </w:r>
      <w:proofErr w:type="spellStart"/>
      <w:r>
        <w:t>Attalico</w:t>
      </w:r>
      <w:proofErr w:type="spellEnd"/>
      <w:r>
        <w:t xml:space="preserve">? qui reus </w:t>
      </w:r>
      <w:proofErr w:type="spellStart"/>
      <w:r>
        <w:t>minatur</w:t>
      </w:r>
      <w:proofErr w:type="spellEnd"/>
      <w:r>
        <w:t xml:space="preserve"> in </w:t>
      </w:r>
      <w:proofErr w:type="spellStart"/>
      <w:r>
        <w:t>carcere</w:t>
      </w:r>
      <w:proofErr w:type="spellEnd"/>
      <w:r>
        <w:t xml:space="preserve"> quid </w:t>
      </w:r>
      <w:proofErr w:type="spellStart"/>
      <w:r>
        <w:t>efficiet</w:t>
      </w:r>
      <w:proofErr w:type="spellEnd"/>
      <w:r>
        <w:t xml:space="preserve"> dominator in regno? </w:t>
      </w:r>
      <w:proofErr w:type="spellStart"/>
      <w:r>
        <w:t>Spreta</w:t>
      </w:r>
      <w:proofErr w:type="spellEnd"/>
      <w:r>
        <w:t xml:space="preserve"> </w:t>
      </w:r>
      <w:proofErr w:type="spellStart"/>
      <w:r>
        <w:t>Gothorum</w:t>
      </w:r>
      <w:proofErr w:type="spellEnd"/>
      <w:r>
        <w:t xml:space="preserve"> </w:t>
      </w:r>
      <w:proofErr w:type="spellStart"/>
      <w:r>
        <w:t>religione</w:t>
      </w:r>
      <w:proofErr w:type="spellEnd"/>
      <w:r>
        <w:t xml:space="preserve"> in Romanorum </w:t>
      </w:r>
      <w:proofErr w:type="spellStart"/>
      <w:r>
        <w:t>superstitionem</w:t>
      </w:r>
      <w:proofErr w:type="spellEnd"/>
      <w:r>
        <w:t xml:space="preserve"> </w:t>
      </w:r>
      <w:proofErr w:type="spellStart"/>
      <w:r>
        <w:t>perfuga</w:t>
      </w:r>
      <w:proofErr w:type="spellEnd"/>
      <w:r>
        <w:t xml:space="preserve"> </w:t>
      </w:r>
      <w:proofErr w:type="spellStart"/>
      <w:r>
        <w:t>transuolauit</w:t>
      </w:r>
      <w:proofErr w:type="spellEnd"/>
      <w:r>
        <w:t xml:space="preserve">, cum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hostibus</w:t>
      </w:r>
      <w:proofErr w:type="spellEnd"/>
      <w:r>
        <w:t xml:space="preserve"> </w:t>
      </w:r>
      <w:proofErr w:type="spellStart"/>
      <w:r>
        <w:t>contulit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</w:t>
      </w:r>
      <w:proofErr w:type="spellStart"/>
      <w:r>
        <w:t>ipsis</w:t>
      </w:r>
      <w:proofErr w:type="spellEnd"/>
      <w:r>
        <w:t xml:space="preserve"> se </w:t>
      </w:r>
      <w:proofErr w:type="spellStart"/>
      <w:r>
        <w:t>administrum</w:t>
      </w:r>
      <w:proofErr w:type="spellEnd"/>
      <w:r>
        <w:t xml:space="preserve">, </w:t>
      </w:r>
      <w:proofErr w:type="spellStart"/>
      <w:r>
        <w:t>socium</w:t>
      </w:r>
      <w:proofErr w:type="spellEnd"/>
      <w:r>
        <w:t xml:space="preserve">, </w:t>
      </w:r>
      <w:proofErr w:type="spellStart"/>
      <w:r>
        <w:t>satellitem</w:t>
      </w:r>
      <w:proofErr w:type="spellEnd"/>
      <w:r>
        <w:t xml:space="preserve"> </w:t>
      </w:r>
      <w:proofErr w:type="spellStart"/>
      <w:r>
        <w:t>praebuit</w:t>
      </w:r>
      <w:proofErr w:type="spellEnd"/>
      <w:r>
        <w:t xml:space="preserve">. </w:t>
      </w:r>
      <w:proofErr w:type="spellStart"/>
      <w:r>
        <w:t>Quaerit</w:t>
      </w:r>
      <w:proofErr w:type="spellEnd"/>
      <w:r>
        <w:t xml:space="preserve"> pater </w:t>
      </w:r>
      <w:proofErr w:type="spellStart"/>
      <w:r>
        <w:t>vt</w:t>
      </w:r>
      <w:proofErr w:type="spellEnd"/>
      <w:r>
        <w:t xml:space="preserve"> </w:t>
      </w:r>
      <w:proofErr w:type="spellStart"/>
      <w:r>
        <w:t>nefarium</w:t>
      </w:r>
      <w:proofErr w:type="spellEnd"/>
      <w:r>
        <w:t xml:space="preserve"> sacramentum </w:t>
      </w:r>
      <w:proofErr w:type="spellStart"/>
      <w:r>
        <w:t>rescindat</w:t>
      </w:r>
      <w:proofErr w:type="spellEnd"/>
      <w:r>
        <w:t xml:space="preserve">, </w:t>
      </w:r>
      <w:proofErr w:type="spellStart"/>
      <w:r>
        <w:t>negat</w:t>
      </w:r>
      <w:proofErr w:type="spellEnd"/>
      <w:r>
        <w:t xml:space="preserve">, </w:t>
      </w:r>
      <w:proofErr w:type="spellStart"/>
      <w:r>
        <w:t>persistit</w:t>
      </w:r>
      <w:proofErr w:type="spellEnd"/>
      <w:r>
        <w:t xml:space="preserve"> in </w:t>
      </w:r>
      <w:proofErr w:type="spellStart"/>
      <w:r>
        <w:t>contumacia</w:t>
      </w:r>
      <w:proofErr w:type="spellEnd"/>
      <w:r>
        <w:t xml:space="preserve">, et [68]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mollioribus</w:t>
      </w:r>
      <w:proofErr w:type="spellEnd"/>
      <w:r>
        <w:t xml:space="preserve"> </w:t>
      </w:r>
      <w:proofErr w:type="spellStart"/>
      <w:r>
        <w:t>sententiis</w:t>
      </w:r>
      <w:proofErr w:type="spellEnd"/>
      <w:r>
        <w:t xml:space="preserve"> </w:t>
      </w:r>
      <w:proofErr w:type="spellStart"/>
      <w:r>
        <w:t>pergimus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audaciam</w:t>
      </w:r>
      <w:proofErr w:type="spellEnd"/>
      <w:r>
        <w:t xml:space="preserve"> </w:t>
      </w:r>
      <w:proofErr w:type="spellStart"/>
      <w:r>
        <w:t>alere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nobis in </w:t>
      </w:r>
      <w:proofErr w:type="spellStart"/>
      <w:r>
        <w:t>posterum</w:t>
      </w:r>
      <w:proofErr w:type="spellEnd"/>
      <w:r>
        <w:t xml:space="preserve"> </w:t>
      </w:r>
      <w:proofErr w:type="spellStart"/>
      <w:r>
        <w:t>deliberandi</w:t>
      </w:r>
      <w:proofErr w:type="spellEnd"/>
      <w:r>
        <w:t xml:space="preserve"> </w:t>
      </w:r>
      <w:proofErr w:type="spellStart"/>
      <w:r>
        <w:t>facultas</w:t>
      </w:r>
      <w:proofErr w:type="spellEnd"/>
      <w:r>
        <w:t xml:space="preserve"> </w:t>
      </w:r>
      <w:proofErr w:type="spellStart"/>
      <w:r>
        <w:t>eripiatur</w:t>
      </w:r>
      <w:proofErr w:type="spellEnd"/>
      <w:r>
        <w:t xml:space="preserve">,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patrandi</w:t>
      </w:r>
      <w:proofErr w:type="spellEnd"/>
      <w:r>
        <w:t xml:space="preserve"> </w:t>
      </w:r>
      <w:proofErr w:type="spellStart"/>
      <w:r>
        <w:t>concedatur</w:t>
      </w:r>
      <w:proofErr w:type="spellEnd"/>
      <w:r>
        <w:t xml:space="preserve">. </w:t>
      </w:r>
      <w:proofErr w:type="spellStart"/>
      <w:r>
        <w:t>Censeo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ô Rex </w:t>
      </w:r>
      <w:proofErr w:type="spellStart"/>
      <w:r>
        <w:t>quod</w:t>
      </w:r>
      <w:proofErr w:type="spellEnd"/>
      <w:r>
        <w:t xml:space="preserve"> è re </w:t>
      </w:r>
      <w:proofErr w:type="spellStart"/>
      <w:r>
        <w:t>tua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arbitror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 xml:space="preserve"> in </w:t>
      </w:r>
      <w:proofErr w:type="spellStart"/>
      <w:r>
        <w:t>superstitione</w:t>
      </w:r>
      <w:proofErr w:type="spellEnd"/>
      <w:r>
        <w:t xml:space="preserve"> </w:t>
      </w:r>
      <w:proofErr w:type="spellStart"/>
      <w:r>
        <w:t>contumax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pergat</w:t>
      </w:r>
      <w:proofErr w:type="spellEnd"/>
      <w:r>
        <w:t xml:space="preserve">, </w:t>
      </w:r>
      <w:proofErr w:type="spellStart"/>
      <w:r>
        <w:t>paternae</w:t>
      </w:r>
      <w:proofErr w:type="spellEnd"/>
      <w:r>
        <w:t xml:space="preserve"> </w:t>
      </w:r>
      <w:proofErr w:type="spellStart"/>
      <w:r>
        <w:t>seueritatis</w:t>
      </w:r>
      <w:proofErr w:type="spellEnd"/>
      <w:r>
        <w:t xml:space="preserve"> </w:t>
      </w:r>
      <w:proofErr w:type="spellStart"/>
      <w:r>
        <w:t>stimulos</w:t>
      </w:r>
      <w:proofErr w:type="spellEnd"/>
      <w:r>
        <w:t xml:space="preserve"> </w:t>
      </w:r>
      <w:proofErr w:type="spellStart"/>
      <w:r>
        <w:t>experiatur</w:t>
      </w:r>
      <w:proofErr w:type="spellEnd"/>
      <w:r>
        <w:t>.</w:t>
      </w:r>
    </w:p>
    <w:p w14:paraId="55244573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PRIN. I.</w:t>
      </w:r>
      <w:r>
        <w:t xml:space="preserve"> Quid vim </w:t>
      </w:r>
      <w:proofErr w:type="spellStart"/>
      <w:r>
        <w:t>affers</w:t>
      </w:r>
      <w:proofErr w:type="spellEnd"/>
      <w:r>
        <w:t xml:space="preserve"> naturae? sine </w:t>
      </w:r>
      <w:proofErr w:type="spellStart"/>
      <w:r>
        <w:t>Patrem</w:t>
      </w:r>
      <w:proofErr w:type="spellEnd"/>
      <w:r>
        <w:t xml:space="preserve">,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esse</w:t>
      </w:r>
      <w:proofErr w:type="spellEnd"/>
      <w:r>
        <w:t>.</w:t>
      </w:r>
    </w:p>
    <w:p w14:paraId="6B8928F0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PRIN. II.</w:t>
      </w:r>
      <w:r>
        <w:t xml:space="preserve"> Sophron, Pater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Leuigildus</w:t>
      </w:r>
      <w:proofErr w:type="spellEnd"/>
      <w:r>
        <w:t xml:space="preserve"> Pater regni, non </w:t>
      </w:r>
      <w:proofErr w:type="spellStart"/>
      <w:r>
        <w:t>iuuenis</w:t>
      </w:r>
      <w:proofErr w:type="spellEnd"/>
      <w:r>
        <w:t xml:space="preserve"> </w:t>
      </w:r>
      <w:proofErr w:type="spellStart"/>
      <w:r>
        <w:t>facinorosi</w:t>
      </w:r>
      <w:proofErr w:type="spellEnd"/>
      <w:r>
        <w:t xml:space="preserve">. Quasi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ignota</w:t>
      </w:r>
      <w:proofErr w:type="spellEnd"/>
      <w:r>
        <w:t xml:space="preserve"> sit </w:t>
      </w:r>
      <w:proofErr w:type="spellStart"/>
      <w:r>
        <w:t>parentum</w:t>
      </w:r>
      <w:proofErr w:type="spellEnd"/>
      <w:r>
        <w:t xml:space="preserve"> in </w:t>
      </w:r>
      <w:proofErr w:type="spellStart"/>
      <w:r>
        <w:t>filios</w:t>
      </w:r>
      <w:proofErr w:type="spellEnd"/>
      <w:r>
        <w:t xml:space="preserve"> </w:t>
      </w:r>
      <w:proofErr w:type="spellStart"/>
      <w:r>
        <w:t>seueritas</w:t>
      </w:r>
      <w:proofErr w:type="spellEnd"/>
      <w:r>
        <w:t xml:space="preserve">. </w:t>
      </w:r>
      <w:proofErr w:type="spellStart"/>
      <w:r>
        <w:t>Cartallum</w:t>
      </w:r>
      <w:proofErr w:type="spellEnd"/>
      <w:r>
        <w:t xml:space="preserve"> </w:t>
      </w:r>
      <w:proofErr w:type="spellStart"/>
      <w:r>
        <w:t>audiuimus</w:t>
      </w:r>
      <w:proofErr w:type="spellEnd"/>
      <w:r>
        <w:t xml:space="preserve"> </w:t>
      </w:r>
      <w:proofErr w:type="spellStart"/>
      <w:r>
        <w:t>maximi</w:t>
      </w:r>
      <w:proofErr w:type="spellEnd"/>
      <w:r>
        <w:t xml:space="preserve"> animi </w:t>
      </w:r>
      <w:proofErr w:type="spellStart"/>
      <w:r>
        <w:t>iuuenem</w:t>
      </w:r>
      <w:proofErr w:type="spellEnd"/>
      <w:r>
        <w:t xml:space="preserve">, </w:t>
      </w:r>
      <w:proofErr w:type="spellStart"/>
      <w:r>
        <w:t>quòd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miserias</w:t>
      </w:r>
      <w:proofErr w:type="spellEnd"/>
      <w:r>
        <w:t xml:space="preserve"> </w:t>
      </w:r>
      <w:proofErr w:type="spellStart"/>
      <w:r>
        <w:t>contempsisset</w:t>
      </w:r>
      <w:proofErr w:type="spellEnd"/>
      <w:r>
        <w:t xml:space="preserve">, et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moesta</w:t>
      </w:r>
      <w:proofErr w:type="spellEnd"/>
      <w:r>
        <w:t xml:space="preserve"> ac </w:t>
      </w:r>
      <w:proofErr w:type="spellStart"/>
      <w:r>
        <w:t>lugentia</w:t>
      </w:r>
      <w:proofErr w:type="spellEnd"/>
      <w:r>
        <w:t xml:space="preserve"> castra </w:t>
      </w:r>
      <w:proofErr w:type="spellStart"/>
      <w:r>
        <w:t>circumfluentibus</w:t>
      </w:r>
      <w:proofErr w:type="spellEnd"/>
      <w:r>
        <w:t xml:space="preserve"> </w:t>
      </w:r>
      <w:proofErr w:type="spellStart"/>
      <w:r>
        <w:t>quietae</w:t>
      </w:r>
      <w:proofErr w:type="spellEnd"/>
      <w:r>
        <w:t xml:space="preserve"> </w:t>
      </w:r>
      <w:proofErr w:type="spellStart"/>
      <w:r>
        <w:t>foelicitatis</w:t>
      </w:r>
      <w:proofErr w:type="spellEnd"/>
      <w:r>
        <w:t xml:space="preserve"> </w:t>
      </w:r>
      <w:proofErr w:type="spellStart"/>
      <w:r>
        <w:t>insignibus</w:t>
      </w:r>
      <w:proofErr w:type="spellEnd"/>
      <w:r>
        <w:t xml:space="preserve"> </w:t>
      </w:r>
      <w:proofErr w:type="spellStart"/>
      <w:r>
        <w:t>intrasset</w:t>
      </w:r>
      <w:proofErr w:type="spellEnd"/>
      <w:r>
        <w:t xml:space="preserve"> à </w:t>
      </w:r>
      <w:proofErr w:type="spellStart"/>
      <w:r>
        <w:t>patre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tum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vestibus</w:t>
      </w:r>
      <w:proofErr w:type="spellEnd"/>
      <w:r>
        <w:t xml:space="preserve">, </w:t>
      </w:r>
      <w:proofErr w:type="spellStart"/>
      <w:r>
        <w:t>auro</w:t>
      </w:r>
      <w:proofErr w:type="spellEnd"/>
      <w:r>
        <w:t xml:space="preserve">, et </w:t>
      </w:r>
      <w:proofErr w:type="spellStart"/>
      <w:r>
        <w:t>pictura</w:t>
      </w:r>
      <w:proofErr w:type="spellEnd"/>
      <w:r>
        <w:t xml:space="preserve"> </w:t>
      </w:r>
      <w:proofErr w:type="spellStart"/>
      <w:r>
        <w:t>fulgentibus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insigni</w:t>
      </w:r>
      <w:proofErr w:type="spellEnd"/>
      <w:r>
        <w:t xml:space="preserve"> corona </w:t>
      </w:r>
      <w:proofErr w:type="spellStart"/>
      <w:r>
        <w:t>radiato</w:t>
      </w:r>
      <w:proofErr w:type="spellEnd"/>
      <w:r>
        <w:t xml:space="preserve"> </w:t>
      </w:r>
      <w:proofErr w:type="spellStart"/>
      <w:r>
        <w:t>capite</w:t>
      </w:r>
      <w:proofErr w:type="spellEnd"/>
      <w:r>
        <w:t xml:space="preserve">, in </w:t>
      </w:r>
      <w:proofErr w:type="spellStart"/>
      <w:r>
        <w:t>altissimam</w:t>
      </w:r>
      <w:proofErr w:type="spellEnd"/>
      <w:r>
        <w:t xml:space="preserve"> </w:t>
      </w:r>
      <w:proofErr w:type="spellStart"/>
      <w:r>
        <w:t>crucem</w:t>
      </w:r>
      <w:proofErr w:type="spellEnd"/>
      <w:r>
        <w:t xml:space="preserve"> </w:t>
      </w:r>
      <w:proofErr w:type="spellStart"/>
      <w:r>
        <w:t>fuisse</w:t>
      </w:r>
      <w:proofErr w:type="spellEnd"/>
      <w:r>
        <w:t xml:space="preserve"> </w:t>
      </w:r>
      <w:proofErr w:type="spellStart"/>
      <w:r>
        <w:t>suffixum</w:t>
      </w:r>
      <w:proofErr w:type="spellEnd"/>
      <w:r>
        <w:t xml:space="preserve">. </w:t>
      </w:r>
      <w:proofErr w:type="spellStart"/>
      <w:r>
        <w:t>Scimus</w:t>
      </w:r>
      <w:proofErr w:type="spellEnd"/>
      <w:r>
        <w:t xml:space="preserve"> </w:t>
      </w:r>
      <w:proofErr w:type="spellStart"/>
      <w:r>
        <w:t>Torquati</w:t>
      </w:r>
      <w:proofErr w:type="spellEnd"/>
      <w:r>
        <w:t xml:space="preserve"> </w:t>
      </w:r>
      <w:proofErr w:type="spellStart"/>
      <w:r>
        <w:t>iuuenis</w:t>
      </w:r>
      <w:proofErr w:type="spellEnd"/>
      <w:r>
        <w:t xml:space="preserve"> </w:t>
      </w:r>
      <w:proofErr w:type="spellStart"/>
      <w:r>
        <w:t>victorem</w:t>
      </w:r>
      <w:proofErr w:type="spellEnd"/>
      <w:r>
        <w:t xml:space="preserve"> </w:t>
      </w:r>
      <w:proofErr w:type="spellStart"/>
      <w:r>
        <w:t>spiritum</w:t>
      </w:r>
      <w:proofErr w:type="spellEnd"/>
      <w:r>
        <w:t xml:space="preserve"> </w:t>
      </w:r>
      <w:proofErr w:type="spellStart"/>
      <w:r>
        <w:t>quòd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iniussu</w:t>
      </w:r>
      <w:proofErr w:type="spellEnd"/>
      <w:r>
        <w:t xml:space="preserve"> </w:t>
      </w:r>
      <w:proofErr w:type="spellStart"/>
      <w:r>
        <w:t>pugnasset</w:t>
      </w:r>
      <w:proofErr w:type="spellEnd"/>
      <w:r>
        <w:t xml:space="preserve"> et </w:t>
      </w:r>
      <w:proofErr w:type="spellStart"/>
      <w:r>
        <w:t>vi</w:t>
      </w:r>
      <w:r>
        <w:t>cisset</w:t>
      </w:r>
      <w:proofErr w:type="spellEnd"/>
      <w:r>
        <w:t xml:space="preserve">,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imperio</w:t>
      </w:r>
      <w:proofErr w:type="spellEnd"/>
      <w:r>
        <w:t xml:space="preserve"> </w:t>
      </w:r>
      <w:proofErr w:type="spellStart"/>
      <w:r>
        <w:t>exhaustum</w:t>
      </w:r>
      <w:proofErr w:type="spellEnd"/>
      <w:r>
        <w:t xml:space="preserve">, et domestica </w:t>
      </w:r>
      <w:proofErr w:type="spellStart"/>
      <w:r>
        <w:t>fortissimi</w:t>
      </w:r>
      <w:proofErr w:type="spellEnd"/>
      <w:r>
        <w:t xml:space="preserve"> </w:t>
      </w:r>
      <w:proofErr w:type="spellStart"/>
      <w:r>
        <w:t>imperatoris</w:t>
      </w:r>
      <w:proofErr w:type="spellEnd"/>
      <w:r>
        <w:t xml:space="preserve"> </w:t>
      </w:r>
      <w:proofErr w:type="spellStart"/>
      <w:r>
        <w:t>calamitate</w:t>
      </w:r>
      <w:proofErr w:type="spellEnd"/>
      <w:r>
        <w:t xml:space="preserve"> </w:t>
      </w:r>
      <w:proofErr w:type="spellStart"/>
      <w:r>
        <w:t>sancitum</w:t>
      </w:r>
      <w:proofErr w:type="spellEnd"/>
      <w:r>
        <w:t xml:space="preserve"> </w:t>
      </w:r>
      <w:proofErr w:type="spellStart"/>
      <w:r>
        <w:t>decus</w:t>
      </w:r>
      <w:proofErr w:type="spellEnd"/>
      <w:r>
        <w:t xml:space="preserve"> </w:t>
      </w:r>
      <w:proofErr w:type="spellStart"/>
      <w:r>
        <w:t>publi</w:t>
      </w:r>
      <w:proofErr w:type="spellEnd"/>
      <w:r>
        <w:t>[69]</w:t>
      </w:r>
      <w:proofErr w:type="spellStart"/>
      <w:r>
        <w:t>cae</w:t>
      </w:r>
      <w:proofErr w:type="spellEnd"/>
      <w:r>
        <w:t xml:space="preserve"> </w:t>
      </w:r>
      <w:proofErr w:type="spellStart"/>
      <w:r>
        <w:t>disciplinae</w:t>
      </w:r>
      <w:proofErr w:type="spellEnd"/>
      <w:r>
        <w:t xml:space="preserve">. Nos </w:t>
      </w:r>
      <w:proofErr w:type="spellStart"/>
      <w:r>
        <w:t>vero</w:t>
      </w:r>
      <w:proofErr w:type="spellEnd"/>
      <w:r>
        <w:t xml:space="preserve"> in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sceleribus</w:t>
      </w:r>
      <w:proofErr w:type="spellEnd"/>
      <w:r>
        <w:t xml:space="preserve"> </w:t>
      </w:r>
      <w:proofErr w:type="spellStart"/>
      <w:r>
        <w:t>iubes</w:t>
      </w:r>
      <w:proofErr w:type="spellEnd"/>
      <w:r>
        <w:t xml:space="preserve"> </w:t>
      </w:r>
      <w:proofErr w:type="spellStart"/>
      <w:r>
        <w:t>conuiuere</w:t>
      </w:r>
      <w:proofErr w:type="spellEnd"/>
      <w:r>
        <w:t>!</w:t>
      </w:r>
    </w:p>
    <w:p w14:paraId="07F46911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LEV.</w:t>
      </w:r>
      <w:r>
        <w:t xml:space="preserve"> Per </w:t>
      </w:r>
      <w:proofErr w:type="spellStart"/>
      <w:r>
        <w:t>sceptrum</w:t>
      </w:r>
      <w:proofErr w:type="spellEnd"/>
      <w:r>
        <w:t xml:space="preserve"> </w:t>
      </w:r>
      <w:proofErr w:type="spellStart"/>
      <w:r>
        <w:t>iuro</w:t>
      </w:r>
      <w:proofErr w:type="spellEnd"/>
      <w:r>
        <w:t xml:space="preserve">, et </w:t>
      </w:r>
      <w:proofErr w:type="spellStart"/>
      <w:r>
        <w:t>potentem</w:t>
      </w:r>
      <w:proofErr w:type="spellEnd"/>
      <w:r>
        <w:t xml:space="preserve"> </w:t>
      </w:r>
      <w:proofErr w:type="spellStart"/>
      <w:r>
        <w:t>Gothorum</w:t>
      </w:r>
      <w:proofErr w:type="spellEnd"/>
      <w:r>
        <w:t xml:space="preserve"> </w:t>
      </w:r>
      <w:proofErr w:type="spellStart"/>
      <w:r>
        <w:t>genium</w:t>
      </w:r>
      <w:proofErr w:type="spellEnd"/>
      <w:r>
        <w:t xml:space="preserve"> hac nocte </w:t>
      </w:r>
      <w:proofErr w:type="spellStart"/>
      <w:r>
        <w:t>aut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exuet</w:t>
      </w:r>
      <w:proofErr w:type="spellEnd"/>
      <w:r>
        <w:t>.</w:t>
      </w:r>
    </w:p>
    <w:p w14:paraId="466F579D" w14:textId="77777777" w:rsidR="009C4746" w:rsidRDefault="00F4404A">
      <w:pPr>
        <w:spacing w:after="0"/>
        <w:jc w:val="both"/>
      </w:pPr>
      <w:r>
        <w:tab/>
      </w:r>
      <w:proofErr w:type="spellStart"/>
      <w:r>
        <w:t>Euoca</w:t>
      </w:r>
      <w:proofErr w:type="spellEnd"/>
      <w:r>
        <w:t xml:space="preserve"> </w:t>
      </w:r>
      <w:proofErr w:type="spellStart"/>
      <w:r>
        <w:t>Leonidam</w:t>
      </w:r>
      <w:proofErr w:type="spellEnd"/>
      <w:r>
        <w:t>.</w:t>
      </w:r>
    </w:p>
    <w:p w14:paraId="388102D8" w14:textId="77777777" w:rsidR="009C4746" w:rsidRDefault="009C4746">
      <w:pPr>
        <w:spacing w:after="0"/>
      </w:pPr>
    </w:p>
    <w:p w14:paraId="4856E605" w14:textId="77777777" w:rsidR="009C4746" w:rsidRDefault="00F4404A">
      <w:pPr>
        <w:spacing w:after="0"/>
        <w:jc w:val="center"/>
      </w:pPr>
      <w:r>
        <w:rPr>
          <w:i/>
        </w:rPr>
        <w:t xml:space="preserve">LEONIDAE TRIBVNO COMMITTITVR </w:t>
      </w:r>
      <w:proofErr w:type="spellStart"/>
      <w:r>
        <w:rPr>
          <w:i/>
        </w:rPr>
        <w:t>Hermenigildi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supplicium</w:t>
      </w:r>
      <w:proofErr w:type="spellEnd"/>
      <w:r>
        <w:rPr>
          <w:i/>
        </w:rPr>
        <w:t>.</w:t>
      </w:r>
    </w:p>
    <w:p w14:paraId="48C32795" w14:textId="77777777" w:rsidR="009C4746" w:rsidRDefault="009C4746">
      <w:pPr>
        <w:spacing w:after="0"/>
      </w:pPr>
    </w:p>
    <w:p w14:paraId="01D249D6" w14:textId="77777777" w:rsidR="009C4746" w:rsidRDefault="00F4404A">
      <w:pPr>
        <w:spacing w:after="0"/>
        <w:jc w:val="both"/>
      </w:pPr>
      <w:r>
        <w:rPr>
          <w:i/>
        </w:rPr>
        <w:t>LEV.</w:t>
      </w:r>
      <w:r>
        <w:t xml:space="preserve"> Leonida, opus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hîc</w:t>
      </w:r>
      <w:proofErr w:type="spellEnd"/>
      <w:r>
        <w:t xml:space="preserve"> mihi </w:t>
      </w:r>
      <w:proofErr w:type="spellStart"/>
      <w:r>
        <w:t>tua</w:t>
      </w:r>
      <w:proofErr w:type="spellEnd"/>
      <w:r>
        <w:t xml:space="preserve"> fide in </w:t>
      </w:r>
      <w:proofErr w:type="spellStart"/>
      <w:r>
        <w:t>lubrico</w:t>
      </w:r>
      <w:proofErr w:type="spellEnd"/>
      <w:r>
        <w:t xml:space="preserve"> et </w:t>
      </w:r>
      <w:proofErr w:type="spellStart"/>
      <w:r>
        <w:t>ancipiti</w:t>
      </w:r>
      <w:proofErr w:type="spellEnd"/>
      <w:r>
        <w:t xml:space="preserve"> </w:t>
      </w:r>
      <w:proofErr w:type="spellStart"/>
      <w:r>
        <w:t>negotio</w:t>
      </w:r>
      <w:proofErr w:type="spellEnd"/>
      <w:r>
        <w:t>.</w:t>
      </w:r>
    </w:p>
    <w:p w14:paraId="7B674DE3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LEON.</w:t>
      </w:r>
      <w:r>
        <w:t xml:space="preserve"> </w:t>
      </w:r>
      <w:proofErr w:type="spellStart"/>
      <w:r>
        <w:t>Iube</w:t>
      </w:r>
      <w:proofErr w:type="spellEnd"/>
      <w:r>
        <w:t xml:space="preserve"> Rex </w:t>
      </w:r>
      <w:proofErr w:type="spellStart"/>
      <w:r>
        <w:t>quicquid</w:t>
      </w:r>
      <w:proofErr w:type="spellEnd"/>
      <w:r>
        <w:t xml:space="preserve"> </w:t>
      </w:r>
      <w:proofErr w:type="spellStart"/>
      <w:r>
        <w:t>volueris</w:t>
      </w:r>
      <w:proofErr w:type="spellEnd"/>
      <w:r>
        <w:t xml:space="preserve">, </w:t>
      </w:r>
      <w:proofErr w:type="spellStart"/>
      <w:r>
        <w:t>obsequium</w:t>
      </w:r>
      <w:proofErr w:type="spellEnd"/>
      <w:r>
        <w:t xml:space="preserve"> non </w:t>
      </w:r>
      <w:proofErr w:type="spellStart"/>
      <w:r>
        <w:t>deerit</w:t>
      </w:r>
      <w:proofErr w:type="spellEnd"/>
      <w:r>
        <w:t>.</w:t>
      </w:r>
    </w:p>
    <w:p w14:paraId="4523F1A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Facies? </w:t>
      </w:r>
      <w:r>
        <w:rPr>
          <w:i/>
        </w:rPr>
        <w:t>Leon.</w:t>
      </w:r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rogas</w:t>
      </w:r>
      <w:proofErr w:type="spellEnd"/>
      <w:r>
        <w:t xml:space="preserve">! </w:t>
      </w:r>
      <w:proofErr w:type="spellStart"/>
      <w:r>
        <w:rPr>
          <w:i/>
        </w:rPr>
        <w:t>Leuig</w:t>
      </w:r>
      <w:proofErr w:type="spellEnd"/>
      <w:r>
        <w:rPr>
          <w:i/>
        </w:rPr>
        <w:t>.</w:t>
      </w:r>
      <w:r>
        <w:t xml:space="preserve"> Fortiter?</w:t>
      </w:r>
    </w:p>
    <w:p w14:paraId="0EFB867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LEON.</w:t>
      </w:r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ignauus</w:t>
      </w:r>
      <w:proofErr w:type="spellEnd"/>
      <w:r>
        <w:t xml:space="preserve"> fur? </w:t>
      </w:r>
      <w:proofErr w:type="spellStart"/>
      <w:r>
        <w:rPr>
          <w:i/>
        </w:rPr>
        <w:t>Leuig</w:t>
      </w:r>
      <w:proofErr w:type="spellEnd"/>
      <w:r>
        <w:rPr>
          <w:i/>
        </w:rPr>
        <w:t>.</w:t>
      </w:r>
      <w:r>
        <w:t xml:space="preserve"> Cito? </w:t>
      </w:r>
      <w:r>
        <w:rPr>
          <w:i/>
        </w:rPr>
        <w:t>Leo.</w:t>
      </w:r>
      <w:r>
        <w:t xml:space="preserve"> </w:t>
      </w:r>
      <w:proofErr w:type="spellStart"/>
      <w:r>
        <w:t>Iube</w:t>
      </w:r>
      <w:proofErr w:type="spellEnd"/>
      <w:r>
        <w:t xml:space="preserve"> et perfectum est.</w:t>
      </w:r>
    </w:p>
    <w:p w14:paraId="626340ED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Timeo</w:t>
      </w:r>
      <w:proofErr w:type="spellEnd"/>
      <w:r>
        <w:t xml:space="preserve">. </w:t>
      </w:r>
      <w:r>
        <w:rPr>
          <w:i/>
        </w:rPr>
        <w:t>Leon.</w:t>
      </w:r>
      <w:r>
        <w:t xml:space="preserve"> Quid me </w:t>
      </w:r>
      <w:proofErr w:type="spellStart"/>
      <w:r>
        <w:t>excrucias</w:t>
      </w:r>
      <w:proofErr w:type="spellEnd"/>
      <w:r>
        <w:t xml:space="preserve"> ô Rex,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suspecta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fides </w:t>
      </w:r>
      <w:proofErr w:type="spellStart"/>
      <w:r>
        <w:t>mea</w:t>
      </w:r>
      <w:proofErr w:type="spellEnd"/>
      <w:r>
        <w:t xml:space="preserve">? </w:t>
      </w:r>
      <w:proofErr w:type="spellStart"/>
      <w:r>
        <w:t>iube</w:t>
      </w:r>
      <w:proofErr w:type="spellEnd"/>
      <w:r>
        <w:t xml:space="preserve"> me coram </w:t>
      </w:r>
      <w:proofErr w:type="spellStart"/>
      <w:r>
        <w:t>te</w:t>
      </w:r>
      <w:proofErr w:type="spellEnd"/>
      <w:r>
        <w:t xml:space="preserve"> </w:t>
      </w:r>
      <w:proofErr w:type="spellStart"/>
      <w:r>
        <w:t>flammas</w:t>
      </w:r>
      <w:proofErr w:type="spellEnd"/>
      <w:r>
        <w:t xml:space="preserve"> </w:t>
      </w:r>
      <w:proofErr w:type="spellStart"/>
      <w:r>
        <w:t>inscendere</w:t>
      </w:r>
      <w:proofErr w:type="spellEnd"/>
      <w:r>
        <w:t>.</w:t>
      </w:r>
    </w:p>
    <w:p w14:paraId="14BEA3EF" w14:textId="77777777" w:rsidR="009C4746" w:rsidRDefault="00F4404A">
      <w:pPr>
        <w:spacing w:after="0"/>
        <w:jc w:val="both"/>
      </w:pPr>
      <w:r>
        <w:t>[70]</w:t>
      </w:r>
      <w:r>
        <w:tab/>
      </w:r>
      <w:r>
        <w:rPr>
          <w:i/>
        </w:rPr>
        <w:t>LEVIG.</w:t>
      </w:r>
      <w:r>
        <w:t xml:space="preserve"> Non hoc </w:t>
      </w:r>
      <w:proofErr w:type="spellStart"/>
      <w:r>
        <w:t>iubeo</w:t>
      </w:r>
      <w:proofErr w:type="spellEnd"/>
      <w:r>
        <w:t xml:space="preserve">. </w:t>
      </w:r>
      <w:r>
        <w:rPr>
          <w:i/>
        </w:rPr>
        <w:t>Leon.</w:t>
      </w:r>
      <w:r>
        <w:t xml:space="preserve"> Quid </w:t>
      </w:r>
      <w:proofErr w:type="spellStart"/>
      <w:r>
        <w:t>igitur</w:t>
      </w:r>
      <w:proofErr w:type="spellEnd"/>
      <w:r>
        <w:t xml:space="preserve">? </w:t>
      </w:r>
      <w:proofErr w:type="spellStart"/>
      <w:r>
        <w:rPr>
          <w:i/>
        </w:rPr>
        <w:t>Leuig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caput </w:t>
      </w:r>
      <w:proofErr w:type="spellStart"/>
      <w:r>
        <w:t>meum</w:t>
      </w:r>
      <w:proofErr w:type="spellEnd"/>
      <w:r>
        <w:t xml:space="preserve"> à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liberes</w:t>
      </w:r>
      <w:proofErr w:type="spellEnd"/>
      <w:r>
        <w:t>.</w:t>
      </w:r>
    </w:p>
    <w:p w14:paraId="70A3C783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O Rex, </w:t>
      </w:r>
      <w:proofErr w:type="spellStart"/>
      <w:r>
        <w:t>etiam</w:t>
      </w:r>
      <w:proofErr w:type="spellEnd"/>
      <w:r>
        <w:t xml:space="preserve"> hoc </w:t>
      </w:r>
      <w:proofErr w:type="spellStart"/>
      <w:r>
        <w:t>iubere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? </w:t>
      </w:r>
      <w:proofErr w:type="spellStart"/>
      <w:r>
        <w:t>dic</w:t>
      </w:r>
      <w:proofErr w:type="spellEnd"/>
      <w:r>
        <w:t xml:space="preserve"> </w:t>
      </w:r>
      <w:proofErr w:type="spellStart"/>
      <w:r>
        <w:t>quaeso</w:t>
      </w:r>
      <w:proofErr w:type="spellEnd"/>
      <w:r>
        <w:t xml:space="preserve"> quid vis?</w:t>
      </w:r>
    </w:p>
    <w:p w14:paraId="5629D590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Nosti</w:t>
      </w:r>
      <w:proofErr w:type="spellEnd"/>
      <w:r>
        <w:t xml:space="preserve"> arcanum silentio </w:t>
      </w:r>
      <w:proofErr w:type="spellStart"/>
      <w:r>
        <w:t>saepire</w:t>
      </w:r>
      <w:proofErr w:type="spellEnd"/>
      <w:r>
        <w:t>.</w:t>
      </w:r>
    </w:p>
    <w:p w14:paraId="1DF2E196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Hoc </w:t>
      </w:r>
      <w:proofErr w:type="spellStart"/>
      <w:r>
        <w:t>noui</w:t>
      </w:r>
      <w:proofErr w:type="spellEnd"/>
      <w:r>
        <w:t>.</w:t>
      </w:r>
    </w:p>
    <w:p w14:paraId="09C4FD07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Age, Tu </w:t>
      </w:r>
      <w:proofErr w:type="spellStart"/>
      <w:r>
        <w:t>Hermenigildum</w:t>
      </w:r>
      <w:proofErr w:type="spellEnd"/>
      <w:r>
        <w:t xml:space="preserve"> hac nocte </w:t>
      </w:r>
      <w:proofErr w:type="spellStart"/>
      <w:r>
        <w:t>securi</w:t>
      </w:r>
      <w:proofErr w:type="spellEnd"/>
      <w:r>
        <w:t xml:space="preserve"> </w:t>
      </w:r>
      <w:proofErr w:type="spellStart"/>
      <w:r>
        <w:t>percuti</w:t>
      </w:r>
      <w:proofErr w:type="spellEnd"/>
      <w:r>
        <w:t xml:space="preserve">, et </w:t>
      </w:r>
      <w:proofErr w:type="spellStart"/>
      <w:r>
        <w:t>confici</w:t>
      </w:r>
      <w:proofErr w:type="spellEnd"/>
      <w:r>
        <w:t xml:space="preserve"> </w:t>
      </w:r>
      <w:proofErr w:type="spellStart"/>
      <w:r>
        <w:t>statim</w:t>
      </w:r>
      <w:proofErr w:type="spellEnd"/>
      <w:r>
        <w:t xml:space="preserve"> </w:t>
      </w:r>
      <w:proofErr w:type="spellStart"/>
      <w:r>
        <w:t>cura</w:t>
      </w:r>
      <w:proofErr w:type="spellEnd"/>
      <w:r>
        <w:t>.</w:t>
      </w:r>
    </w:p>
    <w:p w14:paraId="652BBE9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LEON.</w:t>
      </w:r>
      <w:r>
        <w:t xml:space="preserve"> O Rex quid </w:t>
      </w:r>
      <w:proofErr w:type="spellStart"/>
      <w:r>
        <w:t>iussisti</w:t>
      </w:r>
      <w:proofErr w:type="spellEnd"/>
      <w:r>
        <w:t xml:space="preserve">? </w:t>
      </w:r>
      <w:proofErr w:type="spellStart"/>
      <w:r>
        <w:t>sanguinem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per me fundi? </w:t>
      </w:r>
      <w:proofErr w:type="spellStart"/>
      <w:r>
        <w:t>iube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viuus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inferos</w:t>
      </w:r>
      <w:proofErr w:type="spellEnd"/>
      <w:r>
        <w:t xml:space="preserve"> </w:t>
      </w:r>
      <w:proofErr w:type="spellStart"/>
      <w:r>
        <w:t>penetrem</w:t>
      </w:r>
      <w:proofErr w:type="spellEnd"/>
      <w:r>
        <w:t>.</w:t>
      </w:r>
    </w:p>
    <w:p w14:paraId="5A3BD13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Age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iubeo</w:t>
      </w:r>
      <w:proofErr w:type="spellEnd"/>
      <w:r>
        <w:t xml:space="preserve">, vel </w:t>
      </w:r>
      <w:proofErr w:type="spellStart"/>
      <w:r>
        <w:t>te</w:t>
      </w:r>
      <w:proofErr w:type="spellEnd"/>
      <w:r>
        <w:t>.</w:t>
      </w:r>
    </w:p>
    <w:p w14:paraId="43D71350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Vide Rex 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poeniteat</w:t>
      </w:r>
      <w:proofErr w:type="spellEnd"/>
      <w:r>
        <w:t>.</w:t>
      </w:r>
    </w:p>
    <w:p w14:paraId="2D0CAB1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Deliberata</w:t>
      </w:r>
      <w:proofErr w:type="spellEnd"/>
      <w:r>
        <w:t xml:space="preserve"> sunt omnia, </w:t>
      </w:r>
      <w:proofErr w:type="spellStart"/>
      <w:r>
        <w:t>perge</w:t>
      </w:r>
      <w:proofErr w:type="spellEnd"/>
      <w:r>
        <w:t xml:space="preserve"> </w:t>
      </w:r>
      <w:proofErr w:type="spellStart"/>
      <w:r>
        <w:t>ocyùs</w:t>
      </w:r>
      <w:proofErr w:type="spellEnd"/>
      <w:r>
        <w:t xml:space="preserve">: </w:t>
      </w:r>
      <w:proofErr w:type="spellStart"/>
      <w:r>
        <w:t>ni</w:t>
      </w:r>
      <w:proofErr w:type="spellEnd"/>
      <w:r>
        <w:t xml:space="preserve"> </w:t>
      </w:r>
      <w:proofErr w:type="spellStart"/>
      <w:r>
        <w:t>feceris</w:t>
      </w:r>
      <w:proofErr w:type="spellEnd"/>
      <w:r>
        <w:t xml:space="preserve"> de </w:t>
      </w:r>
      <w:proofErr w:type="spellStart"/>
      <w:r>
        <w:t>tuo</w:t>
      </w:r>
      <w:proofErr w:type="spellEnd"/>
      <w:r>
        <w:t xml:space="preserve"> </w:t>
      </w:r>
      <w:proofErr w:type="spellStart"/>
      <w:r>
        <w:t>capite</w:t>
      </w:r>
      <w:proofErr w:type="spellEnd"/>
      <w:r>
        <w:t xml:space="preserve"> </w:t>
      </w:r>
      <w:proofErr w:type="spellStart"/>
      <w:r>
        <w:t>conclamatum</w:t>
      </w:r>
      <w:proofErr w:type="spellEnd"/>
      <w:r>
        <w:t xml:space="preserve"> est.</w:t>
      </w:r>
    </w:p>
    <w:p w14:paraId="5A0C990D" w14:textId="77777777" w:rsidR="009C4746" w:rsidRDefault="009C4746">
      <w:pPr>
        <w:spacing w:after="0"/>
      </w:pPr>
    </w:p>
    <w:p w14:paraId="30585FB1" w14:textId="77777777" w:rsidR="009C4746" w:rsidRDefault="00F4404A">
      <w:pPr>
        <w:spacing w:after="0"/>
        <w:jc w:val="center"/>
      </w:pPr>
      <w:r>
        <w:t>HERMENIFRIDVS, DVRIAS, DARIACES.</w:t>
      </w:r>
    </w:p>
    <w:p w14:paraId="495BC638" w14:textId="77777777" w:rsidR="009C4746" w:rsidRDefault="009C4746">
      <w:pPr>
        <w:spacing w:after="0"/>
        <w:jc w:val="center"/>
      </w:pPr>
    </w:p>
    <w:p w14:paraId="60D01FAB" w14:textId="77777777" w:rsidR="009C4746" w:rsidRDefault="00F4404A">
      <w:pPr>
        <w:spacing w:after="0"/>
        <w:jc w:val="center"/>
      </w:pPr>
      <w:proofErr w:type="spellStart"/>
      <w:r>
        <w:rPr>
          <w:i/>
        </w:rPr>
        <w:t>Calumniatores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cruenta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exultantes</w:t>
      </w:r>
      <w:proofErr w:type="spellEnd"/>
      <w:r>
        <w:t xml:space="preserve"> </w:t>
      </w:r>
      <w:proofErr w:type="spellStart"/>
      <w:r>
        <w:rPr>
          <w:i/>
        </w:rPr>
        <w:t>Durias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insectatur</w:t>
      </w:r>
      <w:proofErr w:type="spellEnd"/>
      <w:r>
        <w:rPr>
          <w:i/>
        </w:rPr>
        <w:t>.</w:t>
      </w:r>
    </w:p>
    <w:p w14:paraId="2B5BCE58" w14:textId="77777777" w:rsidR="009C4746" w:rsidRDefault="009C4746">
      <w:pPr>
        <w:spacing w:after="0"/>
      </w:pPr>
    </w:p>
    <w:p w14:paraId="7C07DD08" w14:textId="77777777" w:rsidR="009C4746" w:rsidRDefault="00F4404A">
      <w:pPr>
        <w:spacing w:after="0"/>
        <w:jc w:val="both"/>
      </w:pPr>
      <w:r>
        <w:rPr>
          <w:i/>
        </w:rPr>
        <w:t>HERME.</w:t>
      </w:r>
      <w:r>
        <w:t xml:space="preserve"> Bene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abunde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recte</w:t>
      </w:r>
      <w:proofErr w:type="spellEnd"/>
      <w:r>
        <w:t xml:space="preserve"> </w:t>
      </w:r>
      <w:proofErr w:type="spellStart"/>
      <w:r>
        <w:t>ceciderunt</w:t>
      </w:r>
      <w:proofErr w:type="spellEnd"/>
      <w:r>
        <w:t xml:space="preserve"> tesserae, </w:t>
      </w:r>
      <w:proofErr w:type="spellStart"/>
      <w:r>
        <w:t>vincimus</w:t>
      </w:r>
      <w:proofErr w:type="spellEnd"/>
      <w:r>
        <w:t xml:space="preserve">, [71] </w:t>
      </w:r>
      <w:proofErr w:type="spellStart"/>
      <w:r>
        <w:t>triumphamus</w:t>
      </w:r>
      <w:proofErr w:type="spellEnd"/>
      <w:r>
        <w:t xml:space="preserve">, omnibus </w:t>
      </w:r>
      <w:proofErr w:type="spellStart"/>
      <w:r>
        <w:t>gaudiis</w:t>
      </w:r>
      <w:proofErr w:type="spellEnd"/>
      <w:r>
        <w:t xml:space="preserve"> </w:t>
      </w:r>
      <w:proofErr w:type="spellStart"/>
      <w:r>
        <w:t>affluimus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Marti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Apollini</w:t>
      </w:r>
      <w:proofErr w:type="spellEnd"/>
      <w:r>
        <w:t xml:space="preserve"> </w:t>
      </w:r>
      <w:proofErr w:type="spellStart"/>
      <w:r>
        <w:t>diuinos</w:t>
      </w:r>
      <w:proofErr w:type="spellEnd"/>
      <w:r>
        <w:t xml:space="preserve"> </w:t>
      </w:r>
      <w:proofErr w:type="spellStart"/>
      <w:r>
        <w:t>honores</w:t>
      </w:r>
      <w:proofErr w:type="spellEnd"/>
      <w:r>
        <w:t xml:space="preserve"> </w:t>
      </w:r>
      <w:proofErr w:type="spellStart"/>
      <w:r>
        <w:t>inuideo</w:t>
      </w:r>
      <w:proofErr w:type="spellEnd"/>
      <w:r>
        <w:t xml:space="preserve">. </w:t>
      </w:r>
      <w:proofErr w:type="spellStart"/>
      <w:r>
        <w:t>Riualis</w:t>
      </w:r>
      <w:proofErr w:type="spellEnd"/>
      <w:r>
        <w:t xml:space="preserve"> </w:t>
      </w:r>
      <w:proofErr w:type="spellStart"/>
      <w:r>
        <w:t>Iouis</w:t>
      </w:r>
      <w:proofErr w:type="spellEnd"/>
      <w:r>
        <w:t xml:space="preserve"> ego </w:t>
      </w:r>
      <w:proofErr w:type="spellStart"/>
      <w:r>
        <w:t>fum</w:t>
      </w:r>
      <w:proofErr w:type="spellEnd"/>
      <w:r>
        <w:t xml:space="preserve">, cui tam </w:t>
      </w:r>
      <w:proofErr w:type="spellStart"/>
      <w:r>
        <w:t>luculenta</w:t>
      </w:r>
      <w:proofErr w:type="spellEnd"/>
      <w:r>
        <w:t xml:space="preserve"> </w:t>
      </w:r>
      <w:proofErr w:type="spellStart"/>
      <w:r>
        <w:t>palma</w:t>
      </w:r>
      <w:proofErr w:type="spellEnd"/>
      <w:r>
        <w:t xml:space="preserve"> tam feliciter </w:t>
      </w:r>
      <w:proofErr w:type="spellStart"/>
      <w:r>
        <w:t>obtigit</w:t>
      </w:r>
      <w:proofErr w:type="spellEnd"/>
      <w:r>
        <w:t>.</w:t>
      </w:r>
    </w:p>
    <w:p w14:paraId="54B77EA8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</w:t>
      </w:r>
      <w:proofErr w:type="spellStart"/>
      <w:r>
        <w:t>Execranda</w:t>
      </w:r>
      <w:proofErr w:type="spellEnd"/>
      <w:r>
        <w:t xml:space="preserve"> capita, </w:t>
      </w:r>
      <w:proofErr w:type="spellStart"/>
      <w:r>
        <w:t>Lestrygones</w:t>
      </w:r>
      <w:proofErr w:type="spellEnd"/>
      <w:r>
        <w:t xml:space="preserve">, </w:t>
      </w:r>
      <w:proofErr w:type="spellStart"/>
      <w:r>
        <w:t>Procustae</w:t>
      </w:r>
      <w:proofErr w:type="spellEnd"/>
      <w:r>
        <w:t xml:space="preserve">, </w:t>
      </w:r>
      <w:proofErr w:type="spellStart"/>
      <w:r>
        <w:t>Busirides</w:t>
      </w:r>
      <w:proofErr w:type="spellEnd"/>
      <w:r>
        <w:t xml:space="preserve">, </w:t>
      </w:r>
      <w:proofErr w:type="spellStart"/>
      <w:r>
        <w:t>portenta</w:t>
      </w:r>
      <w:proofErr w:type="spellEnd"/>
      <w:r>
        <w:t xml:space="preserve"> ex omni </w:t>
      </w:r>
      <w:proofErr w:type="spellStart"/>
      <w:r>
        <w:t>immanitate</w:t>
      </w:r>
      <w:proofErr w:type="spellEnd"/>
      <w:r>
        <w:t xml:space="preserve"> </w:t>
      </w:r>
      <w:proofErr w:type="spellStart"/>
      <w:r>
        <w:t>scelerum</w:t>
      </w:r>
      <w:proofErr w:type="spellEnd"/>
      <w:r>
        <w:t xml:space="preserve"> </w:t>
      </w:r>
      <w:proofErr w:type="spellStart"/>
      <w:r>
        <w:t>concreta</w:t>
      </w:r>
      <w:proofErr w:type="spellEnd"/>
      <w:r>
        <w:t xml:space="preserve"> quo </w:t>
      </w:r>
      <w:proofErr w:type="spellStart"/>
      <w:r>
        <w:t>nomine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apellem</w:t>
      </w:r>
      <w:proofErr w:type="spellEnd"/>
      <w:r>
        <w:t xml:space="preserve"> </w:t>
      </w:r>
      <w:proofErr w:type="spellStart"/>
      <w:r>
        <w:t>nescio</w:t>
      </w:r>
      <w:proofErr w:type="spellEnd"/>
      <w:r>
        <w:t xml:space="preserve">, </w:t>
      </w:r>
      <w:proofErr w:type="spellStart"/>
      <w:r>
        <w:t>ite</w:t>
      </w:r>
      <w:proofErr w:type="spellEnd"/>
      <w:r>
        <w:t xml:space="preserve">, </w:t>
      </w:r>
      <w:proofErr w:type="spellStart"/>
      <w:r>
        <w:t>iactate</w:t>
      </w:r>
      <w:proofErr w:type="spellEnd"/>
      <w:r>
        <w:t xml:space="preserve"> </w:t>
      </w:r>
      <w:proofErr w:type="spellStart"/>
      <w:r>
        <w:t>vestram</w:t>
      </w:r>
      <w:proofErr w:type="spellEnd"/>
      <w:r>
        <w:t xml:space="preserve"> </w:t>
      </w:r>
      <w:proofErr w:type="spellStart"/>
      <w:r>
        <w:t>illam</w:t>
      </w:r>
      <w:proofErr w:type="spellEnd"/>
      <w:r>
        <w:t xml:space="preserve"> </w:t>
      </w:r>
      <w:proofErr w:type="spellStart"/>
      <w:r>
        <w:t>palmam</w:t>
      </w:r>
      <w:proofErr w:type="spellEnd"/>
      <w:r>
        <w:t xml:space="preserve"> </w:t>
      </w:r>
      <w:proofErr w:type="spellStart"/>
      <w:r>
        <w:t>innocentissimi</w:t>
      </w:r>
      <w:proofErr w:type="spellEnd"/>
      <w:r>
        <w:t xml:space="preserve"> </w:t>
      </w:r>
      <w:proofErr w:type="spellStart"/>
      <w:r>
        <w:t>principis</w:t>
      </w:r>
      <w:proofErr w:type="spellEnd"/>
      <w:r>
        <w:t xml:space="preserve"> sanguine </w:t>
      </w:r>
      <w:proofErr w:type="spellStart"/>
      <w:r>
        <w:t>cruentatam</w:t>
      </w:r>
      <w:proofErr w:type="spellEnd"/>
      <w:r>
        <w:t xml:space="preserve">. At </w:t>
      </w:r>
      <w:proofErr w:type="spellStart"/>
      <w:r>
        <w:t>si</w:t>
      </w:r>
      <w:proofErr w:type="spellEnd"/>
      <w:r>
        <w:t xml:space="preserve"> qui sunt </w:t>
      </w:r>
      <w:proofErr w:type="spellStart"/>
      <w:r>
        <w:t>coelestes</w:t>
      </w:r>
      <w:proofErr w:type="spellEnd"/>
      <w:r>
        <w:t xml:space="preserve">, sunt autem, et </w:t>
      </w:r>
      <w:proofErr w:type="spellStart"/>
      <w:r>
        <w:t>vestri</w:t>
      </w:r>
      <w:proofErr w:type="spellEnd"/>
      <w:r>
        <w:t xml:space="preserve">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spectatores</w:t>
      </w:r>
      <w:proofErr w:type="spellEnd"/>
      <w:r>
        <w:t xml:space="preserve">, tandem </w:t>
      </w:r>
      <w:proofErr w:type="spellStart"/>
      <w:r>
        <w:t>tandem</w:t>
      </w:r>
      <w:proofErr w:type="spellEnd"/>
      <w:r>
        <w:t xml:space="preserve"> </w:t>
      </w:r>
      <w:proofErr w:type="spellStart"/>
      <w:r>
        <w:t>ferient</w:t>
      </w:r>
      <w:proofErr w:type="spellEnd"/>
      <w:r>
        <w:t>.</w:t>
      </w:r>
    </w:p>
    <w:p w14:paraId="1E82CB86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DARIAC.</w:t>
      </w:r>
      <w:r>
        <w:t xml:space="preserve"> </w:t>
      </w:r>
      <w:proofErr w:type="spellStart"/>
      <w:r>
        <w:t>Puer</w:t>
      </w:r>
      <w:proofErr w:type="spellEnd"/>
      <w:r>
        <w:t xml:space="preserve"> </w:t>
      </w:r>
      <w:proofErr w:type="spellStart"/>
      <w:r>
        <w:t>obgannis</w:t>
      </w:r>
      <w:proofErr w:type="spellEnd"/>
      <w:r>
        <w:t>.</w:t>
      </w:r>
    </w:p>
    <w:p w14:paraId="1AC69B04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Gladiator, </w:t>
      </w:r>
      <w:proofErr w:type="spellStart"/>
      <w:r>
        <w:t>latro</w:t>
      </w:r>
      <w:proofErr w:type="spellEnd"/>
      <w:r>
        <w:t xml:space="preserve">, </w:t>
      </w:r>
      <w:proofErr w:type="spellStart"/>
      <w:r>
        <w:t>spartace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me </w:t>
      </w:r>
      <w:proofErr w:type="spellStart"/>
      <w:r>
        <w:t>puerum</w:t>
      </w:r>
      <w:proofErr w:type="spellEnd"/>
      <w:r>
        <w:t xml:space="preserve"> </w:t>
      </w:r>
      <w:proofErr w:type="spellStart"/>
      <w:r>
        <w:t>appellas</w:t>
      </w:r>
      <w:proofErr w:type="spellEnd"/>
      <w:r>
        <w:t xml:space="preserve">? </w:t>
      </w:r>
      <w:proofErr w:type="spellStart"/>
      <w:r>
        <w:t>ita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puer</w:t>
      </w:r>
      <w:proofErr w:type="spellEnd"/>
      <w:r>
        <w:t xml:space="preserve"> sum, et </w:t>
      </w:r>
      <w:proofErr w:type="spellStart"/>
      <w:r>
        <w:t>verò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verò</w:t>
      </w:r>
      <w:proofErr w:type="spellEnd"/>
      <w:r>
        <w:t xml:space="preserve"> </w:t>
      </w:r>
      <w:proofErr w:type="spellStart"/>
      <w:r>
        <w:t>homicida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paries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maceratus</w:t>
      </w:r>
      <w:proofErr w:type="spellEnd"/>
      <w:r>
        <w:t>.</w:t>
      </w:r>
    </w:p>
    <w:p w14:paraId="503598EE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Duria</w:t>
      </w:r>
      <w:proofErr w:type="spellEnd"/>
      <w:r>
        <w:t xml:space="preserve"> </w:t>
      </w:r>
      <w:proofErr w:type="spellStart"/>
      <w:r>
        <w:t>vtile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sapere</w:t>
      </w:r>
      <w:proofErr w:type="spellEnd"/>
      <w:r>
        <w:t xml:space="preserve">, </w:t>
      </w:r>
      <w:proofErr w:type="spellStart"/>
      <w:r>
        <w:t>abi</w:t>
      </w:r>
      <w:proofErr w:type="spellEnd"/>
      <w:r>
        <w:t xml:space="preserve">, et </w:t>
      </w:r>
      <w:proofErr w:type="spellStart"/>
      <w:r>
        <w:t>sile</w:t>
      </w:r>
      <w:proofErr w:type="spellEnd"/>
      <w:r>
        <w:t>.</w:t>
      </w:r>
    </w:p>
    <w:p w14:paraId="3338D04F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</w:t>
      </w:r>
      <w:proofErr w:type="spellStart"/>
      <w:r>
        <w:t>Sileam</w:t>
      </w:r>
      <w:proofErr w:type="spellEnd"/>
      <w:r>
        <w:t xml:space="preserve"> ego? </w:t>
      </w:r>
      <w:proofErr w:type="spellStart"/>
      <w:r>
        <w:t>vestram</w:t>
      </w:r>
      <w:proofErr w:type="spellEnd"/>
      <w:r>
        <w:t xml:space="preserve"> </w:t>
      </w:r>
      <w:proofErr w:type="spellStart"/>
      <w:r>
        <w:t>barbariam</w:t>
      </w:r>
      <w:proofErr w:type="spellEnd"/>
      <w:r>
        <w:t xml:space="preserve"> </w:t>
      </w:r>
      <w:proofErr w:type="spellStart"/>
      <w:r>
        <w:t>coelo</w:t>
      </w:r>
      <w:proofErr w:type="spellEnd"/>
      <w:r>
        <w:t xml:space="preserve"> et </w:t>
      </w:r>
      <w:proofErr w:type="spellStart"/>
      <w:r>
        <w:t>terris</w:t>
      </w:r>
      <w:proofErr w:type="spellEnd"/>
      <w:r>
        <w:t xml:space="preserve"> </w:t>
      </w:r>
      <w:proofErr w:type="spellStart"/>
      <w:r>
        <w:t>eloquar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homines</w:t>
      </w:r>
      <w:proofErr w:type="spellEnd"/>
      <w:r>
        <w:t xml:space="preserve"> non </w:t>
      </w:r>
      <w:proofErr w:type="spellStart"/>
      <w:r>
        <w:t>audiunt</w:t>
      </w:r>
      <w:proofErr w:type="spellEnd"/>
      <w:r>
        <w:t xml:space="preserve">, ac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freta</w:t>
      </w:r>
      <w:proofErr w:type="spellEnd"/>
      <w:r>
        <w:t xml:space="preserve">, </w:t>
      </w:r>
      <w:proofErr w:type="spellStart"/>
      <w:r>
        <w:t>saxa</w:t>
      </w:r>
      <w:proofErr w:type="spellEnd"/>
      <w:r>
        <w:t xml:space="preserve"> et </w:t>
      </w:r>
      <w:proofErr w:type="spellStart"/>
      <w:r>
        <w:t>solitudines</w:t>
      </w:r>
      <w:proofErr w:type="spellEnd"/>
      <w:r>
        <w:t xml:space="preserve"> </w:t>
      </w:r>
      <w:proofErr w:type="spellStart"/>
      <w:r>
        <w:t>ingemiscent</w:t>
      </w:r>
      <w:proofErr w:type="spellEnd"/>
      <w:r>
        <w:t>.</w:t>
      </w:r>
    </w:p>
    <w:p w14:paraId="259C251E" w14:textId="77777777" w:rsidR="009C4746" w:rsidRDefault="00F4404A">
      <w:pPr>
        <w:spacing w:after="0"/>
        <w:jc w:val="both"/>
      </w:pPr>
      <w:r>
        <w:t>[72]</w:t>
      </w:r>
      <w:r>
        <w:tab/>
      </w:r>
      <w:r>
        <w:rPr>
          <w:i/>
        </w:rPr>
        <w:t>DARIAC.</w:t>
      </w:r>
      <w:r>
        <w:t xml:space="preserve"> </w:t>
      </w:r>
      <w:proofErr w:type="spellStart"/>
      <w:r>
        <w:t>Vult</w:t>
      </w:r>
      <w:proofErr w:type="spellEnd"/>
      <w:r>
        <w:t xml:space="preserve"> </w:t>
      </w:r>
      <w:proofErr w:type="spellStart"/>
      <w:r>
        <w:t>virgis</w:t>
      </w:r>
      <w:proofErr w:type="spellEnd"/>
      <w:r>
        <w:t xml:space="preserve"> </w:t>
      </w:r>
      <w:proofErr w:type="spellStart"/>
      <w:r>
        <w:t>abigi</w:t>
      </w:r>
      <w:proofErr w:type="spellEnd"/>
      <w:r>
        <w:t xml:space="preserve"> audax </w:t>
      </w:r>
      <w:proofErr w:type="spellStart"/>
      <w:r>
        <w:t>pusio</w:t>
      </w:r>
      <w:proofErr w:type="spellEnd"/>
      <w:r>
        <w:t>.</w:t>
      </w:r>
    </w:p>
    <w:p w14:paraId="7248AF23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Effeminate, </w:t>
      </w:r>
      <w:proofErr w:type="spellStart"/>
      <w:r>
        <w:t>virgas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minaris</w:t>
      </w:r>
      <w:proofErr w:type="spellEnd"/>
      <w:r>
        <w:t xml:space="preserve">? </w:t>
      </w:r>
      <w:proofErr w:type="spellStart"/>
      <w:r>
        <w:t>exere</w:t>
      </w:r>
      <w:proofErr w:type="spellEnd"/>
      <w:r>
        <w:t xml:space="preserve"> </w:t>
      </w:r>
      <w:proofErr w:type="spellStart"/>
      <w:r>
        <w:t>gladium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potes</w:t>
      </w:r>
      <w:proofErr w:type="spellEnd"/>
      <w:r>
        <w:t xml:space="preserve">, </w:t>
      </w:r>
      <w:proofErr w:type="spellStart"/>
      <w:r>
        <w:t>exere</w:t>
      </w:r>
      <w:proofErr w:type="spellEnd"/>
      <w:r>
        <w:t xml:space="preserve"> Thersites, </w:t>
      </w:r>
      <w:proofErr w:type="spellStart"/>
      <w:r>
        <w:t>te</w:t>
      </w:r>
      <w:proofErr w:type="spellEnd"/>
      <w:r>
        <w:t xml:space="preserve"> nemo in </w:t>
      </w:r>
      <w:proofErr w:type="spellStart"/>
      <w:r>
        <w:t>acie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nouit</w:t>
      </w:r>
      <w:proofErr w:type="spellEnd"/>
      <w:r>
        <w:t xml:space="preserve">, ex </w:t>
      </w:r>
      <w:proofErr w:type="spellStart"/>
      <w:r>
        <w:t>immanitate</w:t>
      </w:r>
      <w:proofErr w:type="spellEnd"/>
      <w:r>
        <w:t xml:space="preserve"> omnes </w:t>
      </w:r>
      <w:proofErr w:type="spellStart"/>
      <w:r>
        <w:t>Lycanthropum</w:t>
      </w:r>
      <w:proofErr w:type="spellEnd"/>
      <w:r>
        <w:t xml:space="preserve"> </w:t>
      </w:r>
      <w:proofErr w:type="spellStart"/>
      <w:r>
        <w:t>agnoscunt</w:t>
      </w:r>
      <w:proofErr w:type="spellEnd"/>
      <w:r>
        <w:t>.</w:t>
      </w:r>
    </w:p>
    <w:p w14:paraId="6973B73E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DARIA.</w:t>
      </w:r>
      <w:r>
        <w:t xml:space="preserve"> </w:t>
      </w:r>
      <w:proofErr w:type="spellStart"/>
      <w:r>
        <w:t>Hermenifride</w:t>
      </w:r>
      <w:proofErr w:type="spellEnd"/>
      <w:r>
        <w:t xml:space="preserve"> per </w:t>
      </w:r>
      <w:proofErr w:type="spellStart"/>
      <w:r>
        <w:t>deos</w:t>
      </w:r>
      <w:proofErr w:type="spellEnd"/>
      <w:r>
        <w:t xml:space="preserve"> sine me </w:t>
      </w:r>
      <w:proofErr w:type="spellStart"/>
      <w:r>
        <w:t>vt</w:t>
      </w:r>
      <w:proofErr w:type="spellEnd"/>
      <w:r>
        <w:t xml:space="preserve"> </w:t>
      </w:r>
      <w:proofErr w:type="spellStart"/>
      <w:r>
        <w:t>scelestus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pusio</w:t>
      </w:r>
      <w:proofErr w:type="spellEnd"/>
      <w:r>
        <w:t xml:space="preserve"> </w:t>
      </w:r>
      <w:proofErr w:type="spellStart"/>
      <w:r>
        <w:t>penas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suae </w:t>
      </w:r>
      <w:proofErr w:type="spellStart"/>
      <w:r>
        <w:t>dicacitatis</w:t>
      </w:r>
      <w:proofErr w:type="spellEnd"/>
      <w:r>
        <w:t xml:space="preserve"> </w:t>
      </w:r>
      <w:proofErr w:type="spellStart"/>
      <w:r>
        <w:t>persoluat</w:t>
      </w:r>
      <w:proofErr w:type="spellEnd"/>
      <w:r>
        <w:t xml:space="preserve">: ego </w:t>
      </w:r>
      <w:proofErr w:type="spellStart"/>
      <w:r>
        <w:t>exenteratum</w:t>
      </w:r>
      <w:proofErr w:type="spellEnd"/>
      <w:r>
        <w:t xml:space="preserve">, </w:t>
      </w:r>
      <w:proofErr w:type="spellStart"/>
      <w:r>
        <w:t>comminutum</w:t>
      </w:r>
      <w:proofErr w:type="spellEnd"/>
      <w:r>
        <w:t xml:space="preserve">, </w:t>
      </w:r>
      <w:proofErr w:type="spellStart"/>
      <w:r>
        <w:t>discerptum</w:t>
      </w:r>
      <w:proofErr w:type="spellEnd"/>
      <w:r>
        <w:t xml:space="preserve"> </w:t>
      </w:r>
      <w:proofErr w:type="spellStart"/>
      <w:r>
        <w:t>muscarum</w:t>
      </w:r>
      <w:proofErr w:type="spellEnd"/>
      <w:r>
        <w:t xml:space="preserve"> pabulum </w:t>
      </w:r>
      <w:proofErr w:type="spellStart"/>
      <w:r>
        <w:t>efficiam</w:t>
      </w:r>
      <w:proofErr w:type="spellEnd"/>
      <w:r>
        <w:t>.</w:t>
      </w:r>
    </w:p>
    <w:p w14:paraId="1749A429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Miser </w:t>
      </w:r>
      <w:proofErr w:type="spellStart"/>
      <w:r>
        <w:t>adolescens</w:t>
      </w:r>
      <w:proofErr w:type="spellEnd"/>
      <w:r>
        <w:t xml:space="preserve"> cur </w:t>
      </w:r>
      <w:proofErr w:type="spellStart"/>
      <w:r>
        <w:t>te</w:t>
      </w:r>
      <w:proofErr w:type="spellEnd"/>
      <w:r>
        <w:t xml:space="preserve"> is </w:t>
      </w:r>
      <w:proofErr w:type="spellStart"/>
      <w:r>
        <w:t>perditum</w:t>
      </w:r>
      <w:proofErr w:type="spellEnd"/>
      <w:r>
        <w:t xml:space="preserve">? </w:t>
      </w:r>
      <w:proofErr w:type="spellStart"/>
      <w:r>
        <w:t>tace</w:t>
      </w:r>
      <w:proofErr w:type="spellEnd"/>
      <w:r>
        <w:t xml:space="preserve"> </w:t>
      </w:r>
      <w:proofErr w:type="spellStart"/>
      <w:r>
        <w:t>inquam</w:t>
      </w:r>
      <w:proofErr w:type="spellEnd"/>
      <w:r>
        <w:t xml:space="preserve"> et </w:t>
      </w:r>
      <w:proofErr w:type="spellStart"/>
      <w:r>
        <w:t>noli</w:t>
      </w:r>
      <w:proofErr w:type="spellEnd"/>
      <w:r>
        <w:t xml:space="preserve"> </w:t>
      </w:r>
      <w:proofErr w:type="spellStart"/>
      <w:r>
        <w:t>crabones</w:t>
      </w:r>
      <w:proofErr w:type="spellEnd"/>
      <w:r>
        <w:t xml:space="preserve"> </w:t>
      </w:r>
      <w:proofErr w:type="spellStart"/>
      <w:r>
        <w:t>irritare</w:t>
      </w:r>
      <w:proofErr w:type="spellEnd"/>
      <w:r>
        <w:t xml:space="preserve">, </w:t>
      </w:r>
      <w:proofErr w:type="spellStart"/>
      <w:r>
        <w:rPr>
          <w:i/>
        </w:rPr>
        <w:t>nescis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linguam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animae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laqueum</w:t>
      </w:r>
      <w:proofErr w:type="spellEnd"/>
      <w:r>
        <w:rPr>
          <w:i/>
        </w:rPr>
        <w:t>?</w:t>
      </w:r>
      <w:r>
        <w:t xml:space="preserve"> </w:t>
      </w:r>
      <w:proofErr w:type="spellStart"/>
      <w:r>
        <w:t>nescis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 </w:t>
      </w:r>
      <w:proofErr w:type="spellStart"/>
      <w:r>
        <w:t>arbitram</w:t>
      </w:r>
      <w:proofErr w:type="spellEnd"/>
      <w:r>
        <w:t xml:space="preserve"> </w:t>
      </w:r>
      <w:proofErr w:type="spellStart"/>
      <w:r>
        <w:t>necis</w:t>
      </w:r>
      <w:proofErr w:type="spellEnd"/>
      <w:r>
        <w:t xml:space="preserve"> et vitae? Abi </w:t>
      </w:r>
      <w:proofErr w:type="spellStart"/>
      <w:r>
        <w:t>infoelix</w:t>
      </w:r>
      <w:proofErr w:type="spellEnd"/>
      <w:r>
        <w:t xml:space="preserve">, </w:t>
      </w:r>
      <w:proofErr w:type="spellStart"/>
      <w:r>
        <w:t>abi</w:t>
      </w:r>
      <w:proofErr w:type="spellEnd"/>
      <w:r>
        <w:t xml:space="preserve"> et </w:t>
      </w:r>
      <w:proofErr w:type="spellStart"/>
      <w:r>
        <w:t>desine</w:t>
      </w:r>
      <w:proofErr w:type="spellEnd"/>
      <w:r>
        <w:t xml:space="preserve"> contra </w:t>
      </w:r>
      <w:proofErr w:type="spellStart"/>
      <w:r>
        <w:t>solem</w:t>
      </w:r>
      <w:proofErr w:type="spellEnd"/>
      <w:r>
        <w:t xml:space="preserve"> </w:t>
      </w:r>
      <w:proofErr w:type="spellStart"/>
      <w:r>
        <w:t>spuere</w:t>
      </w:r>
      <w:proofErr w:type="spellEnd"/>
      <w:r>
        <w:t xml:space="preserve">. </w:t>
      </w:r>
      <w:proofErr w:type="spellStart"/>
      <w:r>
        <w:rPr>
          <w:i/>
        </w:rPr>
        <w:t>Infraenis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vectigal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calamitas</w:t>
      </w:r>
      <w:proofErr w:type="spellEnd"/>
      <w:r>
        <w:rPr>
          <w:i/>
        </w:rPr>
        <w:t>.</w:t>
      </w:r>
    </w:p>
    <w:p w14:paraId="7F2B7C2D" w14:textId="77777777" w:rsidR="009C4746" w:rsidRDefault="00F4404A">
      <w:pPr>
        <w:spacing w:after="0"/>
        <w:jc w:val="both"/>
      </w:pPr>
      <w:r>
        <w:lastRenderedPageBreak/>
        <w:tab/>
      </w:r>
      <w:r>
        <w:rPr>
          <w:i/>
        </w:rPr>
        <w:t>DVRIAS.</w:t>
      </w:r>
      <w:r>
        <w:t xml:space="preserve"> </w:t>
      </w:r>
      <w:proofErr w:type="spellStart"/>
      <w:r>
        <w:t>Veniat</w:t>
      </w:r>
      <w:proofErr w:type="spellEnd"/>
      <w:r>
        <w:t xml:space="preserve"> </w:t>
      </w:r>
      <w:proofErr w:type="spellStart"/>
      <w:r>
        <w:t>emasculatus</w:t>
      </w:r>
      <w:proofErr w:type="spellEnd"/>
      <w:r>
        <w:t xml:space="preserve">, </w:t>
      </w:r>
      <w:proofErr w:type="spellStart"/>
      <w:r>
        <w:t>veniat</w:t>
      </w:r>
      <w:proofErr w:type="spellEnd"/>
      <w:r>
        <w:t xml:space="preserve">, ego in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ceruices</w:t>
      </w:r>
      <w:proofErr w:type="spellEnd"/>
      <w:r>
        <w:t xml:space="preserve"> </w:t>
      </w:r>
      <w:proofErr w:type="spellStart"/>
      <w:r>
        <w:t>inuolabo</w:t>
      </w:r>
      <w:proofErr w:type="spellEnd"/>
      <w:r>
        <w:t xml:space="preserve">, </w:t>
      </w:r>
      <w:proofErr w:type="spellStart"/>
      <w:r>
        <w:t>tetros</w:t>
      </w:r>
      <w:proofErr w:type="spellEnd"/>
      <w:r>
        <w:t xml:space="preserve"> </w:t>
      </w:r>
      <w:proofErr w:type="spellStart"/>
      <w:r>
        <w:t>illos</w:t>
      </w:r>
      <w:proofErr w:type="spellEnd"/>
      <w:r>
        <w:t xml:space="preserve"> et </w:t>
      </w:r>
      <w:proofErr w:type="spellStart"/>
      <w:r>
        <w:t>funestos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effodiam</w:t>
      </w:r>
      <w:proofErr w:type="spellEnd"/>
      <w:r>
        <w:t xml:space="preserve">, </w:t>
      </w:r>
      <w:proofErr w:type="spellStart"/>
      <w:r>
        <w:t>linguam</w:t>
      </w:r>
      <w:proofErr w:type="spellEnd"/>
      <w:r>
        <w:t xml:space="preserve"> ex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faucium</w:t>
      </w:r>
      <w:proofErr w:type="spellEnd"/>
      <w:r>
        <w:t xml:space="preserve"> </w:t>
      </w:r>
      <w:proofErr w:type="spellStart"/>
      <w:r>
        <w:t>radicibus</w:t>
      </w:r>
      <w:proofErr w:type="spellEnd"/>
      <w:r>
        <w:t xml:space="preserve"> </w:t>
      </w:r>
      <w:proofErr w:type="spellStart"/>
      <w:r>
        <w:t>extractam</w:t>
      </w:r>
      <w:proofErr w:type="spellEnd"/>
      <w:r>
        <w:t xml:space="preserve"> </w:t>
      </w:r>
      <w:proofErr w:type="spellStart"/>
      <w:r>
        <w:t>coruis</w:t>
      </w:r>
      <w:proofErr w:type="spellEnd"/>
      <w:r>
        <w:t xml:space="preserve"> </w:t>
      </w:r>
      <w:proofErr w:type="spellStart"/>
      <w:r>
        <w:t>epulandam</w:t>
      </w:r>
      <w:proofErr w:type="spellEnd"/>
      <w:r>
        <w:t xml:space="preserve"> </w:t>
      </w:r>
      <w:proofErr w:type="spellStart"/>
      <w:r>
        <w:t>dabo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modo </w:t>
      </w:r>
      <w:proofErr w:type="spellStart"/>
      <w:r>
        <w:t>corui</w:t>
      </w:r>
      <w:proofErr w:type="spellEnd"/>
      <w:r>
        <w:t xml:space="preserve"> tam </w:t>
      </w:r>
      <w:proofErr w:type="spellStart"/>
      <w:r>
        <w:t>scelerata</w:t>
      </w:r>
      <w:proofErr w:type="spellEnd"/>
      <w:r>
        <w:t xml:space="preserve"> </w:t>
      </w:r>
      <w:proofErr w:type="spellStart"/>
      <w:r>
        <w:t>dape</w:t>
      </w:r>
      <w:proofErr w:type="spellEnd"/>
      <w:r>
        <w:t xml:space="preserve"> </w:t>
      </w:r>
      <w:proofErr w:type="spellStart"/>
      <w:r>
        <w:t>vesci</w:t>
      </w:r>
      <w:proofErr w:type="spellEnd"/>
      <w:r>
        <w:t xml:space="preserve"> non </w:t>
      </w:r>
      <w:proofErr w:type="spellStart"/>
      <w:r>
        <w:t>exhorrescant</w:t>
      </w:r>
      <w:proofErr w:type="spellEnd"/>
      <w:r>
        <w:t>.</w:t>
      </w:r>
    </w:p>
    <w:p w14:paraId="4247CEE5" w14:textId="77777777" w:rsidR="009C4746" w:rsidRDefault="00F4404A">
      <w:pPr>
        <w:spacing w:after="0"/>
        <w:jc w:val="both"/>
      </w:pPr>
      <w:r>
        <w:t>[73]</w:t>
      </w:r>
      <w:r>
        <w:tab/>
      </w:r>
      <w:r>
        <w:rPr>
          <w:i/>
        </w:rPr>
        <w:t>DARIACES.</w:t>
      </w:r>
      <w:r>
        <w:t xml:space="preserve"> </w:t>
      </w:r>
      <w:proofErr w:type="spellStart"/>
      <w:r>
        <w:t>Morietur</w:t>
      </w:r>
      <w:proofErr w:type="spellEnd"/>
      <w:r>
        <w:t xml:space="preserve">, </w:t>
      </w:r>
      <w:proofErr w:type="spellStart"/>
      <w:r>
        <w:t>actum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morietur</w:t>
      </w:r>
      <w:proofErr w:type="spellEnd"/>
      <w:r>
        <w:t>.</w:t>
      </w:r>
    </w:p>
    <w:p w14:paraId="57D90D78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En </w:t>
      </w:r>
      <w:proofErr w:type="spellStart"/>
      <w:r>
        <w:t>iugulum</w:t>
      </w:r>
      <w:proofErr w:type="spellEnd"/>
      <w:r>
        <w:t xml:space="preserve"> Hyaena,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iugulum</w:t>
      </w:r>
      <w:proofErr w:type="spellEnd"/>
      <w:r>
        <w:t xml:space="preserve">, </w:t>
      </w:r>
      <w:proofErr w:type="spellStart"/>
      <w:r>
        <w:t>exsuge</w:t>
      </w:r>
      <w:proofErr w:type="spellEnd"/>
      <w:r>
        <w:t xml:space="preserve"> </w:t>
      </w:r>
      <w:proofErr w:type="spellStart"/>
      <w:r>
        <w:t>cruorem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ex </w:t>
      </w:r>
      <w:proofErr w:type="spellStart"/>
      <w:r>
        <w:t>parte</w:t>
      </w:r>
      <w:proofErr w:type="spellEnd"/>
      <w:r>
        <w:t xml:space="preserve"> in </w:t>
      </w:r>
      <w:proofErr w:type="spellStart"/>
      <w:r>
        <w:t>Hermenigildo</w:t>
      </w:r>
      <w:proofErr w:type="spellEnd"/>
      <w:r>
        <w:t xml:space="preserve"> </w:t>
      </w:r>
      <w:proofErr w:type="spellStart"/>
      <w:r>
        <w:t>meo</w:t>
      </w:r>
      <w:proofErr w:type="spellEnd"/>
      <w:r>
        <w:t xml:space="preserve"> </w:t>
      </w:r>
      <w:proofErr w:type="spellStart"/>
      <w:r>
        <w:t>libasti</w:t>
      </w:r>
      <w:proofErr w:type="spellEnd"/>
      <w:r>
        <w:t>.</w:t>
      </w:r>
    </w:p>
    <w:p w14:paraId="3CE68C1C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Sine, </w:t>
      </w:r>
      <w:proofErr w:type="spellStart"/>
      <w:r>
        <w:t>furiosus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eat sane vias </w:t>
      </w:r>
      <w:proofErr w:type="spellStart"/>
      <w:r>
        <w:t>suas</w:t>
      </w:r>
      <w:proofErr w:type="spellEnd"/>
      <w:r>
        <w:t xml:space="preserve">, </w:t>
      </w:r>
      <w:proofErr w:type="spellStart"/>
      <w:r>
        <w:t>enimuero</w:t>
      </w:r>
      <w:proofErr w:type="spellEnd"/>
      <w:r>
        <w:t xml:space="preserve"> </w:t>
      </w:r>
      <w:proofErr w:type="spellStart"/>
      <w:r>
        <w:t>praeclarum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cum </w:t>
      </w:r>
      <w:proofErr w:type="spellStart"/>
      <w:r>
        <w:t>adolescentulo</w:t>
      </w:r>
      <w:proofErr w:type="spellEnd"/>
      <w:r>
        <w:t xml:space="preserve"> </w:t>
      </w:r>
      <w:proofErr w:type="spellStart"/>
      <w:r>
        <w:t>iurgari</w:t>
      </w:r>
      <w:proofErr w:type="spellEnd"/>
      <w:r>
        <w:t xml:space="preserve">, quin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instat</w:t>
      </w:r>
      <w:proofErr w:type="spellEnd"/>
      <w:r>
        <w:t xml:space="preserve"> </w:t>
      </w:r>
      <w:proofErr w:type="spellStart"/>
      <w:r>
        <w:t>expediamus</w:t>
      </w:r>
      <w:proofErr w:type="spellEnd"/>
      <w:r>
        <w:t xml:space="preserve">, ne </w:t>
      </w:r>
      <w:proofErr w:type="spellStart"/>
      <w:r>
        <w:t>quis</w:t>
      </w:r>
      <w:proofErr w:type="spellEnd"/>
      <w:r>
        <w:t xml:space="preserve"> nobis </w:t>
      </w:r>
      <w:proofErr w:type="spellStart"/>
      <w:r>
        <w:t>telam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teximus</w:t>
      </w:r>
      <w:proofErr w:type="spellEnd"/>
      <w:r>
        <w:t xml:space="preserve"> </w:t>
      </w:r>
      <w:proofErr w:type="spellStart"/>
      <w:r>
        <w:t>reordiatur</w:t>
      </w:r>
      <w:proofErr w:type="spellEnd"/>
      <w:r>
        <w:t xml:space="preserve">, </w:t>
      </w:r>
      <w:proofErr w:type="spellStart"/>
      <w:r>
        <w:t>eamus</w:t>
      </w:r>
      <w:proofErr w:type="spellEnd"/>
      <w:r>
        <w:t>.</w:t>
      </w:r>
    </w:p>
    <w:p w14:paraId="7399EE01" w14:textId="77777777" w:rsidR="009C4746" w:rsidRDefault="00F4404A">
      <w:pPr>
        <w:spacing w:after="0"/>
        <w:jc w:val="both"/>
      </w:pPr>
      <w:r>
        <w:tab/>
      </w:r>
      <w:r>
        <w:rPr>
          <w:i/>
        </w:rPr>
        <w:t>DARI.</w:t>
      </w:r>
      <w:r>
        <w:t xml:space="preserve"> Ego </w:t>
      </w:r>
      <w:proofErr w:type="spellStart"/>
      <w:r>
        <w:t>te</w:t>
      </w:r>
      <w:proofErr w:type="spellEnd"/>
      <w:r>
        <w:t>.</w:t>
      </w:r>
    </w:p>
    <w:p w14:paraId="734C826A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Ite vultures, </w:t>
      </w:r>
      <w:proofErr w:type="spellStart"/>
      <w:r>
        <w:t>ite</w:t>
      </w:r>
      <w:proofErr w:type="spellEnd"/>
      <w:r>
        <w:t xml:space="preserve">, Rex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resciet</w:t>
      </w:r>
      <w:proofErr w:type="spellEnd"/>
      <w:r>
        <w:t xml:space="preserve">, </w:t>
      </w:r>
      <w:proofErr w:type="spellStart"/>
      <w:r>
        <w:t>hei</w:t>
      </w:r>
      <w:proofErr w:type="spellEnd"/>
      <w:r>
        <w:t xml:space="preserve"> mihi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nullus</w:t>
      </w:r>
      <w:proofErr w:type="spellEnd"/>
      <w:r>
        <w:t xml:space="preserve"> nobis ad </w:t>
      </w:r>
      <w:proofErr w:type="spellStart"/>
      <w:r>
        <w:t>Regem</w:t>
      </w:r>
      <w:proofErr w:type="spellEnd"/>
      <w:r>
        <w:t xml:space="preserve"> </w:t>
      </w:r>
      <w:proofErr w:type="spellStart"/>
      <w:r>
        <w:t>patet</w:t>
      </w:r>
      <w:proofErr w:type="spellEnd"/>
      <w:r>
        <w:t xml:space="preserve"> </w:t>
      </w:r>
      <w:proofErr w:type="spellStart"/>
      <w:r>
        <w:t>aditus</w:t>
      </w:r>
      <w:proofErr w:type="spellEnd"/>
      <w:r>
        <w:t xml:space="preserve">, et </w:t>
      </w:r>
      <w:proofErr w:type="spellStart"/>
      <w:r>
        <w:t>fores</w:t>
      </w:r>
      <w:proofErr w:type="spellEnd"/>
      <w:r>
        <w:t xml:space="preserve"> omnes </w:t>
      </w:r>
      <w:proofErr w:type="spellStart"/>
      <w:r>
        <w:t>obsedit</w:t>
      </w:r>
      <w:proofErr w:type="spellEnd"/>
      <w:r>
        <w:t xml:space="preserve"> </w:t>
      </w:r>
      <w:proofErr w:type="spellStart"/>
      <w:r>
        <w:t>calumnia</w:t>
      </w:r>
      <w:proofErr w:type="spellEnd"/>
      <w:r>
        <w:t xml:space="preserve">, </w:t>
      </w:r>
      <w:proofErr w:type="spellStart"/>
      <w:r>
        <w:t>prodimur</w:t>
      </w:r>
      <w:proofErr w:type="spellEnd"/>
      <w:r>
        <w:t xml:space="preserve">, </w:t>
      </w:r>
      <w:proofErr w:type="spellStart"/>
      <w:r>
        <w:t>eiicimur</w:t>
      </w:r>
      <w:proofErr w:type="spellEnd"/>
      <w:r>
        <w:t xml:space="preserve">, </w:t>
      </w:r>
      <w:proofErr w:type="spellStart"/>
      <w:r>
        <w:rPr>
          <w:i/>
        </w:rPr>
        <w:t>perimus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tacendo</w:t>
      </w:r>
      <w:proofErr w:type="spellEnd"/>
      <w:r>
        <w:t xml:space="preserve">, at forte ego </w:t>
      </w:r>
      <w:proofErr w:type="spellStart"/>
      <w:r>
        <w:t>inueniam</w:t>
      </w:r>
      <w:proofErr w:type="spellEnd"/>
      <w:r>
        <w:t xml:space="preserve"> </w:t>
      </w:r>
      <w:proofErr w:type="spellStart"/>
      <w:r>
        <w:t>viam</w:t>
      </w:r>
      <w:proofErr w:type="spellEnd"/>
      <w:r>
        <w:t>.</w:t>
      </w:r>
    </w:p>
    <w:p w14:paraId="593405A2" w14:textId="77777777" w:rsidR="009C4746" w:rsidRDefault="009C4746">
      <w:pPr>
        <w:spacing w:after="0"/>
      </w:pPr>
    </w:p>
    <w:p w14:paraId="3BC8EBB2" w14:textId="77777777" w:rsidR="009C4746" w:rsidRDefault="00F4404A">
      <w:pPr>
        <w:spacing w:after="0"/>
        <w:jc w:val="center"/>
      </w:pPr>
      <w:r>
        <w:t>DE MORTE HERMENIGILDI DEPLORATIO.</w:t>
      </w:r>
    </w:p>
    <w:p w14:paraId="2606EF52" w14:textId="77777777" w:rsidR="009C4746" w:rsidRDefault="009C4746">
      <w:pPr>
        <w:spacing w:after="0"/>
      </w:pPr>
    </w:p>
    <w:p w14:paraId="7317E697" w14:textId="77777777" w:rsidR="009C4746" w:rsidRDefault="00F4404A">
      <w:pPr>
        <w:spacing w:after="0"/>
      </w:pPr>
      <w:r>
        <w:rPr>
          <w:i/>
        </w:rPr>
        <w:t xml:space="preserve">HEV </w:t>
      </w:r>
      <w:proofErr w:type="spellStart"/>
      <w:r>
        <w:rPr>
          <w:i/>
        </w:rPr>
        <w:t>scelerum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incestam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faciem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indignata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retorquent</w:t>
      </w:r>
      <w:proofErr w:type="spellEnd"/>
      <w:r>
        <w:rPr>
          <w:i/>
        </w:rPr>
        <w:t>.</w:t>
      </w:r>
    </w:p>
    <w:p w14:paraId="76F62BD5" w14:textId="77777777" w:rsidR="009C4746" w:rsidRDefault="00F4404A">
      <w:pPr>
        <w:spacing w:after="0"/>
      </w:pPr>
      <w:r>
        <w:rPr>
          <w:i/>
        </w:rPr>
        <w:t xml:space="preserve">Ora polo stellae, et </w:t>
      </w:r>
      <w:proofErr w:type="spellStart"/>
      <w:r>
        <w:rPr>
          <w:i/>
        </w:rPr>
        <w:t>tristi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ferrugine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liuent</w:t>
      </w:r>
      <w:proofErr w:type="spellEnd"/>
      <w:r>
        <w:rPr>
          <w:i/>
        </w:rPr>
        <w:t>.</w:t>
      </w:r>
    </w:p>
    <w:p w14:paraId="5CFC89AE" w14:textId="77777777" w:rsidR="009C4746" w:rsidRDefault="00F4404A">
      <w:pPr>
        <w:spacing w:after="0"/>
      </w:pPr>
      <w:proofErr w:type="spellStart"/>
      <w:r>
        <w:rPr>
          <w:i/>
        </w:rPr>
        <w:t>Ergone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carnifici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infandum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victima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dextrae</w:t>
      </w:r>
      <w:proofErr w:type="spellEnd"/>
      <w:r>
        <w:rPr>
          <w:i/>
        </w:rPr>
        <w:t>,</w:t>
      </w:r>
    </w:p>
    <w:p w14:paraId="5F3AC96D" w14:textId="77777777" w:rsidR="009C4746" w:rsidRDefault="00F4404A">
      <w:pPr>
        <w:spacing w:after="0"/>
      </w:pPr>
      <w:r>
        <w:t xml:space="preserve">[74] </w:t>
      </w:r>
      <w:proofErr w:type="spellStart"/>
      <w:r>
        <w:rPr>
          <w:i/>
        </w:rPr>
        <w:t>Occumbis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miserande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puer</w:t>
      </w:r>
      <w:proofErr w:type="spellEnd"/>
      <w:r>
        <w:rPr>
          <w:i/>
        </w:rPr>
        <w:t>, per regia colla</w:t>
      </w:r>
    </w:p>
    <w:p w14:paraId="6D4E460B" w14:textId="77777777" w:rsidR="009C4746" w:rsidRDefault="00F4404A">
      <w:pPr>
        <w:spacing w:after="0"/>
      </w:pPr>
      <w:proofErr w:type="spellStart"/>
      <w:r>
        <w:rPr>
          <w:i/>
        </w:rPr>
        <w:t>Egit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atrox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furias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mucro</w:t>
      </w:r>
      <w:proofErr w:type="spellEnd"/>
      <w:r>
        <w:t xml:space="preserve">, </w:t>
      </w:r>
      <w:proofErr w:type="spellStart"/>
      <w:r>
        <w:t>libauit</w:t>
      </w:r>
      <w:proofErr w:type="spellEnd"/>
      <w:r>
        <w:t xml:space="preserve"> in </w:t>
      </w:r>
      <w:proofErr w:type="spellStart"/>
      <w:r>
        <w:t>ipsa</w:t>
      </w:r>
      <w:proofErr w:type="spellEnd"/>
    </w:p>
    <w:p w14:paraId="6EE1FFF7" w14:textId="77777777" w:rsidR="009C4746" w:rsidRDefault="00F4404A">
      <w:pPr>
        <w:spacing w:after="0"/>
      </w:pPr>
      <w:proofErr w:type="spellStart"/>
      <w:r>
        <w:t>Arceanimam</w:t>
      </w:r>
      <w:proofErr w:type="spellEnd"/>
      <w:r>
        <w:t xml:space="preserve"> </w:t>
      </w:r>
      <w:proofErr w:type="spellStart"/>
      <w:r>
        <w:t>scrutans</w:t>
      </w:r>
      <w:proofErr w:type="spellEnd"/>
      <w:r>
        <w:t xml:space="preserve">. </w:t>
      </w:r>
      <w:r>
        <w:rPr>
          <w:i/>
        </w:rPr>
        <w:t xml:space="preserve">Quo </w:t>
      </w:r>
      <w:proofErr w:type="spellStart"/>
      <w:r>
        <w:rPr>
          <w:i/>
        </w:rPr>
        <w:t>desolata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talistis</w:t>
      </w:r>
      <w:proofErr w:type="spellEnd"/>
    </w:p>
    <w:p w14:paraId="6F259D31" w14:textId="77777777" w:rsidR="009C4746" w:rsidRDefault="00F4404A">
      <w:pPr>
        <w:spacing w:after="0"/>
      </w:pPr>
      <w:r>
        <w:rPr>
          <w:i/>
        </w:rPr>
        <w:t xml:space="preserve">Ora </w:t>
      </w:r>
      <w:proofErr w:type="spellStart"/>
      <w:r>
        <w:rPr>
          <w:i/>
        </w:rPr>
        <w:t>Penetrales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diui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talis</w:t>
      </w:r>
      <w:proofErr w:type="spellEnd"/>
      <w:r>
        <w:rPr>
          <w:i/>
        </w:rPr>
        <w:t xml:space="preserve"> ad </w:t>
      </w:r>
      <w:proofErr w:type="spellStart"/>
      <w:r>
        <w:rPr>
          <w:i/>
        </w:rPr>
        <w:t>aras</w:t>
      </w:r>
      <w:proofErr w:type="spellEnd"/>
    </w:p>
    <w:p w14:paraId="110C4163" w14:textId="77777777" w:rsidR="009C4746" w:rsidRDefault="00F4404A">
      <w:pPr>
        <w:spacing w:after="0"/>
      </w:pPr>
      <w:r>
        <w:rPr>
          <w:i/>
        </w:rPr>
        <w:t xml:space="preserve">It cruor, et </w:t>
      </w:r>
      <w:proofErr w:type="spellStart"/>
      <w:r>
        <w:rPr>
          <w:i/>
        </w:rPr>
        <w:t>vestris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genibus</w:t>
      </w:r>
      <w:proofErr w:type="spellEnd"/>
      <w:r>
        <w:rPr>
          <w:i/>
        </w:rPr>
        <w:t xml:space="preserve"> qui </w:t>
      </w:r>
      <w:proofErr w:type="spellStart"/>
      <w:r>
        <w:rPr>
          <w:i/>
        </w:rPr>
        <w:t>repserat</w:t>
      </w:r>
      <w:proofErr w:type="spellEnd"/>
      <w:r>
        <w:rPr>
          <w:i/>
        </w:rPr>
        <w:t xml:space="preserve"> olim</w:t>
      </w:r>
    </w:p>
    <w:p w14:paraId="1E352BB0" w14:textId="77777777" w:rsidR="009C4746" w:rsidRDefault="00F4404A">
      <w:pPr>
        <w:spacing w:after="0"/>
      </w:pPr>
      <w:proofErr w:type="spellStart"/>
      <w:r>
        <w:rPr>
          <w:i/>
        </w:rPr>
        <w:t>Paruulus</w:t>
      </w:r>
      <w:proofErr w:type="spellEnd"/>
      <w:r>
        <w:rPr>
          <w:i/>
        </w:rPr>
        <w:t xml:space="preserve">, in </w:t>
      </w:r>
      <w:proofErr w:type="spellStart"/>
      <w:r>
        <w:rPr>
          <w:i/>
        </w:rPr>
        <w:t>vestros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grandior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hostia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vul</w:t>
      </w:r>
      <w:r>
        <w:t>tus</w:t>
      </w:r>
      <w:proofErr w:type="spellEnd"/>
    </w:p>
    <w:p w14:paraId="78D9C5AB" w14:textId="77777777" w:rsidR="009C4746" w:rsidRDefault="00F4404A">
      <w:pPr>
        <w:spacing w:after="0"/>
      </w:pPr>
      <w:proofErr w:type="spellStart"/>
      <w:r>
        <w:rPr>
          <w:i/>
        </w:rPr>
        <w:t>Offert</w:t>
      </w:r>
      <w:proofErr w:type="spellEnd"/>
      <w:r>
        <w:rPr>
          <w:i/>
        </w:rPr>
        <w:t xml:space="preserve"> se, </w:t>
      </w:r>
      <w:proofErr w:type="spellStart"/>
      <w:r>
        <w:rPr>
          <w:i/>
        </w:rPr>
        <w:t>exultans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letho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mortemque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lacessit</w:t>
      </w:r>
      <w:proofErr w:type="spellEnd"/>
      <w:r>
        <w:rPr>
          <w:i/>
        </w:rPr>
        <w:t>.</w:t>
      </w:r>
    </w:p>
    <w:p w14:paraId="55811CF1" w14:textId="77777777" w:rsidR="009C4746" w:rsidRDefault="00F4404A">
      <w:pPr>
        <w:spacing w:after="0"/>
      </w:pPr>
      <w:proofErr w:type="spellStart"/>
      <w:r>
        <w:t>Heu</w:t>
      </w:r>
      <w:proofErr w:type="spellEnd"/>
      <w:r>
        <w:t xml:space="preserve">! pater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popa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prohexecrabile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bustum</w:t>
      </w:r>
      <w:proofErr w:type="spellEnd"/>
      <w:r>
        <w:rPr>
          <w:i/>
        </w:rPr>
        <w:t>,</w:t>
      </w:r>
    </w:p>
    <w:p w14:paraId="55403213" w14:textId="77777777" w:rsidR="009C4746" w:rsidRDefault="00F4404A">
      <w:pPr>
        <w:spacing w:after="0"/>
      </w:pPr>
      <w:r>
        <w:rPr>
          <w:i/>
        </w:rPr>
        <w:t xml:space="preserve">Quam </w:t>
      </w:r>
      <w:proofErr w:type="spellStart"/>
      <w:r>
        <w:rPr>
          <w:i/>
        </w:rPr>
        <w:t>dederat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lucem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vitamque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resorbuit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atrox</w:t>
      </w:r>
      <w:proofErr w:type="spellEnd"/>
      <w:r>
        <w:rPr>
          <w:i/>
        </w:rPr>
        <w:t>,</w:t>
      </w:r>
    </w:p>
    <w:p w14:paraId="1ACDEBA8" w14:textId="77777777" w:rsidR="009C4746" w:rsidRDefault="00F4404A">
      <w:pPr>
        <w:spacing w:after="0"/>
      </w:pPr>
      <w:r>
        <w:rPr>
          <w:i/>
        </w:rPr>
        <w:t xml:space="preserve">Qua natura </w:t>
      </w:r>
      <w:proofErr w:type="spellStart"/>
      <w:r>
        <w:rPr>
          <w:i/>
        </w:rPr>
        <w:t>viam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imperterritus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ausis</w:t>
      </w:r>
      <w:proofErr w:type="spellEnd"/>
    </w:p>
    <w:p w14:paraId="68D63CF5" w14:textId="77777777" w:rsidR="009C4746" w:rsidRDefault="00F4404A">
      <w:pPr>
        <w:spacing w:after="0"/>
      </w:pPr>
      <w:r>
        <w:rPr>
          <w:i/>
        </w:rPr>
        <w:t>It furor</w:t>
      </w:r>
      <w:r>
        <w:t xml:space="preserve">, et vitae genitor </w:t>
      </w:r>
      <w:proofErr w:type="spellStart"/>
      <w:r>
        <w:t>penetrale</w:t>
      </w:r>
      <w:proofErr w:type="spellEnd"/>
      <w:r>
        <w:t xml:space="preserve"> </w:t>
      </w:r>
      <w:proofErr w:type="spellStart"/>
      <w:r>
        <w:t>resoluit</w:t>
      </w:r>
      <w:proofErr w:type="spellEnd"/>
    </w:p>
    <w:p w14:paraId="7DED744B" w14:textId="77777777" w:rsidR="009C4746" w:rsidRDefault="00F4404A">
      <w:pPr>
        <w:spacing w:after="0"/>
      </w:pPr>
      <w:r>
        <w:t xml:space="preserve">Quo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inclusit</w:t>
      </w:r>
      <w:proofErr w:type="spellEnd"/>
      <w:r>
        <w:t xml:space="preserve">. </w:t>
      </w:r>
      <w:proofErr w:type="spellStart"/>
      <w:r>
        <w:rPr>
          <w:i/>
        </w:rPr>
        <w:t>Tigres</w:t>
      </w:r>
      <w:proofErr w:type="spellEnd"/>
      <w:r>
        <w:t xml:space="preserve"> </w:t>
      </w:r>
      <w:proofErr w:type="spellStart"/>
      <w:r>
        <w:t>fleuere</w:t>
      </w:r>
      <w:proofErr w:type="spellEnd"/>
      <w:r>
        <w:t xml:space="preserve"> </w:t>
      </w:r>
      <w:proofErr w:type="spellStart"/>
      <w:r>
        <w:t>caden</w:t>
      </w:r>
      <w:proofErr w:type="spellEnd"/>
    </w:p>
    <w:p w14:paraId="199353AA" w14:textId="77777777" w:rsidR="009C4746" w:rsidRDefault="00F4404A">
      <w:pPr>
        <w:spacing w:after="0"/>
      </w:pPr>
      <w:proofErr w:type="spellStart"/>
      <w:r>
        <w:rPr>
          <w:i/>
        </w:rPr>
        <w:t>tem</w:t>
      </w:r>
      <w:proofErr w:type="spellEnd"/>
      <w:r>
        <w:rPr>
          <w:i/>
        </w:rPr>
        <w:t>.</w:t>
      </w:r>
    </w:p>
    <w:p w14:paraId="43FD6252" w14:textId="77777777" w:rsidR="009C4746" w:rsidRDefault="00F4404A">
      <w:pPr>
        <w:spacing w:after="0"/>
      </w:pPr>
      <w:proofErr w:type="spellStart"/>
      <w:r>
        <w:rPr>
          <w:i/>
        </w:rPr>
        <w:t>Heu</w:t>
      </w:r>
      <w:proofErr w:type="spellEnd"/>
      <w:r>
        <w:rPr>
          <w:i/>
        </w:rPr>
        <w:t xml:space="preserve"> pietas! </w:t>
      </w:r>
      <w:proofErr w:type="spellStart"/>
      <w:r>
        <w:rPr>
          <w:i/>
        </w:rPr>
        <w:t>heu</w:t>
      </w:r>
      <w:proofErr w:type="spellEnd"/>
      <w:r>
        <w:rPr>
          <w:i/>
        </w:rPr>
        <w:t xml:space="preserve"> sancta fides! </w:t>
      </w:r>
      <w:proofErr w:type="spellStart"/>
      <w:r>
        <w:rPr>
          <w:i/>
        </w:rPr>
        <w:t>heu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dextera</w:t>
      </w:r>
      <w:proofErr w:type="spellEnd"/>
      <w:r>
        <w:rPr>
          <w:i/>
        </w:rPr>
        <w:t xml:space="preserve"> bello</w:t>
      </w:r>
    </w:p>
    <w:p w14:paraId="6AB1BB27" w14:textId="77777777" w:rsidR="009C4746" w:rsidRDefault="00F4404A">
      <w:pPr>
        <w:spacing w:after="0"/>
      </w:pPr>
      <w:proofErr w:type="spellStart"/>
      <w:r>
        <w:rPr>
          <w:i/>
        </w:rPr>
        <w:t>Inuicta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heu</w:t>
      </w:r>
      <w:proofErr w:type="spellEnd"/>
      <w:r>
        <w:rPr>
          <w:i/>
        </w:rPr>
        <w:t xml:space="preserve"> forma! et </w:t>
      </w:r>
      <w:proofErr w:type="spellStart"/>
      <w:r>
        <w:rPr>
          <w:i/>
        </w:rPr>
        <w:t>primae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lanuginis</w:t>
      </w:r>
      <w:proofErr w:type="spellEnd"/>
      <w:r>
        <w:rPr>
          <w:i/>
        </w:rPr>
        <w:t xml:space="preserve"> anni,</w:t>
      </w:r>
    </w:p>
    <w:p w14:paraId="3F65BF6E" w14:textId="77777777" w:rsidR="009C4746" w:rsidRDefault="00F4404A">
      <w:pPr>
        <w:spacing w:after="0"/>
      </w:pPr>
      <w:proofErr w:type="spellStart"/>
      <w:r>
        <w:rPr>
          <w:i/>
        </w:rPr>
        <w:t>Ostentastis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opes</w:t>
      </w:r>
      <w:proofErr w:type="spellEnd"/>
      <w:r>
        <w:rPr>
          <w:i/>
        </w:rPr>
        <w:t xml:space="preserve">, mundi et </w:t>
      </w:r>
      <w:proofErr w:type="spellStart"/>
      <w:r>
        <w:rPr>
          <w:i/>
        </w:rPr>
        <w:t>totum</w:t>
      </w:r>
      <w:proofErr w:type="spellEnd"/>
      <w:r>
        <w:rPr>
          <w:i/>
        </w:rPr>
        <w:t xml:space="preserve"> instar in </w:t>
      </w:r>
      <w:proofErr w:type="spellStart"/>
      <w:r>
        <w:rPr>
          <w:i/>
        </w:rPr>
        <w:t>vno</w:t>
      </w:r>
      <w:proofErr w:type="spellEnd"/>
    </w:p>
    <w:p w14:paraId="3D6DA6E5" w14:textId="77777777" w:rsidR="009C4746" w:rsidRDefault="00F4404A">
      <w:pPr>
        <w:spacing w:after="0"/>
      </w:pPr>
      <w:proofErr w:type="spellStart"/>
      <w:r>
        <w:t>Quae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rPr>
          <w:i/>
        </w:rPr>
        <w:t>atra</w:t>
      </w:r>
      <w:proofErr w:type="spellEnd"/>
      <w:r>
        <w:rPr>
          <w:i/>
        </w:rPr>
        <w:t xml:space="preserve"> dies </w:t>
      </w:r>
      <w:proofErr w:type="spellStart"/>
      <w:r>
        <w:rPr>
          <w:i/>
        </w:rPr>
        <w:t>ingrato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pollice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carpit</w:t>
      </w:r>
      <w:proofErr w:type="spellEnd"/>
      <w:r>
        <w:rPr>
          <w:i/>
        </w:rPr>
        <w:t>.</w:t>
      </w:r>
    </w:p>
    <w:p w14:paraId="32A8610E" w14:textId="77777777" w:rsidR="009C4746" w:rsidRDefault="00F4404A">
      <w:pPr>
        <w:spacing w:after="0"/>
      </w:pPr>
      <w:proofErr w:type="spellStart"/>
      <w:r>
        <w:t>Qualis</w:t>
      </w:r>
      <w:proofErr w:type="spellEnd"/>
      <w:r>
        <w:t xml:space="preserve"> </w:t>
      </w:r>
      <w:proofErr w:type="spellStart"/>
      <w:r>
        <w:rPr>
          <w:i/>
        </w:rPr>
        <w:t>vbi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exultat</w:t>
      </w:r>
      <w:proofErr w:type="spellEnd"/>
      <w:r>
        <w:rPr>
          <w:i/>
        </w:rPr>
        <w:t xml:space="preserve"> primo sub lumine concha</w:t>
      </w:r>
    </w:p>
    <w:p w14:paraId="00A022F7" w14:textId="77777777" w:rsidR="009C4746" w:rsidRDefault="00F4404A">
      <w:pPr>
        <w:spacing w:after="0"/>
      </w:pPr>
      <w:proofErr w:type="spellStart"/>
      <w:r>
        <w:rPr>
          <w:i/>
        </w:rPr>
        <w:t>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praegnans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rore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tenero</w:t>
      </w:r>
      <w:proofErr w:type="spellEnd"/>
      <w:r>
        <w:rPr>
          <w:i/>
        </w:rPr>
        <w:t xml:space="preserve"> se sole </w:t>
      </w:r>
      <w:proofErr w:type="spellStart"/>
      <w:r>
        <w:rPr>
          <w:i/>
        </w:rPr>
        <w:t>maritat</w:t>
      </w:r>
      <w:proofErr w:type="spellEnd"/>
      <w:r>
        <w:rPr>
          <w:i/>
        </w:rPr>
        <w:t>,</w:t>
      </w:r>
    </w:p>
    <w:p w14:paraId="1A6A1F25" w14:textId="77777777" w:rsidR="009C4746" w:rsidRDefault="00F4404A">
      <w:pPr>
        <w:spacing w:after="0"/>
      </w:pPr>
      <w:r>
        <w:rPr>
          <w:i/>
        </w:rPr>
        <w:t xml:space="preserve">Et </w:t>
      </w:r>
      <w:proofErr w:type="spellStart"/>
      <w:r>
        <w:rPr>
          <w:i/>
        </w:rPr>
        <w:t>mox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foetu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gestitque</w:t>
      </w:r>
      <w:proofErr w:type="spellEnd"/>
      <w:r>
        <w:rPr>
          <w:i/>
        </w:rPr>
        <w:t xml:space="preserve"> sub auras</w:t>
      </w:r>
    </w:p>
    <w:p w14:paraId="743997DF" w14:textId="77777777" w:rsidR="009C4746" w:rsidRDefault="00F4404A">
      <w:pPr>
        <w:spacing w:after="0"/>
      </w:pPr>
      <w:proofErr w:type="spellStart"/>
      <w:r>
        <w:rPr>
          <w:i/>
        </w:rPr>
        <w:t>Vnio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spes</w:t>
      </w:r>
      <w:proofErr w:type="spellEnd"/>
      <w:r>
        <w:rPr>
          <w:i/>
        </w:rPr>
        <w:t xml:space="preserve"> Indi: </w:t>
      </w:r>
      <w:proofErr w:type="spellStart"/>
      <w:r>
        <w:rPr>
          <w:i/>
        </w:rPr>
        <w:t>coelo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improuisa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sereno</w:t>
      </w:r>
      <w:proofErr w:type="spellEnd"/>
    </w:p>
    <w:p w14:paraId="60842BA6" w14:textId="77777777" w:rsidR="009C4746" w:rsidRDefault="00F4404A">
      <w:pPr>
        <w:spacing w:after="0"/>
      </w:pPr>
      <w:proofErr w:type="spellStart"/>
      <w:r>
        <w:rPr>
          <w:i/>
        </w:rPr>
        <w:t>Tempestas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inimicum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imbrem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mundique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fragore</w:t>
      </w:r>
      <w:proofErr w:type="spellEnd"/>
    </w:p>
    <w:p w14:paraId="498B7B9C" w14:textId="77777777" w:rsidR="009C4746" w:rsidRDefault="00F4404A">
      <w:pPr>
        <w:spacing w:after="0"/>
      </w:pPr>
      <w:proofErr w:type="spellStart"/>
      <w:r>
        <w:rPr>
          <w:i/>
        </w:rPr>
        <w:t>Fulmina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praecipitat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queis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intercisus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aluo</w:t>
      </w:r>
      <w:proofErr w:type="spellEnd"/>
    </w:p>
    <w:p w14:paraId="0711F6A1" w14:textId="77777777" w:rsidR="009C4746" w:rsidRDefault="00F4404A">
      <w:pPr>
        <w:spacing w:after="0"/>
      </w:pPr>
      <w:r>
        <w:t xml:space="preserve">[75] </w:t>
      </w:r>
      <w:proofErr w:type="spellStart"/>
      <w:r>
        <w:rPr>
          <w:i/>
        </w:rPr>
        <w:t>Partus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tenuesque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vanescit</w:t>
      </w:r>
      <w:proofErr w:type="spellEnd"/>
      <w:r>
        <w:rPr>
          <w:i/>
        </w:rPr>
        <w:t xml:space="preserve"> in auras.</w:t>
      </w:r>
    </w:p>
    <w:p w14:paraId="572F21A1" w14:textId="77777777" w:rsidR="009C4746" w:rsidRDefault="00F4404A">
      <w:pPr>
        <w:spacing w:after="0"/>
      </w:pPr>
      <w:r>
        <w:t xml:space="preserve">Talis se </w:t>
      </w:r>
      <w:proofErr w:type="spellStart"/>
      <w:r>
        <w:rPr>
          <w:i/>
        </w:rPr>
        <w:t>iuuenis</w:t>
      </w:r>
      <w:proofErr w:type="spellEnd"/>
      <w:r>
        <w:rPr>
          <w:i/>
        </w:rPr>
        <w:t xml:space="preserve"> prima </w:t>
      </w:r>
      <w:proofErr w:type="spellStart"/>
      <w:r>
        <w:rPr>
          <w:i/>
        </w:rPr>
        <w:t>virtute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ferebat</w:t>
      </w:r>
      <w:proofErr w:type="spellEnd"/>
    </w:p>
    <w:p w14:paraId="4629FE98" w14:textId="77777777" w:rsidR="009C4746" w:rsidRDefault="00F4404A">
      <w:pPr>
        <w:spacing w:after="0"/>
      </w:pPr>
      <w:r>
        <w:rPr>
          <w:i/>
        </w:rPr>
        <w:t xml:space="preserve">In </w:t>
      </w:r>
      <w:proofErr w:type="spellStart"/>
      <w:r>
        <w:rPr>
          <w:i/>
        </w:rPr>
        <w:t>decus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magnae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spargebat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semina</w:t>
      </w:r>
      <w:proofErr w:type="spellEnd"/>
      <w:r>
        <w:rPr>
          <w:i/>
        </w:rPr>
        <w:t xml:space="preserve"> mentis,</w:t>
      </w:r>
    </w:p>
    <w:p w14:paraId="5418F6A4" w14:textId="77777777" w:rsidR="009C4746" w:rsidRDefault="00F4404A">
      <w:pPr>
        <w:spacing w:after="0"/>
      </w:pPr>
      <w:r>
        <w:rPr>
          <w:i/>
        </w:rPr>
        <w:t xml:space="preserve">Cum </w:t>
      </w:r>
      <w:proofErr w:type="spellStart"/>
      <w:r>
        <w:rPr>
          <w:i/>
        </w:rPr>
        <w:t>foetum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inuidiae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praestrinxit</w:t>
      </w:r>
      <w:proofErr w:type="spellEnd"/>
      <w:r>
        <w:rPr>
          <w:i/>
        </w:rPr>
        <w:t xml:space="preserve"> turbine </w:t>
      </w:r>
      <w:proofErr w:type="spellStart"/>
      <w:r>
        <w:rPr>
          <w:i/>
        </w:rPr>
        <w:t>Parca</w:t>
      </w:r>
      <w:proofErr w:type="spellEnd"/>
      <w:r>
        <w:rPr>
          <w:i/>
        </w:rPr>
        <w:t>.</w:t>
      </w:r>
    </w:p>
    <w:p w14:paraId="5CBAE138" w14:textId="77777777" w:rsidR="009C4746" w:rsidRDefault="00F4404A">
      <w:pPr>
        <w:spacing w:after="0"/>
      </w:pPr>
      <w:r>
        <w:lastRenderedPageBreak/>
        <w:t xml:space="preserve">Quam </w:t>
      </w:r>
      <w:proofErr w:type="spellStart"/>
      <w:r>
        <w:t>defletus</w:t>
      </w:r>
      <w:proofErr w:type="spellEnd"/>
      <w:r>
        <w:t xml:space="preserve"> obis et nulli </w:t>
      </w:r>
      <w:proofErr w:type="spellStart"/>
      <w:r>
        <w:t>flendus</w:t>
      </w:r>
      <w:proofErr w:type="spellEnd"/>
      <w:r>
        <w:t xml:space="preserve">! </w:t>
      </w:r>
      <w:r>
        <w:rPr>
          <w:i/>
        </w:rPr>
        <w:t>In</w:t>
      </w:r>
      <w:r>
        <w:t xml:space="preserve"> </w:t>
      </w:r>
      <w:r>
        <w:rPr>
          <w:i/>
        </w:rPr>
        <w:t>astra,</w:t>
      </w:r>
    </w:p>
    <w:p w14:paraId="085F13EA" w14:textId="77777777" w:rsidR="009C4746" w:rsidRDefault="00F4404A">
      <w:pPr>
        <w:spacing w:after="0"/>
      </w:pPr>
      <w:proofErr w:type="spellStart"/>
      <w:r>
        <w:rPr>
          <w:i/>
        </w:rPr>
        <w:t>Consurgis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ridesque</w:t>
      </w:r>
      <w:proofErr w:type="spellEnd"/>
      <w:r>
        <w:rPr>
          <w:i/>
        </w:rPr>
        <w:t xml:space="preserve"> tui </w:t>
      </w:r>
      <w:proofErr w:type="spellStart"/>
      <w:r>
        <w:rPr>
          <w:i/>
        </w:rPr>
        <w:t>ludibria</w:t>
      </w:r>
      <w:proofErr w:type="spellEnd"/>
      <w:r>
        <w:rPr>
          <w:i/>
        </w:rPr>
        <w:t xml:space="preserve"> trunci.</w:t>
      </w:r>
    </w:p>
    <w:p w14:paraId="428BA112" w14:textId="77777777" w:rsidR="009C4746" w:rsidRDefault="009C4746">
      <w:pPr>
        <w:spacing w:after="0"/>
      </w:pPr>
    </w:p>
    <w:p w14:paraId="01AEF7B3" w14:textId="77777777" w:rsidR="009C4746" w:rsidRDefault="00F4404A">
      <w:pPr>
        <w:spacing w:after="0"/>
        <w:jc w:val="center"/>
      </w:pPr>
      <w:r>
        <w:t>PARS V.</w:t>
      </w:r>
    </w:p>
    <w:p w14:paraId="30613E6F" w14:textId="77777777" w:rsidR="009C4746" w:rsidRDefault="009C4746">
      <w:pPr>
        <w:spacing w:after="0"/>
        <w:jc w:val="center"/>
      </w:pPr>
    </w:p>
    <w:p w14:paraId="1DA4E8D8" w14:textId="77777777" w:rsidR="009C4746" w:rsidRDefault="00F4404A">
      <w:pPr>
        <w:spacing w:after="0"/>
        <w:jc w:val="center"/>
      </w:pPr>
      <w:r>
        <w:t>LEONIDAS, HERMENIGIL.</w:t>
      </w:r>
    </w:p>
    <w:p w14:paraId="5A8559A5" w14:textId="77777777" w:rsidR="009C4746" w:rsidRDefault="009C4746">
      <w:pPr>
        <w:spacing w:after="0"/>
        <w:jc w:val="center"/>
      </w:pPr>
    </w:p>
    <w:p w14:paraId="48CCEB1A" w14:textId="77777777" w:rsidR="009C4746" w:rsidRDefault="00F4404A">
      <w:pPr>
        <w:spacing w:after="0"/>
        <w:jc w:val="center"/>
      </w:pPr>
      <w:r>
        <w:rPr>
          <w:i/>
        </w:rPr>
        <w:t xml:space="preserve">TRIBVNVS DENVNCIAT </w:t>
      </w:r>
      <w:proofErr w:type="spellStart"/>
      <w:r>
        <w:rPr>
          <w:i/>
        </w:rPr>
        <w:t>Hermenigildo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extremam</w:t>
      </w:r>
      <w:proofErr w:type="spellEnd"/>
      <w:r>
        <w:t xml:space="preserve"> </w:t>
      </w:r>
      <w:proofErr w:type="spellStart"/>
      <w:r>
        <w:rPr>
          <w:i/>
        </w:rPr>
        <w:t>necessitatem</w:t>
      </w:r>
      <w:proofErr w:type="spellEnd"/>
      <w:r>
        <w:rPr>
          <w:i/>
        </w:rPr>
        <w:t>.</w:t>
      </w:r>
    </w:p>
    <w:p w14:paraId="78642E51" w14:textId="77777777" w:rsidR="009C4746" w:rsidRDefault="009C4746">
      <w:pPr>
        <w:spacing w:after="0"/>
      </w:pPr>
    </w:p>
    <w:p w14:paraId="3651CC84" w14:textId="77777777" w:rsidR="009C4746" w:rsidRDefault="00F4404A">
      <w:pPr>
        <w:spacing w:after="0"/>
        <w:jc w:val="both"/>
      </w:pPr>
      <w:r>
        <w:rPr>
          <w:i/>
        </w:rPr>
        <w:t>LEONID. TRIBVN.</w:t>
      </w:r>
      <w:r>
        <w:t xml:space="preserve"> Atrox dii </w:t>
      </w:r>
      <w:proofErr w:type="spellStart"/>
      <w:r>
        <w:t>boni</w:t>
      </w:r>
      <w:proofErr w:type="spellEnd"/>
      <w:r>
        <w:t xml:space="preserve"> et </w:t>
      </w:r>
      <w:proofErr w:type="spellStart"/>
      <w:r>
        <w:t>inuisum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 (</w:t>
      </w:r>
      <w:proofErr w:type="spellStart"/>
      <w:r>
        <w:t>miserum</w:t>
      </w:r>
      <w:proofErr w:type="spellEnd"/>
      <w:r>
        <w:t xml:space="preserve"> me)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operis</w:t>
      </w:r>
      <w:proofErr w:type="spellEnd"/>
      <w:r>
        <w:t xml:space="preserve"> </w:t>
      </w:r>
      <w:proofErr w:type="spellStart"/>
      <w:r>
        <w:t>administrum</w:t>
      </w:r>
      <w:proofErr w:type="spellEnd"/>
      <w:r>
        <w:t xml:space="preserve"> </w:t>
      </w:r>
      <w:proofErr w:type="spellStart"/>
      <w:r>
        <w:t>Leuigildus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voluit</w:t>
      </w:r>
      <w:proofErr w:type="spellEnd"/>
      <w:r>
        <w:t xml:space="preserve">, </w:t>
      </w:r>
      <w:proofErr w:type="spellStart"/>
      <w:r>
        <w:t>iubet</w:t>
      </w:r>
      <w:proofErr w:type="spellEnd"/>
      <w:r>
        <w:t xml:space="preserve"> pater, </w:t>
      </w:r>
      <w:proofErr w:type="spellStart"/>
      <w:r>
        <w:t>vt</w:t>
      </w:r>
      <w:proofErr w:type="spellEnd"/>
      <w:r>
        <w:t xml:space="preserve"> </w:t>
      </w:r>
      <w:proofErr w:type="spellStart"/>
      <w:r>
        <w:t>filium</w:t>
      </w:r>
      <w:proofErr w:type="spellEnd"/>
      <w:r>
        <w:t xml:space="preserve"> </w:t>
      </w:r>
      <w:proofErr w:type="spellStart"/>
      <w:r>
        <w:t>carnificis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confici</w:t>
      </w:r>
      <w:proofErr w:type="spellEnd"/>
      <w:r>
        <w:t xml:space="preserve"> </w:t>
      </w:r>
      <w:proofErr w:type="spellStart"/>
      <w:r>
        <w:t>quamprimùm</w:t>
      </w:r>
      <w:proofErr w:type="spellEnd"/>
      <w:r>
        <w:t xml:space="preserve"> </w:t>
      </w:r>
      <w:proofErr w:type="spellStart"/>
      <w:r>
        <w:t>curem</w:t>
      </w:r>
      <w:proofErr w:type="spellEnd"/>
      <w:r>
        <w:t xml:space="preserve">. </w:t>
      </w:r>
      <w:proofErr w:type="spellStart"/>
      <w:r>
        <w:t>Moram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interponit</w:t>
      </w:r>
      <w:proofErr w:type="spellEnd"/>
      <w:r>
        <w:t xml:space="preserve">, </w:t>
      </w:r>
      <w:proofErr w:type="spellStart"/>
      <w:r>
        <w:t>vrget</w:t>
      </w:r>
      <w:proofErr w:type="spellEnd"/>
      <w:r>
        <w:t xml:space="preserve">, </w:t>
      </w:r>
      <w:proofErr w:type="spellStart"/>
      <w:r>
        <w:t>instigat</w:t>
      </w:r>
      <w:proofErr w:type="spellEnd"/>
      <w:r>
        <w:t xml:space="preserve">, [76] nisi </w:t>
      </w:r>
      <w:proofErr w:type="spellStart"/>
      <w:r>
        <w:t>fecero</w:t>
      </w:r>
      <w:proofErr w:type="spellEnd"/>
      <w:r>
        <w:t xml:space="preserve"> </w:t>
      </w:r>
      <w:proofErr w:type="spellStart"/>
      <w:r>
        <w:t>minatur</w:t>
      </w:r>
      <w:proofErr w:type="spellEnd"/>
      <w:r>
        <w:t xml:space="preserve"> </w:t>
      </w:r>
      <w:proofErr w:type="spellStart"/>
      <w:r>
        <w:t>terrores</w:t>
      </w:r>
      <w:proofErr w:type="spellEnd"/>
      <w:r>
        <w:t xml:space="preserve"> et </w:t>
      </w:r>
      <w:proofErr w:type="spellStart"/>
      <w:r>
        <w:t>supplicia</w:t>
      </w:r>
      <w:proofErr w:type="spellEnd"/>
      <w:r>
        <w:t xml:space="preserve">. </w:t>
      </w:r>
      <w:proofErr w:type="spellStart"/>
      <w:r>
        <w:t>Parendum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omnino</w:t>
      </w:r>
      <w:proofErr w:type="spellEnd"/>
      <w:r>
        <w:t xml:space="preserve">, </w:t>
      </w:r>
      <w:proofErr w:type="spellStart"/>
      <w:r>
        <w:t>quamquam</w:t>
      </w:r>
      <w:proofErr w:type="spellEnd"/>
      <w:r>
        <w:t xml:space="preserve"> </w:t>
      </w:r>
      <w:proofErr w:type="spellStart"/>
      <w:r>
        <w:t>inuito</w:t>
      </w:r>
      <w:proofErr w:type="spellEnd"/>
      <w:r>
        <w:t xml:space="preserve"> et </w:t>
      </w:r>
      <w:proofErr w:type="spellStart"/>
      <w:r>
        <w:t>reluctanti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voluntatibus</w:t>
      </w:r>
      <w:proofErr w:type="spellEnd"/>
      <w:r>
        <w:t xml:space="preserve">, </w:t>
      </w:r>
      <w:r>
        <w:rPr>
          <w:i/>
        </w:rPr>
        <w:t xml:space="preserve">miser genitor qui </w:t>
      </w:r>
      <w:proofErr w:type="spellStart"/>
      <w:r>
        <w:rPr>
          <w:i/>
        </w:rPr>
        <w:t>sibi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viuus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eripit</w:t>
      </w:r>
      <w:proofErr w:type="spellEnd"/>
      <w:r>
        <w:rPr>
          <w:i/>
        </w:rPr>
        <w:t xml:space="preserve"> viscera!</w:t>
      </w:r>
      <w:r>
        <w:t xml:space="preserve"> miser </w:t>
      </w:r>
      <w:proofErr w:type="spellStart"/>
      <w:r>
        <w:t>iuuenis</w:t>
      </w:r>
      <w:proofErr w:type="spellEnd"/>
      <w:r>
        <w:t xml:space="preserve"> cui tam </w:t>
      </w:r>
      <w:proofErr w:type="spellStart"/>
      <w:r>
        <w:t>acerbum</w:t>
      </w:r>
      <w:proofErr w:type="spellEnd"/>
      <w:r>
        <w:t xml:space="preserve"> à </w:t>
      </w:r>
      <w:proofErr w:type="spellStart"/>
      <w:r>
        <w:t>patre</w:t>
      </w:r>
      <w:proofErr w:type="spellEnd"/>
      <w:r>
        <w:t xml:space="preserve"> </w:t>
      </w:r>
      <w:proofErr w:type="spellStart"/>
      <w:r>
        <w:t>funus</w:t>
      </w:r>
      <w:proofErr w:type="spellEnd"/>
      <w:r>
        <w:t xml:space="preserve"> </w:t>
      </w:r>
      <w:proofErr w:type="spellStart"/>
      <w:r>
        <w:t>instauratur</w:t>
      </w:r>
      <w:proofErr w:type="spellEnd"/>
      <w:r>
        <w:t xml:space="preserve">. Quo </w:t>
      </w:r>
      <w:proofErr w:type="spellStart"/>
      <w:r>
        <w:t>vultu</w:t>
      </w:r>
      <w:proofErr w:type="spellEnd"/>
      <w:r>
        <w:t xml:space="preserve">, qua voce, qua </w:t>
      </w:r>
      <w:proofErr w:type="spellStart"/>
      <w:r>
        <w:t>mente</w:t>
      </w:r>
      <w:proofErr w:type="spellEnd"/>
      <w:r>
        <w:t xml:space="preserve"> regium </w:t>
      </w:r>
      <w:proofErr w:type="spellStart"/>
      <w:r>
        <w:t>iuuenem</w:t>
      </w:r>
      <w:proofErr w:type="spellEnd"/>
      <w:r>
        <w:t xml:space="preserve"> </w:t>
      </w:r>
      <w:proofErr w:type="spellStart"/>
      <w:r>
        <w:t>compellare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non video, et </w:t>
      </w:r>
      <w:proofErr w:type="spellStart"/>
      <w:r>
        <w:t>totus</w:t>
      </w:r>
      <w:proofErr w:type="spellEnd"/>
      <w:r>
        <w:t xml:space="preserve"> </w:t>
      </w:r>
      <w:proofErr w:type="spellStart"/>
      <w:r>
        <w:t>pene</w:t>
      </w:r>
      <w:proofErr w:type="spellEnd"/>
      <w:r>
        <w:t xml:space="preserve"> </w:t>
      </w:r>
      <w:proofErr w:type="spellStart"/>
      <w:r>
        <w:t>stupore</w:t>
      </w:r>
      <w:proofErr w:type="spellEnd"/>
      <w:r>
        <w:t xml:space="preserve"> </w:t>
      </w:r>
      <w:proofErr w:type="spellStart"/>
      <w:r>
        <w:t>confundor</w:t>
      </w:r>
      <w:proofErr w:type="spellEnd"/>
      <w:r>
        <w:t xml:space="preserve">,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Valfrede</w:t>
      </w:r>
      <w:proofErr w:type="spellEnd"/>
      <w:r>
        <w:t xml:space="preserve"> </w:t>
      </w:r>
      <w:proofErr w:type="spellStart"/>
      <w:r>
        <w:t>aperi</w:t>
      </w:r>
      <w:proofErr w:type="spellEnd"/>
      <w:r>
        <w:t xml:space="preserve"> </w:t>
      </w:r>
      <w:proofErr w:type="spellStart"/>
      <w:r>
        <w:t>carceris</w:t>
      </w:r>
      <w:proofErr w:type="spellEnd"/>
      <w:r>
        <w:t xml:space="preserve"> </w:t>
      </w:r>
      <w:proofErr w:type="spellStart"/>
      <w:r>
        <w:t>fores</w:t>
      </w:r>
      <w:proofErr w:type="spellEnd"/>
      <w:r>
        <w:t xml:space="preserve">, et mihi </w:t>
      </w:r>
      <w:proofErr w:type="spellStart"/>
      <w:r>
        <w:t>Hermenigildum</w:t>
      </w:r>
      <w:proofErr w:type="spellEnd"/>
      <w:r>
        <w:t xml:space="preserve"> </w:t>
      </w:r>
      <w:proofErr w:type="spellStart"/>
      <w:r>
        <w:t>siste</w:t>
      </w:r>
      <w:proofErr w:type="spellEnd"/>
      <w:r>
        <w:t>.</w:t>
      </w:r>
    </w:p>
    <w:p w14:paraId="7B1FBDCA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Agedum</w:t>
      </w:r>
      <w:proofErr w:type="spellEnd"/>
      <w:r>
        <w:t xml:space="preserve"> tribune, quid </w:t>
      </w:r>
      <w:proofErr w:type="spellStart"/>
      <w:r>
        <w:t>nuntias</w:t>
      </w:r>
      <w:proofErr w:type="spellEnd"/>
      <w:r>
        <w:t>?</w:t>
      </w:r>
    </w:p>
    <w:p w14:paraId="0BC0E66C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</w:t>
      </w:r>
      <w:proofErr w:type="spellStart"/>
      <w:r>
        <w:t>Vtinam</w:t>
      </w:r>
      <w:proofErr w:type="spellEnd"/>
      <w:r>
        <w:t xml:space="preserve"> princeps </w:t>
      </w:r>
      <w:proofErr w:type="spellStart"/>
      <w:r>
        <w:t>elinguis</w:t>
      </w:r>
      <w:proofErr w:type="spellEnd"/>
      <w:r>
        <w:t xml:space="preserve"> </w:t>
      </w:r>
      <w:proofErr w:type="spellStart"/>
      <w:r>
        <w:t>essem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prius</w:t>
      </w:r>
      <w:proofErr w:type="spellEnd"/>
      <w:r>
        <w:t xml:space="preserve"> me </w:t>
      </w:r>
      <w:proofErr w:type="spellStart"/>
      <w:r>
        <w:t>fatum</w:t>
      </w:r>
      <w:proofErr w:type="spellEnd"/>
      <w:r>
        <w:t xml:space="preserve"> </w:t>
      </w:r>
      <w:proofErr w:type="spellStart"/>
      <w:r>
        <w:t>abstulisset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tam </w:t>
      </w:r>
      <w:proofErr w:type="spellStart"/>
      <w:r>
        <w:t>crudeli</w:t>
      </w:r>
      <w:proofErr w:type="spellEnd"/>
      <w:r>
        <w:t xml:space="preserve"> </w:t>
      </w:r>
      <w:proofErr w:type="spellStart"/>
      <w:r>
        <w:t>vocis</w:t>
      </w:r>
      <w:proofErr w:type="spellEnd"/>
      <w:r>
        <w:t xml:space="preserve"> </w:t>
      </w:r>
      <w:proofErr w:type="spellStart"/>
      <w:r>
        <w:t>ministerio</w:t>
      </w:r>
      <w:proofErr w:type="spellEnd"/>
      <w:r>
        <w:t xml:space="preserve"> </w:t>
      </w:r>
      <w:proofErr w:type="spellStart"/>
      <w:r>
        <w:t>fungerer</w:t>
      </w:r>
      <w:proofErr w:type="spellEnd"/>
      <w:r>
        <w:t>!</w:t>
      </w:r>
    </w:p>
    <w:p w14:paraId="0254706A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Perge</w:t>
      </w:r>
      <w:proofErr w:type="spellEnd"/>
      <w:r>
        <w:t xml:space="preserve">, </w:t>
      </w:r>
      <w:proofErr w:type="spellStart"/>
      <w:r>
        <w:t>eloquere</w:t>
      </w:r>
      <w:proofErr w:type="spellEnd"/>
      <w:r>
        <w:t xml:space="preserve"> </w:t>
      </w:r>
      <w:proofErr w:type="spellStart"/>
      <w:r>
        <w:t>fidenter</w:t>
      </w:r>
      <w:proofErr w:type="spellEnd"/>
      <w:r>
        <w:t xml:space="preserve">, ego </w:t>
      </w:r>
      <w:proofErr w:type="spellStart"/>
      <w:r>
        <w:t>dudum</w:t>
      </w:r>
      <w:proofErr w:type="spellEnd"/>
      <w:r>
        <w:t xml:space="preserve"> </w:t>
      </w:r>
      <w:proofErr w:type="spellStart"/>
      <w:r>
        <w:t>miseriis</w:t>
      </w:r>
      <w:proofErr w:type="spellEnd"/>
      <w:r>
        <w:t xml:space="preserve"> </w:t>
      </w:r>
      <w:proofErr w:type="spellStart"/>
      <w:r>
        <w:t>assueui</w:t>
      </w:r>
      <w:proofErr w:type="spellEnd"/>
      <w:r>
        <w:t>.</w:t>
      </w:r>
    </w:p>
    <w:p w14:paraId="7C69484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Pater </w:t>
      </w:r>
      <w:proofErr w:type="spellStart"/>
      <w:r>
        <w:t>tibi</w:t>
      </w:r>
      <w:proofErr w:type="spellEnd"/>
      <w:r>
        <w:t xml:space="preserve"> per me </w:t>
      </w:r>
      <w:proofErr w:type="spellStart"/>
      <w:r>
        <w:t>vltimam</w:t>
      </w:r>
      <w:proofErr w:type="spellEnd"/>
      <w:r>
        <w:t xml:space="preserve"> </w:t>
      </w:r>
      <w:proofErr w:type="spellStart"/>
      <w:r>
        <w:t>necessitatem</w:t>
      </w:r>
      <w:proofErr w:type="spellEnd"/>
      <w:r>
        <w:t xml:space="preserve"> </w:t>
      </w:r>
      <w:proofErr w:type="spellStart"/>
      <w:r>
        <w:t>denunciat</w:t>
      </w:r>
      <w:proofErr w:type="spellEnd"/>
      <w:r>
        <w:t>.</w:t>
      </w:r>
    </w:p>
    <w:p w14:paraId="6E07C236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Grates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Christe</w:t>
      </w:r>
      <w:proofErr w:type="spellEnd"/>
      <w:r>
        <w:t xml:space="preserve"> </w:t>
      </w:r>
      <w:proofErr w:type="spellStart"/>
      <w:r>
        <w:t>summas</w:t>
      </w:r>
      <w:proofErr w:type="spellEnd"/>
      <w:r>
        <w:t xml:space="preserve"> ago, </w:t>
      </w:r>
      <w:proofErr w:type="spellStart"/>
      <w:r>
        <w:t>tu</w:t>
      </w:r>
      <w:proofErr w:type="spellEnd"/>
      <w:r>
        <w:t xml:space="preserve"> mihi per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fragilem</w:t>
      </w:r>
      <w:proofErr w:type="spellEnd"/>
      <w:r>
        <w:t xml:space="preserve">, </w:t>
      </w:r>
      <w:proofErr w:type="spellStart"/>
      <w:r>
        <w:t>miseram</w:t>
      </w:r>
      <w:proofErr w:type="spellEnd"/>
      <w:r>
        <w:t xml:space="preserve">, cum </w:t>
      </w:r>
      <w:proofErr w:type="spellStart"/>
      <w:r>
        <w:t>muscis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formicis</w:t>
      </w:r>
      <w:proofErr w:type="spellEnd"/>
      <w:r>
        <w:t xml:space="preserve"> </w:t>
      </w:r>
      <w:proofErr w:type="spellStart"/>
      <w:r>
        <w:t>communem</w:t>
      </w:r>
      <w:proofErr w:type="spellEnd"/>
      <w:r>
        <w:t xml:space="preserve"> </w:t>
      </w:r>
      <w:proofErr w:type="spellStart"/>
      <w:r>
        <w:t>dederas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autem per </w:t>
      </w:r>
      <w:proofErr w:type="spellStart"/>
      <w:r>
        <w:t>eiusdem</w:t>
      </w:r>
      <w:proofErr w:type="spellEnd"/>
      <w:r>
        <w:t xml:space="preserve"> </w:t>
      </w:r>
      <w:proofErr w:type="spellStart"/>
      <w:r>
        <w:t>decreta</w:t>
      </w:r>
      <w:proofErr w:type="spellEnd"/>
      <w:r>
        <w:t xml:space="preserve">,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nobilem</w:t>
      </w:r>
      <w:proofErr w:type="spellEnd"/>
      <w:r>
        <w:t xml:space="preserve">, </w:t>
      </w:r>
      <w:proofErr w:type="spellStart"/>
      <w:r>
        <w:t>beatam</w:t>
      </w:r>
      <w:proofErr w:type="spellEnd"/>
      <w:r>
        <w:t>, et om[77]</w:t>
      </w:r>
      <w:proofErr w:type="spellStart"/>
      <w:r>
        <w:t>nium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affluentia</w:t>
      </w:r>
      <w:proofErr w:type="spellEnd"/>
      <w:r>
        <w:t xml:space="preserve"> </w:t>
      </w:r>
      <w:proofErr w:type="spellStart"/>
      <w:r>
        <w:t>cumulatam</w:t>
      </w:r>
      <w:proofErr w:type="spellEnd"/>
      <w:r>
        <w:t xml:space="preserve"> </w:t>
      </w:r>
      <w:proofErr w:type="spellStart"/>
      <w:r>
        <w:t>concessisti</w:t>
      </w:r>
      <w:proofErr w:type="spellEnd"/>
      <w:r>
        <w:t xml:space="preserve">. </w:t>
      </w:r>
      <w:proofErr w:type="spellStart"/>
      <w:r>
        <w:t>Dic</w:t>
      </w:r>
      <w:proofErr w:type="spellEnd"/>
      <w:r>
        <w:t xml:space="preserve"> quo </w:t>
      </w:r>
      <w:proofErr w:type="spellStart"/>
      <w:r>
        <w:t>genere</w:t>
      </w:r>
      <w:proofErr w:type="spellEnd"/>
      <w:r>
        <w:t xml:space="preserve"> mortis </w:t>
      </w:r>
      <w:proofErr w:type="spellStart"/>
      <w:r>
        <w:t>imperauit</w:t>
      </w:r>
      <w:proofErr w:type="spellEnd"/>
      <w:r>
        <w:t xml:space="preserve"> me </w:t>
      </w:r>
      <w:proofErr w:type="spellStart"/>
      <w:r>
        <w:t>confici</w:t>
      </w:r>
      <w:proofErr w:type="spellEnd"/>
      <w:r>
        <w:t>?</w:t>
      </w:r>
    </w:p>
    <w:p w14:paraId="3AB2755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</w:t>
      </w:r>
      <w:proofErr w:type="spellStart"/>
      <w:r>
        <w:t>Exhorresco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, </w:t>
      </w:r>
      <w:proofErr w:type="spellStart"/>
      <w:r>
        <w:t>tantaene</w:t>
      </w:r>
      <w:proofErr w:type="spellEnd"/>
      <w:r>
        <w:t xml:space="preserve"> </w:t>
      </w:r>
      <w:proofErr w:type="spellStart"/>
      <w:r>
        <w:t>ceruici</w:t>
      </w:r>
      <w:proofErr w:type="spellEnd"/>
      <w:r>
        <w:t xml:space="preserve"> </w:t>
      </w:r>
      <w:proofErr w:type="spellStart"/>
      <w:r>
        <w:t>securim</w:t>
      </w:r>
      <w:proofErr w:type="spellEnd"/>
      <w:r>
        <w:t xml:space="preserve"> </w:t>
      </w:r>
      <w:proofErr w:type="spellStart"/>
      <w:r>
        <w:t>crudelis</w:t>
      </w:r>
      <w:proofErr w:type="spellEnd"/>
      <w:r>
        <w:t xml:space="preserve"> genitor </w:t>
      </w:r>
      <w:proofErr w:type="spellStart"/>
      <w:r>
        <w:t>impinget</w:t>
      </w:r>
      <w:proofErr w:type="spellEnd"/>
      <w:r>
        <w:t>?</w:t>
      </w:r>
    </w:p>
    <w:p w14:paraId="6B4CA82D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Intelligo</w:t>
      </w:r>
      <w:proofErr w:type="spellEnd"/>
      <w:r>
        <w:t xml:space="preserve"> quid </w:t>
      </w:r>
      <w:proofErr w:type="spellStart"/>
      <w:r>
        <w:t>velis</w:t>
      </w:r>
      <w:proofErr w:type="spellEnd"/>
      <w:r>
        <w:t xml:space="preserve">, tantum </w:t>
      </w:r>
      <w:proofErr w:type="spellStart"/>
      <w:r>
        <w:t>doleo</w:t>
      </w:r>
      <w:proofErr w:type="spellEnd"/>
      <w:r>
        <w:t xml:space="preserve"> </w:t>
      </w:r>
      <w:proofErr w:type="spellStart"/>
      <w:r>
        <w:t>leuius</w:t>
      </w:r>
      <w:proofErr w:type="spellEnd"/>
      <w:r>
        <w:t xml:space="preserve"> hoc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supplicii</w:t>
      </w:r>
      <w:proofErr w:type="spellEnd"/>
      <w:r>
        <w:t xml:space="preserve"> genus, </w:t>
      </w:r>
      <w:proofErr w:type="spellStart"/>
      <w:r>
        <w:rPr>
          <w:i/>
        </w:rPr>
        <w:t>cuperem</w:t>
      </w:r>
      <w:proofErr w:type="spellEnd"/>
      <w:r>
        <w:rPr>
          <w:i/>
        </w:rPr>
        <w:t xml:space="preserve"> tot </w:t>
      </w:r>
      <w:proofErr w:type="spellStart"/>
      <w:r>
        <w:rPr>
          <w:i/>
        </w:rPr>
        <w:t>esse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vulnera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quot</w:t>
      </w:r>
      <w:proofErr w:type="spellEnd"/>
      <w:r>
        <w:rPr>
          <w:i/>
        </w:rPr>
        <w:t xml:space="preserve"> sunt membra</w:t>
      </w:r>
      <w:r>
        <w:t xml:space="preserve">, </w:t>
      </w:r>
      <w:proofErr w:type="spellStart"/>
      <w:r>
        <w:t>vt</w:t>
      </w:r>
      <w:proofErr w:type="spellEnd"/>
      <w:r>
        <w:t xml:space="preserve"> pro Christi </w:t>
      </w:r>
      <w:proofErr w:type="spellStart"/>
      <w:r>
        <w:t>nomine</w:t>
      </w:r>
      <w:proofErr w:type="spellEnd"/>
      <w:r>
        <w:t xml:space="preserve"> </w:t>
      </w:r>
      <w:proofErr w:type="spellStart"/>
      <w:r>
        <w:t>gloriosius</w:t>
      </w:r>
      <w:proofErr w:type="spellEnd"/>
      <w:r>
        <w:t xml:space="preserve"> ex hac vita </w:t>
      </w:r>
      <w:proofErr w:type="spellStart"/>
      <w:r>
        <w:t>discederem</w:t>
      </w:r>
      <w:proofErr w:type="spellEnd"/>
      <w:r>
        <w:t>.</w:t>
      </w:r>
    </w:p>
    <w:p w14:paraId="76DCC62C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O </w:t>
      </w:r>
      <w:proofErr w:type="spellStart"/>
      <w:r>
        <w:t>inauditam</w:t>
      </w:r>
      <w:proofErr w:type="spellEnd"/>
      <w:r>
        <w:t xml:space="preserve"> in hoc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fastigio</w:t>
      </w:r>
      <w:proofErr w:type="spellEnd"/>
      <w:r>
        <w:t xml:space="preserve"> </w:t>
      </w:r>
      <w:proofErr w:type="spellStart"/>
      <w:r>
        <w:t>constantiam</w:t>
      </w:r>
      <w:proofErr w:type="spellEnd"/>
      <w:r>
        <w:t>!</w:t>
      </w:r>
    </w:p>
    <w:p w14:paraId="0EAB81B2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HERME.</w:t>
      </w:r>
      <w:r>
        <w:t xml:space="preserve"> </w:t>
      </w:r>
      <w:proofErr w:type="spellStart"/>
      <w:r>
        <w:t>Quando</w:t>
      </w:r>
      <w:proofErr w:type="spellEnd"/>
      <w:r>
        <w:t xml:space="preserve"> et </w:t>
      </w:r>
      <w:proofErr w:type="spellStart"/>
      <w:r>
        <w:t>vbi</w:t>
      </w:r>
      <w:proofErr w:type="spellEnd"/>
      <w:r>
        <w:t xml:space="preserve"> </w:t>
      </w:r>
      <w:proofErr w:type="spellStart"/>
      <w:r>
        <w:t>vult</w:t>
      </w:r>
      <w:proofErr w:type="spellEnd"/>
      <w:r>
        <w:t xml:space="preserve"> me </w:t>
      </w:r>
      <w:proofErr w:type="spellStart"/>
      <w:r>
        <w:t>interfici</w:t>
      </w:r>
      <w:proofErr w:type="spellEnd"/>
      <w:r>
        <w:t>?</w:t>
      </w:r>
    </w:p>
    <w:p w14:paraId="649B38F1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Hac nocte in </w:t>
      </w:r>
      <w:proofErr w:type="spellStart"/>
      <w:r>
        <w:t>carcere</w:t>
      </w:r>
      <w:proofErr w:type="spellEnd"/>
      <w:r>
        <w:t>.</w:t>
      </w:r>
    </w:p>
    <w:p w14:paraId="31E466FE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Quota hora </w:t>
      </w:r>
      <w:proofErr w:type="spellStart"/>
      <w:r>
        <w:t>est</w:t>
      </w:r>
      <w:proofErr w:type="spellEnd"/>
      <w:r>
        <w:t>?</w:t>
      </w:r>
    </w:p>
    <w:p w14:paraId="224FF844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secunda</w:t>
      </w:r>
      <w:proofErr w:type="spellEnd"/>
      <w:r>
        <w:t xml:space="preserve"> </w:t>
      </w:r>
      <w:proofErr w:type="spellStart"/>
      <w:r>
        <w:t>vigilia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ipsum </w:t>
      </w:r>
      <w:proofErr w:type="spellStart"/>
      <w:r>
        <w:t>appetit</w:t>
      </w:r>
      <w:proofErr w:type="spellEnd"/>
      <w:r>
        <w:t xml:space="preserve"> noctis </w:t>
      </w:r>
      <w:proofErr w:type="spellStart"/>
      <w:r>
        <w:t>silentium</w:t>
      </w:r>
      <w:proofErr w:type="spellEnd"/>
      <w:r>
        <w:t>.</w:t>
      </w:r>
    </w:p>
    <w:p w14:paraId="70F401F2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Leonida, </w:t>
      </w:r>
      <w:proofErr w:type="spellStart"/>
      <w:r>
        <w:t>Coelum</w:t>
      </w:r>
      <w:proofErr w:type="spellEnd"/>
      <w:r>
        <w:t xml:space="preserve"> </w:t>
      </w:r>
      <w:proofErr w:type="spellStart"/>
      <w:r>
        <w:t>intuere</w:t>
      </w:r>
      <w:proofErr w:type="spellEnd"/>
      <w:r>
        <w:t xml:space="preserve">: vides </w:t>
      </w:r>
      <w:proofErr w:type="spellStart"/>
      <w:r>
        <w:t>quot</w:t>
      </w:r>
      <w:proofErr w:type="spellEnd"/>
      <w:r>
        <w:t xml:space="preserve"> </w:t>
      </w:r>
      <w:proofErr w:type="spellStart"/>
      <w:r>
        <w:t>emicant</w:t>
      </w:r>
      <w:proofErr w:type="spellEnd"/>
      <w:r>
        <w:t xml:space="preserve"> </w:t>
      </w:r>
      <w:proofErr w:type="spellStart"/>
      <w:r>
        <w:t>stellarum</w:t>
      </w:r>
      <w:proofErr w:type="spellEnd"/>
      <w:r>
        <w:t xml:space="preserve"> faces?</w:t>
      </w:r>
    </w:p>
    <w:p w14:paraId="5BFB986C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Video.</w:t>
      </w:r>
    </w:p>
    <w:p w14:paraId="5E135CA5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Nihil agit pater, non obscurus hac nocte </w:t>
      </w:r>
      <w:proofErr w:type="spellStart"/>
      <w:r>
        <w:t>moriar</w:t>
      </w:r>
      <w:proofErr w:type="spellEnd"/>
      <w:r>
        <w:t xml:space="preserve">, </w:t>
      </w:r>
      <w:proofErr w:type="spellStart"/>
      <w:r>
        <w:rPr>
          <w:i/>
        </w:rPr>
        <w:t>quot</w:t>
      </w:r>
      <w:proofErr w:type="spellEnd"/>
      <w:r>
        <w:rPr>
          <w:i/>
        </w:rPr>
        <w:t xml:space="preserve"> sunt in hoc </w:t>
      </w:r>
      <w:proofErr w:type="spellStart"/>
      <w:r>
        <w:rPr>
          <w:i/>
        </w:rPr>
        <w:t>beatorum</w:t>
      </w:r>
      <w:proofErr w:type="spellEnd"/>
      <w:r>
        <w:t xml:space="preserve"> [78] </w:t>
      </w:r>
      <w:proofErr w:type="spellStart"/>
      <w:r>
        <w:rPr>
          <w:i/>
        </w:rPr>
        <w:t>domicilio</w:t>
      </w:r>
      <w:proofErr w:type="spellEnd"/>
      <w:r>
        <w:rPr>
          <w:i/>
        </w:rPr>
        <w:t xml:space="preserve"> stellae, tot sunt Dei </w:t>
      </w:r>
      <w:proofErr w:type="spellStart"/>
      <w:r>
        <w:rPr>
          <w:i/>
        </w:rPr>
        <w:t>peruigiles</w:t>
      </w:r>
      <w:proofErr w:type="spellEnd"/>
      <w:r>
        <w:rPr>
          <w:i/>
        </w:rPr>
        <w:t xml:space="preserve"> oculi </w:t>
      </w:r>
      <w:proofErr w:type="spellStart"/>
      <w:r>
        <w:rPr>
          <w:i/>
        </w:rPr>
        <w:t>meae</w:t>
      </w:r>
      <w:proofErr w:type="spellEnd"/>
      <w:r>
        <w:t xml:space="preserve"> </w:t>
      </w:r>
      <w:r>
        <w:rPr>
          <w:i/>
        </w:rPr>
        <w:t xml:space="preserve">testes </w:t>
      </w:r>
      <w:proofErr w:type="spellStart"/>
      <w:r>
        <w:rPr>
          <w:i/>
        </w:rPr>
        <w:t>innocentiae</w:t>
      </w:r>
      <w:proofErr w:type="spellEnd"/>
      <w:r>
        <w:rPr>
          <w:i/>
        </w:rPr>
        <w:t>.</w:t>
      </w:r>
      <w:r>
        <w:t xml:space="preserve"> Tu </w:t>
      </w:r>
      <w:proofErr w:type="spellStart"/>
      <w:r>
        <w:t>saltem</w:t>
      </w:r>
      <w:proofErr w:type="spellEnd"/>
      <w:r>
        <w:t xml:space="preserve"> hoc extremum </w:t>
      </w:r>
      <w:proofErr w:type="spellStart"/>
      <w:r>
        <w:t>munus</w:t>
      </w:r>
      <w:proofErr w:type="spellEnd"/>
      <w:r>
        <w:t xml:space="preserve"> </w:t>
      </w:r>
      <w:proofErr w:type="spellStart"/>
      <w:r>
        <w:t>indulgebis</w:t>
      </w:r>
      <w:proofErr w:type="spellEnd"/>
      <w:r>
        <w:t xml:space="preserve"> </w:t>
      </w:r>
      <w:proofErr w:type="spellStart"/>
      <w:r>
        <w:t>morituro</w:t>
      </w:r>
      <w:proofErr w:type="spellEnd"/>
      <w:r>
        <w:t xml:space="preserve">, </w:t>
      </w:r>
      <w:proofErr w:type="spellStart"/>
      <w:r>
        <w:t>euocabis</w:t>
      </w:r>
      <w:proofErr w:type="spellEnd"/>
      <w:r>
        <w:t xml:space="preserve"> mihi </w:t>
      </w:r>
      <w:proofErr w:type="spellStart"/>
      <w:r>
        <w:t>vnum</w:t>
      </w:r>
      <w:proofErr w:type="spellEnd"/>
      <w:r>
        <w:t xml:space="preserve"> ex </w:t>
      </w:r>
      <w:proofErr w:type="spellStart"/>
      <w:r>
        <w:t>illibata</w:t>
      </w:r>
      <w:proofErr w:type="spellEnd"/>
      <w:r>
        <w:t xml:space="preserve"> </w:t>
      </w:r>
      <w:proofErr w:type="spellStart"/>
      <w:r>
        <w:t>Christianorum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Pontificem</w:t>
      </w:r>
      <w:proofErr w:type="spellEnd"/>
      <w:r>
        <w:t xml:space="preserve">, cui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conscientiam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explicare</w:t>
      </w:r>
      <w:proofErr w:type="spellEnd"/>
      <w:r>
        <w:t>.</w:t>
      </w:r>
    </w:p>
    <w:p w14:paraId="27D617FC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Cum </w:t>
      </w:r>
      <w:proofErr w:type="spellStart"/>
      <w:r>
        <w:t>Arianis</w:t>
      </w:r>
      <w:proofErr w:type="spellEnd"/>
      <w:r>
        <w:t xml:space="preserve"> </w:t>
      </w:r>
      <w:proofErr w:type="spellStart"/>
      <w:r>
        <w:t>Episcopis</w:t>
      </w:r>
      <w:proofErr w:type="spellEnd"/>
      <w:r>
        <w:t xml:space="preserve"> licet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voles </w:t>
      </w:r>
      <w:proofErr w:type="spellStart"/>
      <w:r>
        <w:t>sermones</w:t>
      </w:r>
      <w:proofErr w:type="spellEnd"/>
      <w:r>
        <w:t xml:space="preserve"> </w:t>
      </w:r>
      <w:proofErr w:type="spellStart"/>
      <w:r>
        <w:t>conferre</w:t>
      </w:r>
      <w:proofErr w:type="spellEnd"/>
      <w:r>
        <w:t xml:space="preserve">, cum </w:t>
      </w:r>
      <w:proofErr w:type="spellStart"/>
      <w:r>
        <w:t>Romanis</w:t>
      </w:r>
      <w:proofErr w:type="spellEnd"/>
      <w:r>
        <w:t xml:space="preserve"> non licet, omni hoc ratione </w:t>
      </w:r>
      <w:proofErr w:type="spellStart"/>
      <w:r>
        <w:t>tuus</w:t>
      </w:r>
      <w:proofErr w:type="spellEnd"/>
      <w:r>
        <w:t xml:space="preserve"> pater </w:t>
      </w:r>
      <w:proofErr w:type="spellStart"/>
      <w:r>
        <w:t>acerrime</w:t>
      </w:r>
      <w:proofErr w:type="spellEnd"/>
      <w:r>
        <w:t xml:space="preserve"> </w:t>
      </w:r>
      <w:proofErr w:type="spellStart"/>
      <w:r>
        <w:t>vetuit</w:t>
      </w:r>
      <w:proofErr w:type="spellEnd"/>
      <w:r>
        <w:t>.</w:t>
      </w:r>
    </w:p>
    <w:p w14:paraId="5B62E38E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Valeant </w:t>
      </w:r>
      <w:proofErr w:type="spellStart"/>
      <w:r>
        <w:t>Ariani</w:t>
      </w:r>
      <w:proofErr w:type="spellEnd"/>
      <w:r>
        <w:t xml:space="preserve"> tui, quorum ego </w:t>
      </w:r>
      <w:proofErr w:type="spellStart"/>
      <w:r>
        <w:t>pestiferam</w:t>
      </w:r>
      <w:proofErr w:type="spellEnd"/>
      <w:r>
        <w:t xml:space="preserve"> </w:t>
      </w:r>
      <w:proofErr w:type="spellStart"/>
      <w:r>
        <w:t>doctrinam</w:t>
      </w:r>
      <w:proofErr w:type="spellEnd"/>
      <w:r>
        <w:t xml:space="preserve"> </w:t>
      </w:r>
      <w:proofErr w:type="spellStart"/>
      <w:r>
        <w:t>execror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mihi hoc </w:t>
      </w:r>
      <w:proofErr w:type="spellStart"/>
      <w:r>
        <w:t>vltimum</w:t>
      </w:r>
      <w:proofErr w:type="spellEnd"/>
      <w:r>
        <w:t xml:space="preserve"> </w:t>
      </w:r>
      <w:proofErr w:type="spellStart"/>
      <w:r>
        <w:t>praedonum</w:t>
      </w:r>
      <w:proofErr w:type="spellEnd"/>
      <w:r>
        <w:t xml:space="preserve"> solatium pater </w:t>
      </w:r>
      <w:proofErr w:type="spellStart"/>
      <w:r>
        <w:t>denegat</w:t>
      </w:r>
      <w:proofErr w:type="spellEnd"/>
      <w:r>
        <w:t xml:space="preserve"> </w:t>
      </w:r>
      <w:proofErr w:type="spellStart"/>
      <w:r>
        <w:t>sacerdotis</w:t>
      </w:r>
      <w:proofErr w:type="spellEnd"/>
      <w:r>
        <w:t xml:space="preserve"> </w:t>
      </w:r>
      <w:proofErr w:type="spellStart"/>
      <w:r>
        <w:t>alloquium</w:t>
      </w:r>
      <w:proofErr w:type="spellEnd"/>
      <w:r>
        <w:t xml:space="preserve">, </w:t>
      </w:r>
      <w:r>
        <w:rPr>
          <w:i/>
        </w:rPr>
        <w:t>sola</w:t>
      </w:r>
      <w:r>
        <w:t xml:space="preserve"> </w:t>
      </w:r>
      <w:r>
        <w:rPr>
          <w:i/>
        </w:rPr>
        <w:t xml:space="preserve">teste </w:t>
      </w:r>
      <w:proofErr w:type="spellStart"/>
      <w:r>
        <w:rPr>
          <w:i/>
        </w:rPr>
        <w:t>conscientia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moriar</w:t>
      </w:r>
      <w:proofErr w:type="spellEnd"/>
      <w:r>
        <w:t xml:space="preserve">, quid et </w:t>
      </w:r>
      <w:proofErr w:type="spellStart"/>
      <w:r>
        <w:t>vxori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 </w:t>
      </w:r>
      <w:proofErr w:type="spellStart"/>
      <w:r>
        <w:t>vetatur</w:t>
      </w:r>
      <w:proofErr w:type="spellEnd"/>
      <w:r>
        <w:t xml:space="preserve"> ad me </w:t>
      </w:r>
      <w:proofErr w:type="spellStart"/>
      <w:r>
        <w:t>aditus</w:t>
      </w:r>
      <w:proofErr w:type="spellEnd"/>
      <w:r>
        <w:t>?</w:t>
      </w:r>
    </w:p>
    <w:p w14:paraId="7BC0A396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</w:t>
      </w:r>
      <w:proofErr w:type="spellStart"/>
      <w:r>
        <w:t>Vetatur</w:t>
      </w:r>
      <w:proofErr w:type="spellEnd"/>
      <w:r>
        <w:t>.</w:t>
      </w:r>
    </w:p>
    <w:p w14:paraId="2850AC00" w14:textId="77777777" w:rsidR="009C4746" w:rsidRDefault="00F4404A">
      <w:pPr>
        <w:spacing w:after="0"/>
        <w:jc w:val="both"/>
      </w:pPr>
      <w:r>
        <w:lastRenderedPageBreak/>
        <w:tab/>
      </w:r>
      <w:r>
        <w:rPr>
          <w:i/>
        </w:rPr>
        <w:t>HERM.</w:t>
      </w:r>
      <w:r>
        <w:t xml:space="preserve"> </w:t>
      </w:r>
      <w:r>
        <w:rPr>
          <w:i/>
        </w:rPr>
        <w:t xml:space="preserve">Omens sancta et </w:t>
      </w:r>
      <w:proofErr w:type="spellStart"/>
      <w:r>
        <w:rPr>
          <w:i/>
        </w:rPr>
        <w:t>immortalium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Indegundis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</w:t>
      </w:r>
      <w:proofErr w:type="spellEnd"/>
      <w:r>
        <w:rPr>
          <w:i/>
        </w:rPr>
        <w:t>.</w:t>
      </w:r>
      <w:r>
        <w:t xml:space="preserve"> Non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lectum</w:t>
      </w:r>
      <w:proofErr w:type="spellEnd"/>
      <w:r>
        <w:t xml:space="preserve"> </w:t>
      </w:r>
      <w:proofErr w:type="spellStart"/>
      <w:r>
        <w:t>genialem</w:t>
      </w:r>
      <w:proofErr w:type="spellEnd"/>
      <w:r>
        <w:t xml:space="preserve">, non hos </w:t>
      </w:r>
      <w:proofErr w:type="spellStart"/>
      <w:r>
        <w:t>thalamos</w:t>
      </w:r>
      <w:proofErr w:type="spellEnd"/>
      <w:r>
        <w:t xml:space="preserve"> </w:t>
      </w:r>
      <w:proofErr w:type="spellStart"/>
      <w:r>
        <w:t>socer</w:t>
      </w:r>
      <w:proofErr w:type="spellEnd"/>
      <w:r>
        <w:t xml:space="preserve"> </w:t>
      </w:r>
      <w:proofErr w:type="spellStart"/>
      <w:r>
        <w:t>debuerat</w:t>
      </w:r>
      <w:proofErr w:type="spellEnd"/>
      <w:r>
        <w:t xml:space="preserve">, </w:t>
      </w:r>
      <w:proofErr w:type="spellStart"/>
      <w:r>
        <w:t>quamquàm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charior</w:t>
      </w:r>
      <w:proofErr w:type="spellEnd"/>
      <w:r>
        <w:t xml:space="preserve"> purpura,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sanguine </w:t>
      </w:r>
      <w:proofErr w:type="spellStart"/>
      <w:r>
        <w:t>coniugis</w:t>
      </w:r>
      <w:proofErr w:type="spellEnd"/>
      <w:r>
        <w:t xml:space="preserve"> </w:t>
      </w:r>
      <w:proofErr w:type="spellStart"/>
      <w:r>
        <w:t>imbuetur</w:t>
      </w:r>
      <w:proofErr w:type="spellEnd"/>
      <w:r>
        <w:t xml:space="preserve">. </w:t>
      </w:r>
      <w:proofErr w:type="spellStart"/>
      <w:r>
        <w:t>Quacumque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terrarum</w:t>
      </w:r>
      <w:proofErr w:type="spellEnd"/>
      <w:r>
        <w:t xml:space="preserve"> </w:t>
      </w:r>
      <w:proofErr w:type="spellStart"/>
      <w:r>
        <w:t>vixeris</w:t>
      </w:r>
      <w:proofErr w:type="spellEnd"/>
      <w:r>
        <w:t xml:space="preserve">, lux </w:t>
      </w:r>
      <w:proofErr w:type="spellStart"/>
      <w:r>
        <w:t>mea</w:t>
      </w:r>
      <w:proofErr w:type="spellEnd"/>
      <w:r>
        <w:t xml:space="preserve">, </w:t>
      </w:r>
      <w:proofErr w:type="spellStart"/>
      <w:r>
        <w:rPr>
          <w:i/>
        </w:rPr>
        <w:t>viue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nostri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coniug</w:t>
      </w:r>
      <w:r>
        <w:t>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memor</w:t>
      </w:r>
      <w:proofErr w:type="spellEnd"/>
      <w:r>
        <w:rPr>
          <w:i/>
        </w:rPr>
        <w:t>,</w:t>
      </w:r>
      <w:r>
        <w:t xml:space="preserve"> </w:t>
      </w:r>
      <w:r>
        <w:rPr>
          <w:i/>
        </w:rPr>
        <w:t xml:space="preserve">et </w:t>
      </w:r>
      <w:r>
        <w:rPr>
          <w:i/>
        </w:rPr>
        <w:t>vale</w:t>
      </w:r>
      <w:r>
        <w:t>.</w:t>
      </w:r>
    </w:p>
    <w:p w14:paraId="39E3553E" w14:textId="77777777" w:rsidR="009C4746" w:rsidRDefault="009C4746">
      <w:pPr>
        <w:spacing w:after="0"/>
      </w:pPr>
    </w:p>
    <w:p w14:paraId="6149EBCF" w14:textId="77777777" w:rsidR="009C4746" w:rsidRDefault="00F4404A">
      <w:pPr>
        <w:spacing w:after="0"/>
      </w:pPr>
      <w:r>
        <w:t>[79]</w:t>
      </w:r>
    </w:p>
    <w:p w14:paraId="6BE85E8E" w14:textId="77777777" w:rsidR="009C4746" w:rsidRDefault="00F4404A">
      <w:pPr>
        <w:spacing w:after="0"/>
        <w:rPr>
          <w:i/>
        </w:rPr>
      </w:pPr>
      <w:r>
        <w:rPr>
          <w:i/>
        </w:rPr>
        <w:t>ERASISERATVS. HERMENIGILDVM INVISIT MORITVRVM.</w:t>
      </w:r>
    </w:p>
    <w:p w14:paraId="4C805F2D" w14:textId="77777777" w:rsidR="009C4746" w:rsidRDefault="009C4746">
      <w:pPr>
        <w:spacing w:after="0"/>
      </w:pPr>
    </w:p>
    <w:p w14:paraId="73D02945" w14:textId="77777777" w:rsidR="009C4746" w:rsidRDefault="00F4404A">
      <w:pPr>
        <w:spacing w:after="0"/>
        <w:jc w:val="both"/>
      </w:pPr>
      <w:r>
        <w:rPr>
          <w:i/>
        </w:rPr>
        <w:t>ERAS.</w:t>
      </w:r>
      <w:r>
        <w:t xml:space="preserve"> VBI </w:t>
      </w:r>
      <w:proofErr w:type="spellStart"/>
      <w:r>
        <w:t>est</w:t>
      </w:r>
      <w:proofErr w:type="spellEnd"/>
      <w:r>
        <w:t xml:space="preserve">? </w:t>
      </w:r>
      <w:proofErr w:type="spellStart"/>
      <w:r>
        <w:t>saltem</w:t>
      </w:r>
      <w:proofErr w:type="spellEnd"/>
      <w:r>
        <w:t xml:space="preserve"> </w:t>
      </w:r>
      <w:proofErr w:type="spellStart"/>
      <w:r>
        <w:t>amplectar</w:t>
      </w:r>
      <w:proofErr w:type="spellEnd"/>
      <w:r>
        <w:t xml:space="preserve"> </w:t>
      </w:r>
      <w:proofErr w:type="spellStart"/>
      <w:r>
        <w:t>moriturum</w:t>
      </w:r>
      <w:proofErr w:type="spellEnd"/>
      <w:r>
        <w:t xml:space="preserve">: </w:t>
      </w:r>
      <w:proofErr w:type="spellStart"/>
      <w:r>
        <w:t>ecquis</w:t>
      </w:r>
      <w:proofErr w:type="spellEnd"/>
      <w:r>
        <w:t xml:space="preserve"> cum mihi </w:t>
      </w:r>
      <w:proofErr w:type="spellStart"/>
      <w:r>
        <w:t>eripiet</w:t>
      </w:r>
      <w:proofErr w:type="spellEnd"/>
      <w:r>
        <w:t>?</w:t>
      </w:r>
    </w:p>
    <w:p w14:paraId="13CC39CD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LEONID.</w:t>
      </w:r>
      <w:r>
        <w:t xml:space="preserve"> </w:t>
      </w:r>
      <w:proofErr w:type="spellStart"/>
      <w:r>
        <w:t>Erasistrate</w:t>
      </w:r>
      <w:proofErr w:type="spellEnd"/>
      <w:r>
        <w:t xml:space="preserve"> quo </w:t>
      </w:r>
      <w:proofErr w:type="spellStart"/>
      <w:r>
        <w:t>pergis</w:t>
      </w:r>
      <w:proofErr w:type="spellEnd"/>
      <w:r>
        <w:t xml:space="preserve"> miser? cur </w:t>
      </w:r>
      <w:proofErr w:type="spellStart"/>
      <w:r>
        <w:t>te</w:t>
      </w:r>
      <w:proofErr w:type="spellEnd"/>
      <w:r>
        <w:t xml:space="preserve"> is </w:t>
      </w:r>
      <w:proofErr w:type="spellStart"/>
      <w:r>
        <w:t>perditum</w:t>
      </w:r>
      <w:proofErr w:type="spellEnd"/>
      <w:r>
        <w:t xml:space="preserve">? </w:t>
      </w:r>
      <w:proofErr w:type="spellStart"/>
      <w:r>
        <w:t>nescis</w:t>
      </w:r>
      <w:proofErr w:type="spellEnd"/>
      <w:r>
        <w:t xml:space="preserve"> in hoc </w:t>
      </w:r>
      <w:proofErr w:type="spellStart"/>
      <w:r>
        <w:t>negotio</w:t>
      </w:r>
      <w:proofErr w:type="spellEnd"/>
      <w:r>
        <w:t xml:space="preserve"> </w:t>
      </w:r>
      <w:proofErr w:type="spellStart"/>
      <w:r>
        <w:t>suspectam</w:t>
      </w:r>
      <w:proofErr w:type="spellEnd"/>
      <w:r>
        <w:t xml:space="preserve"> </w:t>
      </w:r>
      <w:proofErr w:type="spellStart"/>
      <w:r>
        <w:t>regi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 </w:t>
      </w:r>
      <w:proofErr w:type="spellStart"/>
      <w:r>
        <w:t>videri</w:t>
      </w:r>
      <w:proofErr w:type="spellEnd"/>
      <w:r>
        <w:t>?</w:t>
      </w:r>
    </w:p>
    <w:p w14:paraId="1CD21929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principum</w:t>
      </w:r>
      <w:proofErr w:type="spellEnd"/>
      <w:r>
        <w:t xml:space="preserve"> omnium optime, </w:t>
      </w:r>
      <w:proofErr w:type="spellStart"/>
      <w:r>
        <w:t>qualem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aspicio</w:t>
      </w:r>
      <w:proofErr w:type="spellEnd"/>
      <w:r>
        <w:t xml:space="preserve">, </w:t>
      </w:r>
      <w:proofErr w:type="spellStart"/>
      <w:r>
        <w:t>qualem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vltimùm</w:t>
      </w:r>
      <w:proofErr w:type="spellEnd"/>
      <w:r>
        <w:t xml:space="preserve"> </w:t>
      </w:r>
      <w:proofErr w:type="spellStart"/>
      <w:r>
        <w:t>amplector</w:t>
      </w:r>
      <w:proofErr w:type="spellEnd"/>
      <w:r>
        <w:t xml:space="preserve">, </w:t>
      </w:r>
      <w:proofErr w:type="spellStart"/>
      <w:r>
        <w:t>virorum</w:t>
      </w:r>
      <w:proofErr w:type="spellEnd"/>
      <w:r>
        <w:t xml:space="preserve"> omnium </w:t>
      </w:r>
      <w:proofErr w:type="spellStart"/>
      <w:r>
        <w:t>amantissime</w:t>
      </w:r>
      <w:proofErr w:type="spellEnd"/>
      <w:r>
        <w:t xml:space="preserve"> </w:t>
      </w:r>
      <w:proofErr w:type="spellStart"/>
      <w:r>
        <w:t>etiamne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catenas</w:t>
      </w:r>
      <w:proofErr w:type="spellEnd"/>
      <w:r>
        <w:t xml:space="preserve"> et secures </w:t>
      </w:r>
      <w:proofErr w:type="spellStart"/>
      <w:r>
        <w:t>venimus</w:t>
      </w:r>
      <w:proofErr w:type="spellEnd"/>
      <w:r>
        <w:t xml:space="preserve">? </w:t>
      </w:r>
      <w:r>
        <w:rPr>
          <w:i/>
        </w:rPr>
        <w:t xml:space="preserve">O </w:t>
      </w:r>
      <w:proofErr w:type="spellStart"/>
      <w:r>
        <w:rPr>
          <w:i/>
        </w:rPr>
        <w:t>nimis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credulam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inno</w:t>
      </w:r>
      <w:proofErr w:type="spellEnd"/>
      <w:r>
        <w:t xml:space="preserve"> </w:t>
      </w:r>
      <w:proofErr w:type="spellStart"/>
      <w:r>
        <w:rPr>
          <w:i/>
        </w:rPr>
        <w:t>cantiam</w:t>
      </w:r>
      <w:proofErr w:type="spellEnd"/>
      <w:r>
        <w:rPr>
          <w:i/>
        </w:rPr>
        <w:t xml:space="preserve">! ô </w:t>
      </w:r>
      <w:proofErr w:type="spellStart"/>
      <w:r>
        <w:rPr>
          <w:i/>
        </w:rPr>
        <w:t>consilia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nunquam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credita</w:t>
      </w:r>
      <w:proofErr w:type="spellEnd"/>
      <w:r>
        <w:rPr>
          <w:i/>
        </w:rPr>
        <w:t>!</w:t>
      </w:r>
    </w:p>
    <w:p w14:paraId="431BE966" w14:textId="77777777" w:rsidR="009C4746" w:rsidRDefault="00F4404A">
      <w:pPr>
        <w:spacing w:after="0"/>
        <w:jc w:val="both"/>
      </w:pPr>
      <w:r>
        <w:t xml:space="preserve">Sed </w:t>
      </w:r>
      <w:proofErr w:type="spellStart"/>
      <w:r>
        <w:t>gladium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,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impendamus</w:t>
      </w:r>
      <w:proofErr w:type="spellEnd"/>
      <w:r>
        <w:t>.</w:t>
      </w:r>
    </w:p>
    <w:p w14:paraId="20D5CE0A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Quid </w:t>
      </w:r>
      <w:proofErr w:type="spellStart"/>
      <w:r>
        <w:t>quereris</w:t>
      </w:r>
      <w:proofErr w:type="spellEnd"/>
      <w:r>
        <w:t xml:space="preserve"> </w:t>
      </w:r>
      <w:proofErr w:type="spellStart"/>
      <w:r>
        <w:t>Erasistrate</w:t>
      </w:r>
      <w:proofErr w:type="spellEnd"/>
      <w:r>
        <w:t>?</w:t>
      </w:r>
    </w:p>
    <w:p w14:paraId="454E2342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atrox</w:t>
      </w:r>
      <w:proofErr w:type="spellEnd"/>
      <w:r>
        <w:t xml:space="preserve">, </w:t>
      </w:r>
      <w:proofErr w:type="spellStart"/>
      <w:r>
        <w:t>crudele</w:t>
      </w:r>
      <w:proofErr w:type="spellEnd"/>
      <w:r>
        <w:t xml:space="preserve">, </w:t>
      </w:r>
      <w:proofErr w:type="spellStart"/>
      <w:r>
        <w:t>barbarum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posteritas</w:t>
      </w:r>
      <w:proofErr w:type="spellEnd"/>
      <w:r>
        <w:t xml:space="preserve"> </w:t>
      </w:r>
      <w:proofErr w:type="spellStart"/>
      <w:r>
        <w:t>expiarit</w:t>
      </w:r>
      <w:proofErr w:type="spellEnd"/>
      <w:r>
        <w:t xml:space="preserve">. </w:t>
      </w:r>
      <w:proofErr w:type="spellStart"/>
      <w:r>
        <w:t>Vbi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? </w:t>
      </w:r>
      <w:proofErr w:type="spellStart"/>
      <w:r>
        <w:t>vbi</w:t>
      </w:r>
      <w:proofErr w:type="spellEnd"/>
      <w:r>
        <w:t xml:space="preserve"> </w:t>
      </w:r>
      <w:proofErr w:type="spellStart"/>
      <w:r>
        <w:t>Coelum</w:t>
      </w:r>
      <w:proofErr w:type="spellEnd"/>
      <w:r>
        <w:t xml:space="preserve">? </w:t>
      </w:r>
      <w:proofErr w:type="spellStart"/>
      <w:r>
        <w:t>vbi</w:t>
      </w:r>
      <w:proofErr w:type="spellEnd"/>
      <w:r>
        <w:t xml:space="preserve"> </w:t>
      </w:r>
      <w:proofErr w:type="spellStart"/>
      <w:r>
        <w:t>Dii</w:t>
      </w:r>
      <w:proofErr w:type="spellEnd"/>
      <w:r>
        <w:t>?</w:t>
      </w:r>
    </w:p>
    <w:p w14:paraId="61AB7BB5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Furiosè</w:t>
      </w:r>
      <w:proofErr w:type="spellEnd"/>
      <w:r>
        <w:t xml:space="preserve"> </w:t>
      </w:r>
      <w:proofErr w:type="spellStart"/>
      <w:r>
        <w:t>loqueris</w:t>
      </w:r>
      <w:proofErr w:type="spellEnd"/>
      <w:r>
        <w:t xml:space="preserve"> </w:t>
      </w:r>
      <w:proofErr w:type="spellStart"/>
      <w:r>
        <w:t>Erasistrate</w:t>
      </w:r>
      <w:proofErr w:type="spellEnd"/>
      <w:r>
        <w:t xml:space="preserve">: doles me </w:t>
      </w:r>
      <w:proofErr w:type="spellStart"/>
      <w:r>
        <w:t>Christianum</w:t>
      </w:r>
      <w:proofErr w:type="spellEnd"/>
      <w:r>
        <w:t xml:space="preserve"> mori?</w:t>
      </w:r>
    </w:p>
    <w:p w14:paraId="0AB5BBB4" w14:textId="77777777" w:rsidR="009C4746" w:rsidRDefault="00F4404A">
      <w:pPr>
        <w:spacing w:after="0"/>
        <w:jc w:val="both"/>
      </w:pPr>
      <w:r>
        <w:t>[80]</w:t>
      </w:r>
      <w:r>
        <w:tab/>
      </w:r>
      <w:r>
        <w:rPr>
          <w:i/>
        </w:rPr>
        <w:t>ERAS.</w:t>
      </w:r>
      <w:r>
        <w:t xml:space="preserve"> </w:t>
      </w:r>
      <w:proofErr w:type="spellStart"/>
      <w:r>
        <w:t>Doleo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hac </w:t>
      </w:r>
      <w:proofErr w:type="spellStart"/>
      <w:r>
        <w:t>innocentia</w:t>
      </w:r>
      <w:proofErr w:type="spellEnd"/>
      <w:r>
        <w:t xml:space="preserve"> </w:t>
      </w:r>
      <w:proofErr w:type="spellStart"/>
      <w:r>
        <w:t>opprimi</w:t>
      </w:r>
      <w:proofErr w:type="spellEnd"/>
      <w:r>
        <w:t xml:space="preserve">, de hoc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fastigio</w:t>
      </w:r>
      <w:proofErr w:type="spellEnd"/>
      <w:r>
        <w:t xml:space="preserve"> per </w:t>
      </w:r>
      <w:proofErr w:type="spellStart"/>
      <w:r>
        <w:t>iniquissimam</w:t>
      </w:r>
      <w:proofErr w:type="spellEnd"/>
      <w:r>
        <w:t xml:space="preserve"> </w:t>
      </w:r>
      <w:proofErr w:type="spellStart"/>
      <w:r>
        <w:t>calumniam</w:t>
      </w:r>
      <w:proofErr w:type="spellEnd"/>
      <w:r>
        <w:t xml:space="preserve"> </w:t>
      </w:r>
      <w:proofErr w:type="spellStart"/>
      <w:r>
        <w:t>deturbari</w:t>
      </w:r>
      <w:proofErr w:type="spellEnd"/>
      <w:r>
        <w:t xml:space="preserve">, hoc aetatis </w:t>
      </w:r>
      <w:proofErr w:type="spellStart"/>
      <w:r>
        <w:t>flore</w:t>
      </w:r>
      <w:proofErr w:type="spellEnd"/>
      <w:r>
        <w:t xml:space="preserve"> </w:t>
      </w:r>
      <w:proofErr w:type="spellStart"/>
      <w:r>
        <w:t>belluis</w:t>
      </w:r>
      <w:proofErr w:type="spellEnd"/>
      <w:r>
        <w:t xml:space="preserve">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miserando</w:t>
      </w:r>
      <w:proofErr w:type="spellEnd"/>
      <w:r>
        <w:t xml:space="preserve">, tam </w:t>
      </w:r>
      <w:proofErr w:type="spellStart"/>
      <w:r>
        <w:t>crudeliter</w:t>
      </w:r>
      <w:proofErr w:type="spellEnd"/>
      <w:r>
        <w:t xml:space="preserve"> </w:t>
      </w:r>
      <w:proofErr w:type="spellStart"/>
      <w:r>
        <w:t>extingui</w:t>
      </w:r>
      <w:proofErr w:type="spellEnd"/>
      <w:r>
        <w:t xml:space="preserve">; </w:t>
      </w:r>
      <w:proofErr w:type="spellStart"/>
      <w:r>
        <w:t>heu</w:t>
      </w:r>
      <w:proofErr w:type="spellEnd"/>
      <w:r>
        <w:t xml:space="preserve"> </w:t>
      </w:r>
      <w:proofErr w:type="spellStart"/>
      <w:r>
        <w:t>vbi</w:t>
      </w:r>
      <w:proofErr w:type="spellEnd"/>
      <w:r>
        <w:t xml:space="preserve"> </w:t>
      </w:r>
      <w:proofErr w:type="spellStart"/>
      <w:r>
        <w:t>amores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? </w:t>
      </w:r>
      <w:proofErr w:type="spellStart"/>
      <w:r>
        <w:t>vbi</w:t>
      </w:r>
      <w:proofErr w:type="spellEnd"/>
      <w:r>
        <w:t xml:space="preserve"> </w:t>
      </w:r>
      <w:proofErr w:type="spellStart"/>
      <w:r>
        <w:t>breues</w:t>
      </w:r>
      <w:proofErr w:type="spellEnd"/>
      <w:r>
        <w:t xml:space="preserve"> </w:t>
      </w:r>
      <w:proofErr w:type="spellStart"/>
      <w:r>
        <w:t>delitiae</w:t>
      </w:r>
      <w:proofErr w:type="spellEnd"/>
      <w:r>
        <w:t xml:space="preserve">? </w:t>
      </w:r>
      <w:proofErr w:type="spellStart"/>
      <w:r>
        <w:t>vbi</w:t>
      </w:r>
      <w:proofErr w:type="spellEnd"/>
      <w:r>
        <w:t xml:space="preserve"> </w:t>
      </w:r>
      <w:proofErr w:type="spellStart"/>
      <w:r>
        <w:t>spes</w:t>
      </w:r>
      <w:proofErr w:type="spellEnd"/>
      <w:r>
        <w:t xml:space="preserve"> </w:t>
      </w:r>
      <w:proofErr w:type="spellStart"/>
      <w:r>
        <w:t>immaturae</w:t>
      </w:r>
      <w:proofErr w:type="spellEnd"/>
      <w:r>
        <w:t xml:space="preserve">? </w:t>
      </w:r>
      <w:proofErr w:type="spellStart"/>
      <w:r>
        <w:t>quas</w:t>
      </w:r>
      <w:proofErr w:type="spellEnd"/>
      <w:r>
        <w:t xml:space="preserve"> hic </w:t>
      </w:r>
      <w:proofErr w:type="spellStart"/>
      <w:r>
        <w:t>fortunae</w:t>
      </w:r>
      <w:proofErr w:type="spellEnd"/>
      <w:r>
        <w:t xml:space="preserve"> turbo </w:t>
      </w:r>
      <w:proofErr w:type="spellStart"/>
      <w:r>
        <w:t>decussit</w:t>
      </w:r>
      <w:proofErr w:type="spellEnd"/>
      <w:r>
        <w:t xml:space="preserve">?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verò</w:t>
      </w:r>
      <w:proofErr w:type="spellEnd"/>
      <w:r>
        <w:t xml:space="preserve"> nihil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mouet</w:t>
      </w:r>
      <w:proofErr w:type="spellEnd"/>
      <w:r>
        <w:t>.</w:t>
      </w:r>
    </w:p>
    <w:p w14:paraId="78EE9FE9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Erasistrate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graue</w:t>
      </w:r>
      <w:proofErr w:type="spellEnd"/>
      <w:r>
        <w:t xml:space="preserve">, </w:t>
      </w:r>
      <w:proofErr w:type="spellStart"/>
      <w:r>
        <w:t>diurnis</w:t>
      </w:r>
      <w:proofErr w:type="spellEnd"/>
      <w:r>
        <w:t xml:space="preserve"> </w:t>
      </w:r>
      <w:proofErr w:type="spellStart"/>
      <w:r>
        <w:t>laboribus</w:t>
      </w:r>
      <w:proofErr w:type="spellEnd"/>
      <w:r>
        <w:t xml:space="preserve"> </w:t>
      </w:r>
      <w:proofErr w:type="spellStart"/>
      <w:r>
        <w:t>vehementer</w:t>
      </w:r>
      <w:proofErr w:type="spellEnd"/>
      <w:r>
        <w:t xml:space="preserve"> </w:t>
      </w:r>
      <w:proofErr w:type="spellStart"/>
      <w:r>
        <w:t>fatigato</w:t>
      </w:r>
      <w:proofErr w:type="spellEnd"/>
      <w:r>
        <w:t xml:space="preserve"> </w:t>
      </w:r>
      <w:proofErr w:type="spellStart"/>
      <w:r>
        <w:t>vestem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cubicularem</w:t>
      </w:r>
      <w:proofErr w:type="spellEnd"/>
      <w:r>
        <w:t xml:space="preserve"> </w:t>
      </w:r>
      <w:proofErr w:type="spellStart"/>
      <w:r>
        <w:t>lectum</w:t>
      </w:r>
      <w:proofErr w:type="spellEnd"/>
      <w:r>
        <w:t xml:space="preserve"> </w:t>
      </w:r>
      <w:proofErr w:type="spellStart"/>
      <w:r>
        <w:t>ineundum</w:t>
      </w:r>
      <w:proofErr w:type="spellEnd"/>
      <w:r>
        <w:t xml:space="preserve"> </w:t>
      </w:r>
      <w:proofErr w:type="spellStart"/>
      <w:r>
        <w:t>deponere</w:t>
      </w:r>
      <w:proofErr w:type="spellEnd"/>
      <w:r>
        <w:t xml:space="preserve">? </w:t>
      </w:r>
      <w:proofErr w:type="spellStart"/>
      <w:r>
        <w:t>Scito</w:t>
      </w:r>
      <w:proofErr w:type="spellEnd"/>
      <w:r>
        <w:t xml:space="preserve"> hoc corpus à me post tot </w:t>
      </w:r>
      <w:proofErr w:type="spellStart"/>
      <w:r>
        <w:t>labores</w:t>
      </w:r>
      <w:proofErr w:type="spellEnd"/>
      <w:r>
        <w:t xml:space="preserve"> et </w:t>
      </w:r>
      <w:proofErr w:type="spellStart"/>
      <w:r>
        <w:t>aerumnas</w:t>
      </w:r>
      <w:proofErr w:type="spellEnd"/>
      <w:r>
        <w:t xml:space="preserve"> tam aequo animo </w:t>
      </w:r>
      <w:proofErr w:type="spellStart"/>
      <w:r>
        <w:t>exui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togam</w:t>
      </w:r>
      <w:proofErr w:type="spellEnd"/>
      <w:r>
        <w:t xml:space="preserve"> </w:t>
      </w:r>
      <w:proofErr w:type="spellStart"/>
      <w:r>
        <w:t>exuerit</w:t>
      </w:r>
      <w:proofErr w:type="spellEnd"/>
      <w:r>
        <w:t xml:space="preserve">. Noli </w:t>
      </w:r>
      <w:proofErr w:type="spellStart"/>
      <w:r>
        <w:t>angi</w:t>
      </w:r>
      <w:proofErr w:type="spellEnd"/>
      <w:r>
        <w:t xml:space="preserve"> </w:t>
      </w:r>
      <w:proofErr w:type="spellStart"/>
      <w:r>
        <w:t>Erasistrate</w:t>
      </w:r>
      <w:proofErr w:type="spellEnd"/>
      <w:r>
        <w:t xml:space="preserve">, </w:t>
      </w:r>
      <w:proofErr w:type="spellStart"/>
      <w:r>
        <w:t>foelix</w:t>
      </w:r>
      <w:proofErr w:type="spellEnd"/>
      <w:r>
        <w:t xml:space="preserve"> et </w:t>
      </w:r>
      <w:proofErr w:type="spellStart"/>
      <w:r>
        <w:t>gloriosus</w:t>
      </w:r>
      <w:proofErr w:type="spellEnd"/>
      <w:r>
        <w:t xml:space="preserve"> </w:t>
      </w:r>
      <w:proofErr w:type="spellStart"/>
      <w:r>
        <w:t>morior</w:t>
      </w:r>
      <w:proofErr w:type="spellEnd"/>
      <w:r>
        <w:t xml:space="preserve">, tui autem </w:t>
      </w:r>
      <w:proofErr w:type="spellStart"/>
      <w:r>
        <w:t>sanctissimi</w:t>
      </w:r>
      <w:proofErr w:type="spellEnd"/>
      <w:r>
        <w:t xml:space="preserve"> </w:t>
      </w:r>
      <w:proofErr w:type="spellStart"/>
      <w:r>
        <w:t>amoris</w:t>
      </w:r>
      <w:proofErr w:type="spellEnd"/>
      <w:r>
        <w:t xml:space="preserve"> apud manes </w:t>
      </w:r>
      <w:proofErr w:type="spellStart"/>
      <w:r>
        <w:t>ipsos</w:t>
      </w:r>
      <w:proofErr w:type="spellEnd"/>
      <w:r>
        <w:t xml:space="preserve"> </w:t>
      </w:r>
      <w:proofErr w:type="spellStart"/>
      <w:r>
        <w:t>meminero</w:t>
      </w:r>
      <w:proofErr w:type="spellEnd"/>
      <w:r>
        <w:t>.</w:t>
      </w:r>
    </w:p>
    <w:p w14:paraId="75799E55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Imo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statim</w:t>
      </w:r>
      <w:proofErr w:type="spellEnd"/>
      <w:r>
        <w:t xml:space="preserve"> ad manes </w:t>
      </w:r>
      <w:proofErr w:type="spellStart"/>
      <w:r>
        <w:t>sequar</w:t>
      </w:r>
      <w:proofErr w:type="spellEnd"/>
      <w:r>
        <w:t xml:space="preserve">: quid </w:t>
      </w:r>
      <w:proofErr w:type="spellStart"/>
      <w:r>
        <w:t>enim</w:t>
      </w:r>
      <w:proofErr w:type="spellEnd"/>
      <w:r>
        <w:t xml:space="preserve"> post </w:t>
      </w:r>
      <w:proofErr w:type="spellStart"/>
      <w:r>
        <w:t>pretiosissimae</w:t>
      </w:r>
      <w:proofErr w:type="spellEnd"/>
      <w:r>
        <w:t xml:space="preserve"> </w:t>
      </w:r>
      <w:proofErr w:type="spellStart"/>
      <w:r>
        <w:t>animae</w:t>
      </w:r>
      <w:proofErr w:type="spellEnd"/>
      <w:r>
        <w:t xml:space="preserve"> </w:t>
      </w:r>
      <w:proofErr w:type="spellStart"/>
      <w:r>
        <w:t>iacturam</w:t>
      </w:r>
      <w:proofErr w:type="spellEnd"/>
      <w:r>
        <w:t xml:space="preserve"> </w:t>
      </w:r>
      <w:proofErr w:type="spellStart"/>
      <w:r>
        <w:t>terras</w:t>
      </w:r>
      <w:proofErr w:type="spellEnd"/>
      <w:r>
        <w:t xml:space="preserve"> </w:t>
      </w:r>
      <w:proofErr w:type="spellStart"/>
      <w:r>
        <w:t>grauem</w:t>
      </w:r>
      <w:proofErr w:type="spellEnd"/>
      <w:r>
        <w:t xml:space="preserve">? Sed ecce </w:t>
      </w:r>
      <w:proofErr w:type="spellStart"/>
      <w:r>
        <w:t>Recaredus</w:t>
      </w:r>
      <w:proofErr w:type="spellEnd"/>
      <w:r>
        <w:t xml:space="preserve"> frater </w:t>
      </w:r>
      <w:proofErr w:type="spellStart"/>
      <w:r>
        <w:t>tuus</w:t>
      </w:r>
      <w:proofErr w:type="spellEnd"/>
      <w:r>
        <w:t xml:space="preserve"> </w:t>
      </w:r>
      <w:proofErr w:type="spellStart"/>
      <w:r>
        <w:t>aduenit</w:t>
      </w:r>
      <w:proofErr w:type="spellEnd"/>
      <w:r>
        <w:t>.</w:t>
      </w:r>
    </w:p>
    <w:p w14:paraId="55BC2A46" w14:textId="77777777" w:rsidR="009C4746" w:rsidRDefault="009C4746">
      <w:pPr>
        <w:spacing w:after="0"/>
      </w:pPr>
    </w:p>
    <w:p w14:paraId="2EAEA1F6" w14:textId="77777777" w:rsidR="009C4746" w:rsidRDefault="00F4404A">
      <w:pPr>
        <w:spacing w:after="0"/>
      </w:pPr>
      <w:r>
        <w:t>[81]</w:t>
      </w:r>
    </w:p>
    <w:p w14:paraId="7C882EBC" w14:textId="77777777" w:rsidR="009C4746" w:rsidRDefault="00F4404A">
      <w:pPr>
        <w:spacing w:after="0"/>
        <w:jc w:val="center"/>
        <w:rPr>
          <w:i/>
        </w:rPr>
      </w:pPr>
      <w:r>
        <w:rPr>
          <w:i/>
        </w:rPr>
        <w:t>RECAREDVS HERMENIGILDVM FRATREM CONVENIT.</w:t>
      </w:r>
    </w:p>
    <w:p w14:paraId="0F75D05F" w14:textId="77777777" w:rsidR="009C4746" w:rsidRDefault="009C4746">
      <w:pPr>
        <w:spacing w:after="0"/>
      </w:pPr>
    </w:p>
    <w:p w14:paraId="35C7798B" w14:textId="77777777" w:rsidR="009C4746" w:rsidRDefault="00F4404A">
      <w:pPr>
        <w:spacing w:after="0"/>
        <w:jc w:val="both"/>
      </w:pPr>
      <w:r>
        <w:rPr>
          <w:i/>
        </w:rPr>
        <w:t>RECAR.</w:t>
      </w:r>
      <w:r>
        <w:t xml:space="preserve"> Ego </w:t>
      </w:r>
      <w:proofErr w:type="spellStart"/>
      <w:r>
        <w:t>te</w:t>
      </w:r>
      <w:proofErr w:type="spellEnd"/>
      <w:r>
        <w:t xml:space="preserve"> frater </w:t>
      </w:r>
      <w:proofErr w:type="spellStart"/>
      <w:r>
        <w:t>prodidi</w:t>
      </w:r>
      <w:proofErr w:type="spellEnd"/>
      <w:r>
        <w:t xml:space="preserve">, ego </w:t>
      </w:r>
      <w:proofErr w:type="spellStart"/>
      <w:r>
        <w:t>te</w:t>
      </w:r>
      <w:proofErr w:type="spellEnd"/>
      <w:r>
        <w:t xml:space="preserve"> in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carnificinam</w:t>
      </w:r>
      <w:proofErr w:type="spellEnd"/>
      <w:r>
        <w:t xml:space="preserve"> </w:t>
      </w:r>
      <w:proofErr w:type="spellStart"/>
      <w:r>
        <w:t>adduxi</w:t>
      </w:r>
      <w:proofErr w:type="spellEnd"/>
      <w:r>
        <w:t xml:space="preserve">, ego </w:t>
      </w:r>
      <w:proofErr w:type="spellStart"/>
      <w:r>
        <w:t>te</w:t>
      </w:r>
      <w:proofErr w:type="spellEnd"/>
      <w:r>
        <w:t xml:space="preserve"> his </w:t>
      </w:r>
      <w:proofErr w:type="spellStart"/>
      <w:r>
        <w:t>catenis</w:t>
      </w:r>
      <w:proofErr w:type="spellEnd"/>
      <w:r>
        <w:t xml:space="preserve"> huic </w:t>
      </w:r>
      <w:proofErr w:type="spellStart"/>
      <w:r>
        <w:t>carceri</w:t>
      </w:r>
      <w:proofErr w:type="spellEnd"/>
      <w:r>
        <w:t xml:space="preserve"> </w:t>
      </w:r>
      <w:proofErr w:type="spellStart"/>
      <w:r>
        <w:t>mancipaui</w:t>
      </w:r>
      <w:proofErr w:type="spellEnd"/>
      <w:r>
        <w:t xml:space="preserve">. O me </w:t>
      </w:r>
      <w:proofErr w:type="spellStart"/>
      <w:r>
        <w:t>praeposterum</w:t>
      </w:r>
      <w:proofErr w:type="spellEnd"/>
      <w:r>
        <w:t xml:space="preserve">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internuncium</w:t>
      </w:r>
      <w:proofErr w:type="spellEnd"/>
      <w:r>
        <w:t xml:space="preserve">! ô </w:t>
      </w:r>
      <w:proofErr w:type="spellStart"/>
      <w:r>
        <w:t>acerbam</w:t>
      </w:r>
      <w:proofErr w:type="spellEnd"/>
      <w:r>
        <w:t xml:space="preserve"> </w:t>
      </w:r>
      <w:proofErr w:type="spellStart"/>
      <w:r>
        <w:t>legationem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! ô </w:t>
      </w:r>
      <w:proofErr w:type="spellStart"/>
      <w:r>
        <w:t>infidelem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! ô </w:t>
      </w:r>
      <w:proofErr w:type="spellStart"/>
      <w:r>
        <w:t>fraudem</w:t>
      </w:r>
      <w:proofErr w:type="spellEnd"/>
      <w:r>
        <w:t xml:space="preserve"> </w:t>
      </w:r>
      <w:proofErr w:type="spellStart"/>
      <w:r>
        <w:t>perfidiosam</w:t>
      </w:r>
      <w:proofErr w:type="spellEnd"/>
      <w:r>
        <w:t xml:space="preserve">! Tu </w:t>
      </w:r>
      <w:proofErr w:type="spellStart"/>
      <w:r>
        <w:t>saltem</w:t>
      </w:r>
      <w:proofErr w:type="spellEnd"/>
      <w:r>
        <w:t xml:space="preserve"> frater </w:t>
      </w:r>
      <w:proofErr w:type="spellStart"/>
      <w:r>
        <w:t>dum</w:t>
      </w:r>
      <w:proofErr w:type="spellEnd"/>
      <w:r>
        <w:t xml:space="preserve"> </w:t>
      </w:r>
      <w:proofErr w:type="spellStart"/>
      <w:r>
        <w:t>viuis</w:t>
      </w:r>
      <w:proofErr w:type="spellEnd"/>
      <w:r>
        <w:t xml:space="preserve"> </w:t>
      </w:r>
      <w:proofErr w:type="spellStart"/>
      <w:r>
        <w:t>vlciscere</w:t>
      </w:r>
      <w:proofErr w:type="spellEnd"/>
      <w:r>
        <w:t xml:space="preserve">, </w:t>
      </w:r>
      <w:proofErr w:type="spellStart"/>
      <w:r>
        <w:t>gladium</w:t>
      </w:r>
      <w:proofErr w:type="spellEnd"/>
      <w:r>
        <w:t xml:space="preserve"> </w:t>
      </w:r>
      <w:proofErr w:type="spellStart"/>
      <w:r>
        <w:t>istum</w:t>
      </w:r>
      <w:proofErr w:type="spellEnd"/>
      <w:r>
        <w:t xml:space="preserve"> </w:t>
      </w:r>
      <w:proofErr w:type="spellStart"/>
      <w:r>
        <w:t>arripe</w:t>
      </w:r>
      <w:proofErr w:type="spellEnd"/>
      <w:r>
        <w:t xml:space="preserve">, et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nefandis</w:t>
      </w:r>
      <w:proofErr w:type="spellEnd"/>
      <w:r>
        <w:t xml:space="preserve"> </w:t>
      </w:r>
      <w:proofErr w:type="spellStart"/>
      <w:r>
        <w:t>visceribus</w:t>
      </w:r>
      <w:proofErr w:type="spellEnd"/>
      <w:r>
        <w:t xml:space="preserve"> immerge.</w:t>
      </w:r>
    </w:p>
    <w:p w14:paraId="408EA9B4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Furiosè</w:t>
      </w:r>
      <w:proofErr w:type="spellEnd"/>
      <w:r>
        <w:t xml:space="preserve"> </w:t>
      </w:r>
      <w:proofErr w:type="spellStart"/>
      <w:r>
        <w:t>loqueris</w:t>
      </w:r>
      <w:proofErr w:type="spellEnd"/>
      <w:r>
        <w:t xml:space="preserve"> mi frater, </w:t>
      </w:r>
      <w:proofErr w:type="spellStart"/>
      <w:r>
        <w:t>noui</w:t>
      </w:r>
      <w:proofErr w:type="spellEnd"/>
      <w:r>
        <w:t xml:space="preserve"> </w:t>
      </w:r>
      <w:proofErr w:type="spellStart"/>
      <w:r>
        <w:t>innocentiam</w:t>
      </w:r>
      <w:proofErr w:type="spellEnd"/>
      <w:r>
        <w:t xml:space="preserve"> </w:t>
      </w:r>
      <w:proofErr w:type="spellStart"/>
      <w:r>
        <w:t>tuam</w:t>
      </w:r>
      <w:proofErr w:type="spellEnd"/>
      <w:r>
        <w:t>.</w:t>
      </w:r>
    </w:p>
    <w:p w14:paraId="3C1140EC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nocens</w:t>
      </w:r>
      <w:proofErr w:type="spellEnd"/>
      <w:r>
        <w:t xml:space="preserve">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salubriter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 in tam </w:t>
      </w:r>
      <w:proofErr w:type="spellStart"/>
      <w:r>
        <w:t>funestos</w:t>
      </w:r>
      <w:proofErr w:type="spellEnd"/>
      <w:r>
        <w:t xml:space="preserve"> </w:t>
      </w:r>
      <w:proofErr w:type="spellStart"/>
      <w:r>
        <w:t>exitus</w:t>
      </w:r>
      <w:proofErr w:type="spellEnd"/>
      <w:r>
        <w:t xml:space="preserve"> </w:t>
      </w:r>
      <w:proofErr w:type="spellStart"/>
      <w:r>
        <w:t>reciderunt</w:t>
      </w:r>
      <w:proofErr w:type="spellEnd"/>
      <w:r>
        <w:t>.</w:t>
      </w:r>
    </w:p>
    <w:p w14:paraId="7CF4721A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In quos?</w:t>
      </w:r>
    </w:p>
    <w:p w14:paraId="48CA3D84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O infame </w:t>
      </w:r>
      <w:proofErr w:type="spellStart"/>
      <w:r>
        <w:t>spectaculum</w:t>
      </w:r>
      <w:proofErr w:type="spellEnd"/>
      <w:r>
        <w:t xml:space="preserve">! </w:t>
      </w:r>
      <w:proofErr w:type="spellStart"/>
      <w:r>
        <w:t>somniare</w:t>
      </w:r>
      <w:proofErr w:type="spellEnd"/>
      <w:r>
        <w:t xml:space="preserve"> me </w:t>
      </w:r>
      <w:proofErr w:type="spellStart"/>
      <w:r>
        <w:t>adhuc</w:t>
      </w:r>
      <w:proofErr w:type="spellEnd"/>
      <w:r>
        <w:t xml:space="preserve">, non </w:t>
      </w:r>
      <w:proofErr w:type="spellStart"/>
      <w:r>
        <w:t>videre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 xml:space="preserve">: </w:t>
      </w:r>
      <w:proofErr w:type="spellStart"/>
      <w:r>
        <w:t>Saltem</w:t>
      </w:r>
      <w:proofErr w:type="spellEnd"/>
      <w:r>
        <w:t xml:space="preserve"> mi frater </w:t>
      </w:r>
      <w:proofErr w:type="spellStart"/>
      <w:r>
        <w:t>dum</w:t>
      </w:r>
      <w:proofErr w:type="spellEnd"/>
      <w:r>
        <w:t xml:space="preserve"> res extrema </w:t>
      </w:r>
      <w:proofErr w:type="spellStart"/>
      <w:r>
        <w:t>spe</w:t>
      </w:r>
      <w:proofErr w:type="spellEnd"/>
      <w:r>
        <w:t xml:space="preserve"> </w:t>
      </w:r>
      <w:proofErr w:type="spellStart"/>
      <w:r>
        <w:t>pendet</w:t>
      </w:r>
      <w:proofErr w:type="spellEnd"/>
      <w:r>
        <w:t xml:space="preserve">,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serua</w:t>
      </w:r>
      <w:proofErr w:type="spellEnd"/>
      <w:r>
        <w:t xml:space="preserve">, </w:t>
      </w:r>
      <w:proofErr w:type="spellStart"/>
      <w:r>
        <w:t>Romanum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nomen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pater </w:t>
      </w:r>
      <w:proofErr w:type="spellStart"/>
      <w:r>
        <w:t>iubet</w:t>
      </w:r>
      <w:proofErr w:type="spellEnd"/>
      <w:r>
        <w:t xml:space="preserve"> </w:t>
      </w:r>
      <w:proofErr w:type="spellStart"/>
      <w:r>
        <w:t>abiice</w:t>
      </w:r>
      <w:proofErr w:type="spellEnd"/>
      <w:r>
        <w:t xml:space="preserve">, vel </w:t>
      </w:r>
      <w:proofErr w:type="spellStart"/>
      <w:r>
        <w:t>si</w:t>
      </w:r>
      <w:proofErr w:type="spellEnd"/>
      <w:r>
        <w:t xml:space="preserve"> hoc [82] </w:t>
      </w:r>
      <w:proofErr w:type="spellStart"/>
      <w:r>
        <w:t>tua</w:t>
      </w:r>
      <w:proofErr w:type="spellEnd"/>
      <w:r>
        <w:t xml:space="preserve"> constantia non </w:t>
      </w:r>
      <w:proofErr w:type="spellStart"/>
      <w:r>
        <w:t>patitur</w:t>
      </w:r>
      <w:proofErr w:type="spellEnd"/>
      <w:r>
        <w:t xml:space="preserve">, </w:t>
      </w:r>
      <w:proofErr w:type="spellStart"/>
      <w:r>
        <w:t>dissimula</w:t>
      </w:r>
      <w:proofErr w:type="spellEnd"/>
      <w:r>
        <w:t xml:space="preserve">, cede </w:t>
      </w:r>
      <w:proofErr w:type="spellStart"/>
      <w:r>
        <w:t>tempori</w:t>
      </w:r>
      <w:proofErr w:type="spellEnd"/>
      <w:r>
        <w:t xml:space="preserve">, </w:t>
      </w:r>
      <w:proofErr w:type="spellStart"/>
      <w:r>
        <w:t>necessitati</w:t>
      </w:r>
      <w:proofErr w:type="spellEnd"/>
      <w:r>
        <w:t xml:space="preserve"> rerum omnium </w:t>
      </w:r>
      <w:proofErr w:type="spellStart"/>
      <w:r>
        <w:t>victrici</w:t>
      </w:r>
      <w:proofErr w:type="spellEnd"/>
      <w:r>
        <w:t xml:space="preserve"> </w:t>
      </w:r>
      <w:proofErr w:type="spellStart"/>
      <w:r>
        <w:t>obtempera</w:t>
      </w:r>
      <w:proofErr w:type="spellEnd"/>
      <w:r>
        <w:t>.</w:t>
      </w:r>
    </w:p>
    <w:p w14:paraId="11A6C45A" w14:textId="77777777" w:rsidR="009C4746" w:rsidRDefault="00F4404A">
      <w:pPr>
        <w:spacing w:after="0"/>
        <w:jc w:val="both"/>
      </w:pPr>
      <w:r>
        <w:rPr>
          <w:i/>
        </w:rPr>
        <w:tab/>
        <w:t>HERME.</w:t>
      </w:r>
      <w:r>
        <w:t xml:space="preserve"> </w:t>
      </w:r>
      <w:proofErr w:type="spellStart"/>
      <w:r>
        <w:t>Apage</w:t>
      </w:r>
      <w:proofErr w:type="spellEnd"/>
      <w:r>
        <w:t xml:space="preserve"> mi frater cum </w:t>
      </w:r>
      <w:proofErr w:type="spellStart"/>
      <w:r>
        <w:t>istius</w:t>
      </w:r>
      <w:proofErr w:type="spellEnd"/>
      <w:r>
        <w:t xml:space="preserve"> </w:t>
      </w:r>
      <w:proofErr w:type="spellStart"/>
      <w:r>
        <w:t>insidiosae</w:t>
      </w:r>
      <w:proofErr w:type="spellEnd"/>
      <w:r>
        <w:t xml:space="preserve"> </w:t>
      </w:r>
      <w:proofErr w:type="spellStart"/>
      <w:r>
        <w:t>orationis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, </w:t>
      </w:r>
      <w:proofErr w:type="spellStart"/>
      <w:r>
        <w:t>suadere</w:t>
      </w:r>
      <w:proofErr w:type="spellEnd"/>
      <w:r>
        <w:t xml:space="preserve"> mihi </w:t>
      </w:r>
      <w:proofErr w:type="spellStart"/>
      <w:r>
        <w:t>pietatem</w:t>
      </w:r>
      <w:proofErr w:type="spellEnd"/>
      <w:r>
        <w:t xml:space="preserve"> in vitae </w:t>
      </w:r>
      <w:proofErr w:type="spellStart"/>
      <w:r>
        <w:t>dispendio</w:t>
      </w:r>
      <w:proofErr w:type="spellEnd"/>
      <w:r>
        <w:t xml:space="preserve"> </w:t>
      </w:r>
      <w:proofErr w:type="spellStart"/>
      <w:r>
        <w:t>potuisti</w:t>
      </w:r>
      <w:proofErr w:type="spellEnd"/>
      <w:r>
        <w:t xml:space="preserve">, </w:t>
      </w:r>
      <w:proofErr w:type="spellStart"/>
      <w:r>
        <w:rPr>
          <w:i/>
        </w:rPr>
        <w:t>scelus</w:t>
      </w:r>
      <w:proofErr w:type="spellEnd"/>
      <w:r>
        <w:t xml:space="preserve"> </w:t>
      </w:r>
      <w:r>
        <w:rPr>
          <w:i/>
        </w:rPr>
        <w:t xml:space="preserve">cum vita et regno </w:t>
      </w:r>
      <w:proofErr w:type="spellStart"/>
      <w:r>
        <w:rPr>
          <w:i/>
        </w:rPr>
        <w:t>coniunctum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suadere</w:t>
      </w:r>
      <w:proofErr w:type="spellEnd"/>
      <w:r>
        <w:rPr>
          <w:i/>
        </w:rPr>
        <w:t xml:space="preserve"> non </w:t>
      </w:r>
      <w:proofErr w:type="spellStart"/>
      <w:r>
        <w:rPr>
          <w:i/>
        </w:rPr>
        <w:t>poteris</w:t>
      </w:r>
      <w:proofErr w:type="spellEnd"/>
      <w:r>
        <w:t xml:space="preserve">: </w:t>
      </w:r>
      <w:proofErr w:type="spellStart"/>
      <w:r>
        <w:t>iam</w:t>
      </w:r>
      <w:proofErr w:type="spellEnd"/>
      <w:r>
        <w:t xml:space="preserve"> tempus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lastRenderedPageBreak/>
        <w:t>appetit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regnandi</w:t>
      </w:r>
      <w:proofErr w:type="spellEnd"/>
      <w:r>
        <w:t xml:space="preserve">, mihi </w:t>
      </w:r>
      <w:proofErr w:type="spellStart"/>
      <w:r>
        <w:t>moriendi</w:t>
      </w:r>
      <w:proofErr w:type="spellEnd"/>
      <w:r>
        <w:t xml:space="preserve">. </w:t>
      </w:r>
      <w:proofErr w:type="spellStart"/>
      <w:r>
        <w:t>Morior</w:t>
      </w:r>
      <w:proofErr w:type="spellEnd"/>
      <w:r>
        <w:t xml:space="preserve"> </w:t>
      </w:r>
      <w:proofErr w:type="spellStart"/>
      <w:r>
        <w:t>lubenter</w:t>
      </w:r>
      <w:proofErr w:type="spellEnd"/>
      <w:r>
        <w:t xml:space="preserve"> pro </w:t>
      </w:r>
      <w:proofErr w:type="spellStart"/>
      <w:r>
        <w:t>Christiani</w:t>
      </w:r>
      <w:proofErr w:type="spellEnd"/>
      <w:r>
        <w:t xml:space="preserve"> </w:t>
      </w:r>
      <w:proofErr w:type="spellStart"/>
      <w:r>
        <w:t>nominis</w:t>
      </w:r>
      <w:proofErr w:type="spellEnd"/>
      <w:r>
        <w:t xml:space="preserve"> gloria, pro qua </w:t>
      </w:r>
      <w:proofErr w:type="spellStart"/>
      <w:r>
        <w:t>millies</w:t>
      </w:r>
      <w:proofErr w:type="spellEnd"/>
      <w:r>
        <w:t xml:space="preserve"> </w:t>
      </w:r>
      <w:proofErr w:type="spellStart"/>
      <w:r>
        <w:t>emori</w:t>
      </w:r>
      <w:proofErr w:type="spellEnd"/>
      <w:r>
        <w:t xml:space="preserve">, </w:t>
      </w:r>
      <w:proofErr w:type="spellStart"/>
      <w:r>
        <w:t>flagranti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ignito</w:t>
      </w:r>
      <w:proofErr w:type="spellEnd"/>
      <w:r>
        <w:t xml:space="preserve"> animo </w:t>
      </w:r>
      <w:proofErr w:type="spellStart"/>
      <w:r>
        <w:t>concupisco</w:t>
      </w:r>
      <w:proofErr w:type="spellEnd"/>
      <w:r>
        <w:t xml:space="preserve">. Ego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frater,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parentem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miserandum</w:t>
      </w:r>
      <w:proofErr w:type="spellEnd"/>
      <w:r>
        <w:t xml:space="preserve"> </w:t>
      </w:r>
      <w:proofErr w:type="spellStart"/>
      <w:r>
        <w:t>senem</w:t>
      </w:r>
      <w:proofErr w:type="spellEnd"/>
      <w:r>
        <w:t xml:space="preserve"> </w:t>
      </w:r>
      <w:proofErr w:type="spellStart"/>
      <w:r>
        <w:t>accuso</w:t>
      </w:r>
      <w:proofErr w:type="spellEnd"/>
      <w:r>
        <w:t xml:space="preserve">, </w:t>
      </w:r>
      <w:proofErr w:type="spellStart"/>
      <w:r>
        <w:t>quinimò</w:t>
      </w:r>
      <w:proofErr w:type="spellEnd"/>
      <w:r>
        <w:t xml:space="preserve"> </w:t>
      </w:r>
      <w:proofErr w:type="spellStart"/>
      <w:r>
        <w:t>suadeo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decliues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annos</w:t>
      </w:r>
      <w:proofErr w:type="spellEnd"/>
      <w:r>
        <w:t xml:space="preserve">, </w:t>
      </w:r>
      <w:proofErr w:type="spellStart"/>
      <w:r>
        <w:t>tuo</w:t>
      </w:r>
      <w:proofErr w:type="spellEnd"/>
      <w:r>
        <w:t xml:space="preserve"> </w:t>
      </w:r>
      <w:proofErr w:type="spellStart"/>
      <w:r>
        <w:t>excipias</w:t>
      </w:r>
      <w:proofErr w:type="spellEnd"/>
      <w:r>
        <w:t xml:space="preserve"> </w:t>
      </w:r>
      <w:proofErr w:type="spellStart"/>
      <w:r>
        <w:t>sinu</w:t>
      </w:r>
      <w:proofErr w:type="spellEnd"/>
      <w:r>
        <w:t xml:space="preserve">, et omnibus </w:t>
      </w:r>
      <w:proofErr w:type="spellStart"/>
      <w:r>
        <w:t>officiosae</w:t>
      </w:r>
      <w:proofErr w:type="spellEnd"/>
      <w:r>
        <w:t xml:space="preserve"> </w:t>
      </w:r>
      <w:proofErr w:type="spellStart"/>
      <w:r>
        <w:t>pietatis</w:t>
      </w:r>
      <w:proofErr w:type="spellEnd"/>
      <w:r>
        <w:t xml:space="preserve"> </w:t>
      </w:r>
      <w:proofErr w:type="spellStart"/>
      <w:r>
        <w:t>muneribus</w:t>
      </w:r>
      <w:proofErr w:type="spellEnd"/>
      <w:r>
        <w:t xml:space="preserve"> in </w:t>
      </w:r>
      <w:proofErr w:type="spellStart"/>
      <w:r>
        <w:t>eum</w:t>
      </w:r>
      <w:proofErr w:type="spellEnd"/>
      <w:r>
        <w:t xml:space="preserve"> </w:t>
      </w:r>
      <w:proofErr w:type="spellStart"/>
      <w:r>
        <w:t>perfunga</w:t>
      </w:r>
      <w:r>
        <w:t>ris</w:t>
      </w:r>
      <w:proofErr w:type="spellEnd"/>
      <w:r>
        <w:t xml:space="preserve">. </w:t>
      </w:r>
      <w:proofErr w:type="spellStart"/>
      <w:r>
        <w:t>Nouercam</w:t>
      </w:r>
      <w:proofErr w:type="spellEnd"/>
      <w:r>
        <w:t xml:space="preserve"> quoque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tolerare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malim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incessere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iniurias</w:t>
      </w:r>
      <w:proofErr w:type="spellEnd"/>
      <w:r>
        <w:t xml:space="preserve"> </w:t>
      </w:r>
      <w:proofErr w:type="spellStart"/>
      <w:r>
        <w:t>meas</w:t>
      </w:r>
      <w:proofErr w:type="spellEnd"/>
      <w:r>
        <w:t xml:space="preserve"> </w:t>
      </w:r>
      <w:proofErr w:type="spellStart"/>
      <w:r>
        <w:t>persequeris</w:t>
      </w:r>
      <w:proofErr w:type="spellEnd"/>
      <w:r>
        <w:t xml:space="preserve">: </w:t>
      </w:r>
      <w:r>
        <w:rPr>
          <w:i/>
        </w:rPr>
        <w:t xml:space="preserve">Dei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cognoscere</w:t>
      </w:r>
      <w:proofErr w:type="spellEnd"/>
      <w:r>
        <w:rPr>
          <w:i/>
        </w:rPr>
        <w:t>, hominis</w:t>
      </w:r>
      <w:r>
        <w:t xml:space="preserve"> </w:t>
      </w:r>
      <w:proofErr w:type="spellStart"/>
      <w:r>
        <w:rPr>
          <w:i/>
        </w:rPr>
        <w:t>ignoscere</w:t>
      </w:r>
      <w:proofErr w:type="spellEnd"/>
      <w:r>
        <w:t xml:space="preserve">. </w:t>
      </w:r>
      <w:proofErr w:type="spellStart"/>
      <w:r>
        <w:t>Vbi</w:t>
      </w:r>
      <w:proofErr w:type="spellEnd"/>
      <w:r>
        <w:t xml:space="preserve"> autem naturae </w:t>
      </w:r>
      <w:proofErr w:type="spellStart"/>
      <w:r>
        <w:t>legibus</w:t>
      </w:r>
      <w:proofErr w:type="spellEnd"/>
      <w:r>
        <w:t xml:space="preserve"> </w:t>
      </w:r>
      <w:proofErr w:type="spellStart"/>
      <w:r>
        <w:t>satisfecero</w:t>
      </w:r>
      <w:proofErr w:type="spellEnd"/>
      <w:r>
        <w:t xml:space="preserve"> </w:t>
      </w:r>
      <w:proofErr w:type="spellStart"/>
      <w:r>
        <w:t>habebis</w:t>
      </w:r>
      <w:proofErr w:type="spellEnd"/>
      <w:r>
        <w:t xml:space="preserve"> me frater apud numen perpetuum pro </w:t>
      </w:r>
      <w:proofErr w:type="spellStart"/>
      <w:r>
        <w:t>tua</w:t>
      </w:r>
      <w:proofErr w:type="spellEnd"/>
      <w:r>
        <w:t xml:space="preserve"> salute </w:t>
      </w:r>
      <w:proofErr w:type="spellStart"/>
      <w:r>
        <w:t>deprecatorem</w:t>
      </w:r>
      <w:proofErr w:type="spellEnd"/>
      <w:r>
        <w:t xml:space="preserve">. Spero </w:t>
      </w:r>
      <w:proofErr w:type="spellStart"/>
      <w:r>
        <w:t>equidem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</w:t>
      </w:r>
      <w:proofErr w:type="spellStart"/>
      <w:r>
        <w:t>lasciuientis</w:t>
      </w:r>
      <w:proofErr w:type="spellEnd"/>
      <w:r>
        <w:t xml:space="preserve"> in </w:t>
      </w:r>
      <w:proofErr w:type="spellStart"/>
      <w:r>
        <w:t>superstitione</w:t>
      </w:r>
      <w:proofErr w:type="spellEnd"/>
      <w:r>
        <w:t xml:space="preserve"> animi </w:t>
      </w:r>
      <w:proofErr w:type="spellStart"/>
      <w:r>
        <w:t>ferociam</w:t>
      </w:r>
      <w:proofErr w:type="spellEnd"/>
      <w:r>
        <w:t xml:space="preserve"> </w:t>
      </w:r>
      <w:proofErr w:type="spellStart"/>
      <w:r>
        <w:t>mitiga</w:t>
      </w:r>
      <w:proofErr w:type="spellEnd"/>
      <w:r>
        <w:t xml:space="preserve">[83]bis, et </w:t>
      </w:r>
      <w:proofErr w:type="spellStart"/>
      <w:r>
        <w:t>si</w:t>
      </w:r>
      <w:proofErr w:type="spellEnd"/>
      <w:r>
        <w:t xml:space="preserve"> quid </w:t>
      </w:r>
      <w:proofErr w:type="spellStart"/>
      <w:r>
        <w:t>moribundi</w:t>
      </w:r>
      <w:proofErr w:type="spellEnd"/>
      <w:r>
        <w:t xml:space="preserve"> </w:t>
      </w:r>
      <w:proofErr w:type="spellStart"/>
      <w:r>
        <w:t>diuinant</w:t>
      </w:r>
      <w:proofErr w:type="spellEnd"/>
      <w:r>
        <w:t xml:space="preserve">, hoc </w:t>
      </w:r>
      <w:proofErr w:type="spellStart"/>
      <w:r>
        <w:t>praedico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et </w:t>
      </w:r>
      <w:proofErr w:type="spellStart"/>
      <w:r>
        <w:t>denuntio</w:t>
      </w:r>
      <w:proofErr w:type="spellEnd"/>
      <w:r>
        <w:t xml:space="preserve">, </w:t>
      </w:r>
      <w:proofErr w:type="spellStart"/>
      <w:r>
        <w:t>erit</w:t>
      </w:r>
      <w:proofErr w:type="spellEnd"/>
      <w:r>
        <w:t xml:space="preserve"> tempus </w:t>
      </w:r>
      <w:proofErr w:type="spellStart"/>
      <w:r>
        <w:t>illud</w:t>
      </w:r>
      <w:proofErr w:type="spellEnd"/>
      <w:r>
        <w:t xml:space="preserve"> cum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Christianis</w:t>
      </w:r>
      <w:proofErr w:type="spellEnd"/>
      <w:r>
        <w:t xml:space="preserve"> </w:t>
      </w:r>
      <w:proofErr w:type="spellStart"/>
      <w:r>
        <w:t>sacris</w:t>
      </w:r>
      <w:proofErr w:type="spellEnd"/>
      <w:r>
        <w:t xml:space="preserve"> </w:t>
      </w:r>
      <w:proofErr w:type="spellStart"/>
      <w:r>
        <w:t>aggregatus</w:t>
      </w:r>
      <w:proofErr w:type="spellEnd"/>
      <w:r>
        <w:t xml:space="preserve"> </w:t>
      </w:r>
      <w:proofErr w:type="spellStart"/>
      <w:r>
        <w:t>florentissimae</w:t>
      </w:r>
      <w:proofErr w:type="spellEnd"/>
      <w:r>
        <w:t xml:space="preserve"> </w:t>
      </w:r>
      <w:proofErr w:type="spellStart"/>
      <w:r>
        <w:t>pietatis</w:t>
      </w:r>
      <w:proofErr w:type="spellEnd"/>
      <w:r>
        <w:t xml:space="preserve"> in hoc regno </w:t>
      </w:r>
      <w:proofErr w:type="spellStart"/>
      <w:r>
        <w:t>iacies</w:t>
      </w:r>
      <w:proofErr w:type="spellEnd"/>
      <w:r>
        <w:t xml:space="preserve"> </w:t>
      </w:r>
      <w:proofErr w:type="spellStart"/>
      <w:r>
        <w:t>fundamenta</w:t>
      </w:r>
      <w:proofErr w:type="spellEnd"/>
      <w:r>
        <w:t xml:space="preserve">. Hoc </w:t>
      </w:r>
      <w:proofErr w:type="spellStart"/>
      <w:r>
        <w:t>vnum</w:t>
      </w:r>
      <w:proofErr w:type="spellEnd"/>
      <w:r>
        <w:t xml:space="preserve"> </w:t>
      </w:r>
      <w:proofErr w:type="spellStart"/>
      <w:r>
        <w:t>coel</w:t>
      </w:r>
      <w:r>
        <w:t>estes</w:t>
      </w:r>
      <w:proofErr w:type="spellEnd"/>
      <w:r>
        <w:t xml:space="preserve"> </w:t>
      </w:r>
      <w:proofErr w:type="spellStart"/>
      <w:r>
        <w:t>moriturus</w:t>
      </w:r>
      <w:proofErr w:type="spellEnd"/>
      <w:r>
        <w:t xml:space="preserve"> à vobis </w:t>
      </w:r>
      <w:proofErr w:type="spellStart"/>
      <w:r>
        <w:t>postulo</w:t>
      </w:r>
      <w:proofErr w:type="spellEnd"/>
      <w:r>
        <w:t xml:space="preserve">,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cineribus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gratius</w:t>
      </w:r>
      <w:proofErr w:type="spellEnd"/>
      <w:r>
        <w:t xml:space="preserve"> solatium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contingere</w:t>
      </w:r>
      <w:proofErr w:type="spellEnd"/>
      <w:r>
        <w:t>.</w:t>
      </w:r>
    </w:p>
    <w:p w14:paraId="45C76A8A" w14:textId="77777777" w:rsidR="009C4746" w:rsidRDefault="009C4746">
      <w:pPr>
        <w:spacing w:after="0"/>
      </w:pPr>
    </w:p>
    <w:p w14:paraId="0E4F12AB" w14:textId="77777777" w:rsidR="009C4746" w:rsidRDefault="00F4404A">
      <w:pPr>
        <w:spacing w:after="0"/>
        <w:jc w:val="center"/>
        <w:rPr>
          <w:i/>
        </w:rPr>
      </w:pPr>
      <w:r>
        <w:rPr>
          <w:i/>
        </w:rPr>
        <w:t>CALVMNIATORES VRGENT SVPPLICIVM.</w:t>
      </w:r>
    </w:p>
    <w:p w14:paraId="0A8BD821" w14:textId="77777777" w:rsidR="009C4746" w:rsidRDefault="009C4746">
      <w:pPr>
        <w:spacing w:after="0"/>
      </w:pPr>
    </w:p>
    <w:p w14:paraId="31EF31B2" w14:textId="77777777" w:rsidR="009C4746" w:rsidRDefault="00F4404A">
      <w:pPr>
        <w:spacing w:after="0"/>
        <w:jc w:val="both"/>
      </w:pPr>
      <w:r>
        <w:rPr>
          <w:i/>
        </w:rPr>
        <w:t>HERME.</w:t>
      </w:r>
      <w:r>
        <w:t xml:space="preserve"> </w:t>
      </w:r>
      <w:proofErr w:type="spellStart"/>
      <w:r>
        <w:t>LEonida</w:t>
      </w:r>
      <w:proofErr w:type="spellEnd"/>
      <w:r>
        <w:t xml:space="preserve">, </w:t>
      </w:r>
      <w:proofErr w:type="spellStart"/>
      <w:r>
        <w:t>viuit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 xml:space="preserve">? Per </w:t>
      </w:r>
      <w:proofErr w:type="spellStart"/>
      <w:r>
        <w:t>deos</w:t>
      </w:r>
      <w:proofErr w:type="spellEnd"/>
      <w:r>
        <w:t xml:space="preserve"> </w:t>
      </w:r>
      <w:proofErr w:type="spellStart"/>
      <w:r>
        <w:t>deasque</w:t>
      </w:r>
      <w:proofErr w:type="spellEnd"/>
      <w:r>
        <w:t xml:space="preserve"> omnes </w:t>
      </w:r>
      <w:proofErr w:type="spellStart"/>
      <w:r>
        <w:t>iuro</w:t>
      </w:r>
      <w:proofErr w:type="spellEnd"/>
      <w:r>
        <w:t xml:space="preserve">,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viuum</w:t>
      </w:r>
      <w:proofErr w:type="spellEnd"/>
      <w:r>
        <w:rPr>
          <w:i/>
        </w:rPr>
        <w:t xml:space="preserve"> sol </w:t>
      </w:r>
      <w:proofErr w:type="spellStart"/>
      <w:r>
        <w:rPr>
          <w:i/>
        </w:rPr>
        <w:t>oriens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viderit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mortuum </w:t>
      </w:r>
      <w:proofErr w:type="spellStart"/>
      <w:r>
        <w:rPr>
          <w:i/>
        </w:rPr>
        <w:t>visurus</w:t>
      </w:r>
      <w:proofErr w:type="spellEnd"/>
      <w:r>
        <w:rPr>
          <w:i/>
        </w:rPr>
        <w:t xml:space="preserve"> est</w:t>
      </w:r>
      <w:r>
        <w:t xml:space="preserve">. </w:t>
      </w:r>
      <w:proofErr w:type="spellStart"/>
      <w:r>
        <w:t>Scito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munus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à </w:t>
      </w:r>
      <w:proofErr w:type="spellStart"/>
      <w:r>
        <w:t>rege</w:t>
      </w:r>
      <w:proofErr w:type="spellEnd"/>
      <w:r>
        <w:t xml:space="preserve"> </w:t>
      </w:r>
      <w:proofErr w:type="spellStart"/>
      <w:r>
        <w:t>quàm</w:t>
      </w:r>
      <w:proofErr w:type="spellEnd"/>
      <w:r>
        <w:t xml:space="preserve"> </w:t>
      </w:r>
      <w:proofErr w:type="spellStart"/>
      <w:r>
        <w:t>seuerissimè</w:t>
      </w:r>
      <w:proofErr w:type="spellEnd"/>
      <w:r>
        <w:t xml:space="preserve"> </w:t>
      </w:r>
      <w:proofErr w:type="spellStart"/>
      <w:r>
        <w:t>imperari</w:t>
      </w:r>
      <w:proofErr w:type="spellEnd"/>
      <w:r>
        <w:t xml:space="preserve">, </w:t>
      </w:r>
      <w:proofErr w:type="spellStart"/>
      <w:r>
        <w:t>expedi</w:t>
      </w:r>
      <w:proofErr w:type="spellEnd"/>
      <w:r>
        <w:t xml:space="preserve"> et </w:t>
      </w:r>
      <w:proofErr w:type="spellStart"/>
      <w:r>
        <w:t>moras</w:t>
      </w:r>
      <w:proofErr w:type="spellEnd"/>
      <w:r>
        <w:t xml:space="preserve"> omnes </w:t>
      </w:r>
      <w:proofErr w:type="spellStart"/>
      <w:r>
        <w:t>amputa</w:t>
      </w:r>
      <w:proofErr w:type="spellEnd"/>
      <w:r>
        <w:t>.</w:t>
      </w:r>
    </w:p>
    <w:p w14:paraId="40524CFC" w14:textId="77777777" w:rsidR="009C4746" w:rsidRDefault="00F4404A">
      <w:pPr>
        <w:spacing w:after="0"/>
        <w:jc w:val="both"/>
      </w:pPr>
      <w:r>
        <w:tab/>
      </w:r>
      <w:r>
        <w:rPr>
          <w:i/>
        </w:rPr>
        <w:t>HERM.</w:t>
      </w:r>
      <w:r>
        <w:t xml:space="preserve"> </w:t>
      </w:r>
      <w:proofErr w:type="spellStart"/>
      <w:r>
        <w:t>Hermenifride</w:t>
      </w:r>
      <w:proofErr w:type="spellEnd"/>
      <w:r>
        <w:t xml:space="preserve"> </w:t>
      </w:r>
      <w:proofErr w:type="spellStart"/>
      <w:r>
        <w:t>reddo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sanguinem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concupiscis</w:t>
      </w:r>
      <w:proofErr w:type="spellEnd"/>
      <w:r>
        <w:t xml:space="preserve">: </w:t>
      </w:r>
      <w:proofErr w:type="spellStart"/>
      <w:r>
        <w:t>reddo</w:t>
      </w:r>
      <w:proofErr w:type="spellEnd"/>
      <w:r>
        <w:t xml:space="preserve"> sine mora. Valete, </w:t>
      </w:r>
      <w:proofErr w:type="spellStart"/>
      <w:r>
        <w:t>tu</w:t>
      </w:r>
      <w:proofErr w:type="spellEnd"/>
      <w:r>
        <w:t xml:space="preserve"> </w:t>
      </w:r>
      <w:proofErr w:type="spellStart"/>
      <w:r>
        <w:t>Erasistrate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crucem</w:t>
      </w:r>
      <w:proofErr w:type="spellEnd"/>
      <w:r>
        <w:t xml:space="preserve"> </w:t>
      </w:r>
      <w:proofErr w:type="spellStart"/>
      <w:r>
        <w:t>auream</w:t>
      </w:r>
      <w:proofErr w:type="spellEnd"/>
      <w:r>
        <w:t xml:space="preserve"> </w:t>
      </w:r>
      <w:proofErr w:type="spellStart"/>
      <w:r>
        <w:t>reddes</w:t>
      </w:r>
      <w:proofErr w:type="spellEnd"/>
      <w:r>
        <w:t xml:space="preserve"> </w:t>
      </w:r>
      <w:proofErr w:type="spellStart"/>
      <w:r>
        <w:t>vxori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me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magisterio</w:t>
      </w:r>
      <w:proofErr w:type="spellEnd"/>
      <w:r>
        <w:t xml:space="preserve"> </w:t>
      </w:r>
      <w:proofErr w:type="spellStart"/>
      <w:r>
        <w:t>informatum</w:t>
      </w:r>
      <w:proofErr w:type="spellEnd"/>
      <w:r>
        <w:t xml:space="preserve">,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Christianae</w:t>
      </w:r>
      <w:proofErr w:type="spellEnd"/>
      <w:r>
        <w:t xml:space="preserve"> </w:t>
      </w:r>
      <w:proofErr w:type="spellStart"/>
      <w:r>
        <w:t>religioni</w:t>
      </w:r>
      <w:proofErr w:type="spellEnd"/>
      <w:r>
        <w:t xml:space="preserve"> </w:t>
      </w:r>
      <w:proofErr w:type="spellStart"/>
      <w:r>
        <w:t>profundere</w:t>
      </w:r>
      <w:proofErr w:type="spellEnd"/>
      <w:r>
        <w:t xml:space="preserve">. Si </w:t>
      </w:r>
      <w:proofErr w:type="spellStart"/>
      <w:r>
        <w:t>noui</w:t>
      </w:r>
      <w:proofErr w:type="spellEnd"/>
      <w:r>
        <w:t xml:space="preserve"> </w:t>
      </w:r>
      <w:proofErr w:type="spellStart"/>
      <w:r>
        <w:t>principis</w:t>
      </w:r>
      <w:proofErr w:type="spellEnd"/>
      <w:r>
        <w:t xml:space="preserve"> </w:t>
      </w:r>
      <w:proofErr w:type="spellStart"/>
      <w:r>
        <w:t>foeminae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, </w:t>
      </w:r>
      <w:proofErr w:type="spellStart"/>
      <w:r>
        <w:t>floribus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[84] </w:t>
      </w:r>
      <w:proofErr w:type="spellStart"/>
      <w:r>
        <w:t>lachrimis</w:t>
      </w:r>
      <w:proofErr w:type="spellEnd"/>
      <w:r>
        <w:t xml:space="preserve"> </w:t>
      </w:r>
      <w:proofErr w:type="spellStart"/>
      <w:r>
        <w:t>cineres</w:t>
      </w:r>
      <w:proofErr w:type="spellEnd"/>
      <w:r>
        <w:t xml:space="preserve"> </w:t>
      </w:r>
      <w:proofErr w:type="spellStart"/>
      <w:r>
        <w:t>meos</w:t>
      </w:r>
      <w:proofErr w:type="spellEnd"/>
      <w:r>
        <w:t xml:space="preserve"> </w:t>
      </w:r>
      <w:proofErr w:type="spellStart"/>
      <w:r>
        <w:t>prosequetur</w:t>
      </w:r>
      <w:proofErr w:type="spellEnd"/>
      <w:r>
        <w:t xml:space="preserve">. Valete iterum: quid </w:t>
      </w:r>
      <w:proofErr w:type="spellStart"/>
      <w:r>
        <w:t>lugetis</w:t>
      </w:r>
      <w:proofErr w:type="spellEnd"/>
      <w:r>
        <w:t xml:space="preserve">? Leonida, </w:t>
      </w:r>
      <w:proofErr w:type="spellStart"/>
      <w:r>
        <w:t>iube</w:t>
      </w:r>
      <w:proofErr w:type="spellEnd"/>
      <w:r>
        <w:t xml:space="preserve"> </w:t>
      </w:r>
      <w:proofErr w:type="spellStart"/>
      <w:r>
        <w:t>lictorem</w:t>
      </w:r>
      <w:proofErr w:type="spellEnd"/>
      <w:r>
        <w:t xml:space="preserve"> </w:t>
      </w:r>
      <w:proofErr w:type="spellStart"/>
      <w:r>
        <w:t>quamprimùm</w:t>
      </w:r>
      <w:proofErr w:type="spellEnd"/>
      <w:r>
        <w:t xml:space="preserve"> </w:t>
      </w:r>
      <w:proofErr w:type="spellStart"/>
      <w:r>
        <w:t>accersiri</w:t>
      </w:r>
      <w:proofErr w:type="spellEnd"/>
      <w:r>
        <w:t xml:space="preserve">: </w:t>
      </w:r>
      <w:proofErr w:type="spellStart"/>
      <w:r>
        <w:t>praesto</w:t>
      </w:r>
      <w:proofErr w:type="spellEnd"/>
      <w:r>
        <w:t xml:space="preserve"> sum.</w:t>
      </w:r>
    </w:p>
    <w:p w14:paraId="306038CA" w14:textId="77777777" w:rsidR="009C4746" w:rsidRDefault="00F4404A">
      <w:pPr>
        <w:spacing w:after="0"/>
        <w:jc w:val="both"/>
      </w:pPr>
      <w:r>
        <w:tab/>
      </w:r>
      <w:r>
        <w:rPr>
          <w:i/>
        </w:rPr>
        <w:t>RECAR.</w:t>
      </w:r>
      <w:r>
        <w:t xml:space="preserve"> </w:t>
      </w:r>
      <w:proofErr w:type="spellStart"/>
      <w:r>
        <w:t>Erasistrate</w:t>
      </w:r>
      <w:proofErr w:type="spellEnd"/>
      <w:r>
        <w:t xml:space="preserve"> sic nobis </w:t>
      </w:r>
      <w:proofErr w:type="spellStart"/>
      <w:r>
        <w:t>eripitur</w:t>
      </w:r>
      <w:proofErr w:type="spellEnd"/>
      <w:r>
        <w:t xml:space="preserve">? </w:t>
      </w:r>
      <w:proofErr w:type="spellStart"/>
      <w:r>
        <w:t>Heu</w:t>
      </w:r>
      <w:proofErr w:type="spellEnd"/>
      <w:r>
        <w:t xml:space="preserve"> </w:t>
      </w:r>
      <w:proofErr w:type="spellStart"/>
      <w:r>
        <w:t>pudet</w:t>
      </w:r>
      <w:proofErr w:type="spellEnd"/>
      <w:r>
        <w:t xml:space="preserve"> me </w:t>
      </w:r>
      <w:proofErr w:type="spellStart"/>
      <w:r>
        <w:t>coelum</w:t>
      </w:r>
      <w:proofErr w:type="spellEnd"/>
      <w:r>
        <w:t xml:space="preserve"> </w:t>
      </w:r>
      <w:proofErr w:type="spellStart"/>
      <w:r>
        <w:t>intueri</w:t>
      </w:r>
      <w:proofErr w:type="spellEnd"/>
      <w:r>
        <w:t xml:space="preserve">,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vixi</w:t>
      </w:r>
      <w:proofErr w:type="spellEnd"/>
      <w:r>
        <w:t xml:space="preserve"> </w:t>
      </w:r>
      <w:proofErr w:type="spellStart"/>
      <w:r>
        <w:t>Erasistrate</w:t>
      </w:r>
      <w:proofErr w:type="spellEnd"/>
      <w:r>
        <w:t>.</w:t>
      </w:r>
    </w:p>
    <w:p w14:paraId="766F5DAB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Totus quasi </w:t>
      </w:r>
      <w:proofErr w:type="spellStart"/>
      <w:r>
        <w:t>pestilenti</w:t>
      </w:r>
      <w:proofErr w:type="spellEnd"/>
      <w:r>
        <w:t xml:space="preserve"> </w:t>
      </w:r>
      <w:proofErr w:type="spellStart"/>
      <w:r>
        <w:t>sydere</w:t>
      </w:r>
      <w:proofErr w:type="spellEnd"/>
      <w:r>
        <w:t xml:space="preserve"> afflatus </w:t>
      </w:r>
      <w:proofErr w:type="spellStart"/>
      <w:r>
        <w:t>obstupesco</w:t>
      </w:r>
      <w:proofErr w:type="spellEnd"/>
      <w:r>
        <w:t xml:space="preserve">, ô </w:t>
      </w:r>
      <w:proofErr w:type="spellStart"/>
      <w:r>
        <w:t>funebres</w:t>
      </w:r>
      <w:proofErr w:type="spellEnd"/>
      <w:r>
        <w:t xml:space="preserve"> </w:t>
      </w:r>
      <w:proofErr w:type="spellStart"/>
      <w:r>
        <w:t>delitias</w:t>
      </w:r>
      <w:proofErr w:type="spellEnd"/>
      <w:r>
        <w:t xml:space="preserve">! </w:t>
      </w:r>
      <w:proofErr w:type="spellStart"/>
      <w:r>
        <w:t>Misera</w:t>
      </w:r>
      <w:proofErr w:type="spellEnd"/>
      <w:r>
        <w:t xml:space="preserve"> </w:t>
      </w:r>
      <w:proofErr w:type="spellStart"/>
      <w:r>
        <w:t>Indegundis</w:t>
      </w:r>
      <w:proofErr w:type="spellEnd"/>
      <w:r>
        <w:t xml:space="preserve"> quos </w:t>
      </w:r>
      <w:proofErr w:type="spellStart"/>
      <w:r>
        <w:t>tibi</w:t>
      </w:r>
      <w:proofErr w:type="spellEnd"/>
      <w:r>
        <w:t xml:space="preserve"> et </w:t>
      </w:r>
      <w:proofErr w:type="spellStart"/>
      <w:r>
        <w:t>quantos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fero</w:t>
      </w:r>
      <w:proofErr w:type="spellEnd"/>
      <w:r>
        <w:t>!</w:t>
      </w:r>
    </w:p>
    <w:p w14:paraId="2969637B" w14:textId="77777777" w:rsidR="009C4746" w:rsidRDefault="009C4746">
      <w:pPr>
        <w:spacing w:after="0"/>
      </w:pPr>
    </w:p>
    <w:p w14:paraId="4B1A30FC" w14:textId="77777777" w:rsidR="009C4746" w:rsidRDefault="00F4404A">
      <w:pPr>
        <w:spacing w:after="0"/>
        <w:jc w:val="center"/>
        <w:rPr>
          <w:i/>
        </w:rPr>
      </w:pPr>
      <w:r>
        <w:rPr>
          <w:i/>
        </w:rPr>
        <w:t xml:space="preserve">IGERDES NVNCIOS AFFERT SALVTIS: HERMENIGILDVM AVDIT </w:t>
      </w:r>
      <w:proofErr w:type="spellStart"/>
      <w:r>
        <w:rPr>
          <w:i/>
        </w:rPr>
        <w:t>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demortuum</w:t>
      </w:r>
      <w:proofErr w:type="spellEnd"/>
      <w:r>
        <w:rPr>
          <w:i/>
        </w:rPr>
        <w:t>.</w:t>
      </w:r>
    </w:p>
    <w:p w14:paraId="46D62271" w14:textId="77777777" w:rsidR="009C4746" w:rsidRDefault="009C4746">
      <w:pPr>
        <w:spacing w:after="0"/>
      </w:pPr>
    </w:p>
    <w:p w14:paraId="1FF41C4C" w14:textId="77777777" w:rsidR="009C4746" w:rsidRDefault="00F4404A">
      <w:pPr>
        <w:spacing w:after="0"/>
        <w:jc w:val="both"/>
      </w:pPr>
      <w:r>
        <w:rPr>
          <w:i/>
        </w:rPr>
        <w:t>IGERDES.</w:t>
      </w:r>
      <w:r>
        <w:t xml:space="preserve"> Cito </w:t>
      </w:r>
      <w:proofErr w:type="spellStart"/>
      <w:r>
        <w:t>Erasistrate</w:t>
      </w:r>
      <w:proofErr w:type="spellEnd"/>
      <w:r>
        <w:t xml:space="preserve">, cito </w:t>
      </w:r>
      <w:proofErr w:type="spellStart"/>
      <w:r>
        <w:t>expedi</w:t>
      </w:r>
      <w:proofErr w:type="spellEnd"/>
      <w:r>
        <w:t xml:space="preserve">, </w:t>
      </w:r>
      <w:proofErr w:type="spellStart"/>
      <w:r>
        <w:t>subodoratus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Rex </w:t>
      </w:r>
      <w:proofErr w:type="spellStart"/>
      <w:r>
        <w:t>calumniatorum</w:t>
      </w:r>
      <w:proofErr w:type="spellEnd"/>
      <w:r>
        <w:t xml:space="preserve"> </w:t>
      </w:r>
      <w:proofErr w:type="spellStart"/>
      <w:r>
        <w:t>fraudem</w:t>
      </w:r>
      <w:proofErr w:type="spellEnd"/>
      <w:r>
        <w:t xml:space="preserve">, et </w:t>
      </w:r>
      <w:proofErr w:type="spellStart"/>
      <w:r>
        <w:t>iam</w:t>
      </w:r>
      <w:proofErr w:type="spellEnd"/>
      <w:r>
        <w:t xml:space="preserve"> aliquot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dilapsi</w:t>
      </w:r>
      <w:proofErr w:type="spellEnd"/>
      <w:r>
        <w:t xml:space="preserve"> </w:t>
      </w:r>
      <w:proofErr w:type="spellStart"/>
      <w:r>
        <w:t>suppliciorum</w:t>
      </w:r>
      <w:proofErr w:type="spellEnd"/>
      <w:r>
        <w:t xml:space="preserve"> </w:t>
      </w:r>
      <w:proofErr w:type="spellStart"/>
      <w:r>
        <w:t>seueritatem</w:t>
      </w:r>
      <w:proofErr w:type="spellEnd"/>
      <w:r>
        <w:t xml:space="preserve"> </w:t>
      </w:r>
      <w:proofErr w:type="spellStart"/>
      <w:r>
        <w:t>anteuerterunt</w:t>
      </w:r>
      <w:proofErr w:type="spellEnd"/>
      <w:r>
        <w:t xml:space="preserve">. Nunc </w:t>
      </w:r>
      <w:proofErr w:type="spellStart"/>
      <w:r>
        <w:t>fluctuat</w:t>
      </w:r>
      <w:proofErr w:type="spellEnd"/>
      <w:r>
        <w:t xml:space="preserve"> Regis animus, et </w:t>
      </w:r>
      <w:proofErr w:type="spellStart"/>
      <w:r>
        <w:t>peracribus</w:t>
      </w:r>
      <w:proofErr w:type="spellEnd"/>
      <w:r>
        <w:t xml:space="preserve"> </w:t>
      </w:r>
      <w:proofErr w:type="spellStart"/>
      <w:r>
        <w:t>suspicionis</w:t>
      </w:r>
      <w:proofErr w:type="spellEnd"/>
      <w:r>
        <w:t xml:space="preserve"> </w:t>
      </w:r>
      <w:proofErr w:type="spellStart"/>
      <w:r>
        <w:t>stimulis</w:t>
      </w:r>
      <w:proofErr w:type="spellEnd"/>
      <w:r>
        <w:t xml:space="preserve"> </w:t>
      </w:r>
      <w:proofErr w:type="spellStart"/>
      <w:r>
        <w:t>perstringitur</w:t>
      </w:r>
      <w:proofErr w:type="spellEnd"/>
      <w:r>
        <w:t xml:space="preserve">: </w:t>
      </w:r>
      <w:proofErr w:type="spellStart"/>
      <w:r>
        <w:t>serua</w:t>
      </w:r>
      <w:proofErr w:type="spellEnd"/>
      <w:r>
        <w:t xml:space="preserve"> </w:t>
      </w:r>
      <w:proofErr w:type="spellStart"/>
      <w:r>
        <w:t>Hermenigildum</w:t>
      </w:r>
      <w:proofErr w:type="spellEnd"/>
      <w:r>
        <w:t xml:space="preserve">, </w:t>
      </w:r>
      <w:proofErr w:type="spellStart"/>
      <w:r>
        <w:t>serua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potes</w:t>
      </w:r>
      <w:proofErr w:type="spellEnd"/>
      <w:r>
        <w:t xml:space="preserve"> </w:t>
      </w:r>
      <w:proofErr w:type="spellStart"/>
      <w:r>
        <w:t>innocentissimum</w:t>
      </w:r>
      <w:proofErr w:type="spellEnd"/>
      <w:r>
        <w:t xml:space="preserve"> </w:t>
      </w:r>
      <w:proofErr w:type="spellStart"/>
      <w:r>
        <w:t>principem</w:t>
      </w:r>
      <w:proofErr w:type="spellEnd"/>
      <w:r>
        <w:t>.</w:t>
      </w:r>
    </w:p>
    <w:p w14:paraId="72EE61E1" w14:textId="77777777" w:rsidR="009C4746" w:rsidRDefault="00F4404A">
      <w:pPr>
        <w:spacing w:after="0"/>
        <w:jc w:val="both"/>
      </w:pPr>
      <w:r>
        <w:t>[85]</w:t>
      </w:r>
      <w:r>
        <w:tab/>
      </w:r>
      <w:r>
        <w:rPr>
          <w:i/>
        </w:rPr>
        <w:t>ERAS.</w:t>
      </w:r>
      <w:r>
        <w:t xml:space="preserve"> </w:t>
      </w:r>
      <w:proofErr w:type="spellStart"/>
      <w:r>
        <w:t>Siste</w:t>
      </w:r>
      <w:proofErr w:type="spellEnd"/>
      <w:r>
        <w:t xml:space="preserve"> Leonida, </w:t>
      </w:r>
      <w:proofErr w:type="spellStart"/>
      <w:r>
        <w:t>siste</w:t>
      </w:r>
      <w:proofErr w:type="spellEnd"/>
      <w:r>
        <w:t>.</w:t>
      </w:r>
    </w:p>
    <w:p w14:paraId="3E2DDF83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LEON.</w:t>
      </w:r>
      <w:r>
        <w:t xml:space="preserve"> </w:t>
      </w:r>
      <w:proofErr w:type="spellStart"/>
      <w:r>
        <w:t>Vixit</w:t>
      </w:r>
      <w:proofErr w:type="spellEnd"/>
      <w:r>
        <w:t xml:space="preserve">, </w:t>
      </w:r>
      <w:proofErr w:type="spellStart"/>
      <w:r>
        <w:t>conclamatum</w:t>
      </w:r>
      <w:proofErr w:type="spellEnd"/>
      <w:r>
        <w:t xml:space="preserve"> est.</w:t>
      </w:r>
    </w:p>
    <w:p w14:paraId="00E4784A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Hei mihi quid video: </w:t>
      </w:r>
      <w:proofErr w:type="spellStart"/>
      <w:r>
        <w:t>vixit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>.</w:t>
      </w:r>
    </w:p>
    <w:p w14:paraId="57E75E3D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IGERD.</w:t>
      </w:r>
      <w:r>
        <w:t xml:space="preserve"> O </w:t>
      </w:r>
      <w:proofErr w:type="spellStart"/>
      <w:r>
        <w:t>prodigium</w:t>
      </w:r>
      <w:proofErr w:type="spellEnd"/>
      <w:r>
        <w:t xml:space="preserve">! ô fata! </w:t>
      </w:r>
      <w:proofErr w:type="spellStart"/>
      <w:r>
        <w:t>quibus</w:t>
      </w:r>
      <w:proofErr w:type="spellEnd"/>
      <w:r>
        <w:t xml:space="preserve"> me </w:t>
      </w:r>
      <w:proofErr w:type="spellStart"/>
      <w:r>
        <w:t>funeribus</w:t>
      </w:r>
      <w:proofErr w:type="spellEnd"/>
      <w:r>
        <w:t xml:space="preserve"> </w:t>
      </w:r>
      <w:proofErr w:type="spellStart"/>
      <w:r>
        <w:t>reseruastis</w:t>
      </w:r>
      <w:proofErr w:type="spellEnd"/>
      <w:r>
        <w:t xml:space="preserve">? </w:t>
      </w:r>
      <w:proofErr w:type="spellStart"/>
      <w:r>
        <w:t>Occidisti</w:t>
      </w:r>
      <w:proofErr w:type="spellEnd"/>
      <w:r>
        <w:t xml:space="preserve"> princeps </w:t>
      </w:r>
      <w:proofErr w:type="spellStart"/>
      <w:r>
        <w:t>innocentissime</w:t>
      </w:r>
      <w:proofErr w:type="spellEnd"/>
      <w:r>
        <w:t xml:space="preserve">, </w:t>
      </w:r>
      <w:proofErr w:type="spellStart"/>
      <w:r>
        <w:t>occidisti</w:t>
      </w:r>
      <w:proofErr w:type="spellEnd"/>
      <w:r>
        <w:t xml:space="preserve"> in ipso aetatis </w:t>
      </w:r>
      <w:proofErr w:type="spellStart"/>
      <w:r>
        <w:t>flore</w:t>
      </w:r>
      <w:proofErr w:type="spellEnd"/>
      <w:r>
        <w:t xml:space="preserve">, in </w:t>
      </w:r>
      <w:proofErr w:type="spellStart"/>
      <w:r>
        <w:t>ortu</w:t>
      </w:r>
      <w:proofErr w:type="spellEnd"/>
      <w:r>
        <w:t xml:space="preserve"> </w:t>
      </w:r>
      <w:proofErr w:type="spellStart"/>
      <w:r>
        <w:t>dignitatis</w:t>
      </w:r>
      <w:proofErr w:type="spellEnd"/>
      <w:r>
        <w:t xml:space="preserve">, tam </w:t>
      </w:r>
      <w:proofErr w:type="spellStart"/>
      <w:r>
        <w:t>tetre</w:t>
      </w:r>
      <w:proofErr w:type="spellEnd"/>
      <w:r>
        <w:t xml:space="preserve"> à </w:t>
      </w:r>
      <w:proofErr w:type="spellStart"/>
      <w:r>
        <w:t>carnifice</w:t>
      </w:r>
      <w:proofErr w:type="spellEnd"/>
      <w:r>
        <w:t xml:space="preserve"> </w:t>
      </w:r>
      <w:proofErr w:type="spellStart"/>
      <w:r>
        <w:t>vinctus</w:t>
      </w:r>
      <w:proofErr w:type="spellEnd"/>
      <w:r>
        <w:t xml:space="preserve">, </w:t>
      </w:r>
      <w:proofErr w:type="spellStart"/>
      <w:r>
        <w:t>carnificis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luce </w:t>
      </w:r>
      <w:proofErr w:type="spellStart"/>
      <w:r>
        <w:t>priuatus</w:t>
      </w:r>
      <w:proofErr w:type="spellEnd"/>
      <w:r>
        <w:t xml:space="preserve">. At ego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nuntios</w:t>
      </w:r>
      <w:proofErr w:type="spellEnd"/>
      <w:r>
        <w:t xml:space="preserve"> </w:t>
      </w:r>
      <w:proofErr w:type="spellStart"/>
      <w:r>
        <w:t>afferebam</w:t>
      </w:r>
      <w:proofErr w:type="spellEnd"/>
      <w:r>
        <w:t xml:space="preserve">! ô </w:t>
      </w:r>
      <w:proofErr w:type="spellStart"/>
      <w:r>
        <w:t>praeposteras</w:t>
      </w:r>
      <w:proofErr w:type="spellEnd"/>
      <w:r>
        <w:t xml:space="preserve"> </w:t>
      </w:r>
      <w:proofErr w:type="spellStart"/>
      <w:r>
        <w:t>curas</w:t>
      </w:r>
      <w:proofErr w:type="spellEnd"/>
      <w:r>
        <w:t xml:space="preserve"> </w:t>
      </w:r>
      <w:proofErr w:type="spellStart"/>
      <w:r>
        <w:t>meas</w:t>
      </w:r>
      <w:proofErr w:type="spellEnd"/>
      <w:r>
        <w:t xml:space="preserve">! ô </w:t>
      </w:r>
      <w:proofErr w:type="spellStart"/>
      <w:r>
        <w:t>irritos</w:t>
      </w:r>
      <w:proofErr w:type="spellEnd"/>
      <w:r>
        <w:t xml:space="preserve"> conatus! ô </w:t>
      </w:r>
      <w:proofErr w:type="spellStart"/>
      <w:r>
        <w:t>desidiosam</w:t>
      </w:r>
      <w:proofErr w:type="spellEnd"/>
      <w:r>
        <w:t xml:space="preserve"> </w:t>
      </w:r>
      <w:proofErr w:type="spellStart"/>
      <w:r>
        <w:t>pietatem</w:t>
      </w:r>
      <w:proofErr w:type="spellEnd"/>
      <w:r>
        <w:t xml:space="preserve">! da </w:t>
      </w:r>
      <w:proofErr w:type="spellStart"/>
      <w:r>
        <w:t>saltem</w:t>
      </w:r>
      <w:proofErr w:type="spellEnd"/>
      <w:r>
        <w:t xml:space="preserve">, da </w:t>
      </w:r>
      <w:proofErr w:type="spellStart"/>
      <w:r>
        <w:t>vt</w:t>
      </w:r>
      <w:proofErr w:type="spellEnd"/>
      <w:r>
        <w:t xml:space="preserve"> </w:t>
      </w:r>
      <w:proofErr w:type="spellStart"/>
      <w:r>
        <w:t>vltimos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spiritus </w:t>
      </w:r>
      <w:proofErr w:type="spellStart"/>
      <w:r>
        <w:t>excipiam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cruorem</w:t>
      </w:r>
      <w:proofErr w:type="spellEnd"/>
      <w:r>
        <w:t xml:space="preserve"> </w:t>
      </w:r>
      <w:proofErr w:type="spellStart"/>
      <w:r>
        <w:t>sacratissimum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manibus</w:t>
      </w:r>
      <w:proofErr w:type="spellEnd"/>
      <w:r>
        <w:t xml:space="preserve"> </w:t>
      </w:r>
      <w:proofErr w:type="spellStart"/>
      <w:r>
        <w:t>colligam</w:t>
      </w:r>
      <w:proofErr w:type="spellEnd"/>
      <w:r>
        <w:t>.</w:t>
      </w:r>
    </w:p>
    <w:p w14:paraId="62171C35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Et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fides! ô chlamys! ô cruor! ô </w:t>
      </w:r>
      <w:proofErr w:type="spellStart"/>
      <w:r>
        <w:t>sanctissimi</w:t>
      </w:r>
      <w:proofErr w:type="spellEnd"/>
      <w:r>
        <w:t xml:space="preserve"> </w:t>
      </w:r>
      <w:proofErr w:type="spellStart"/>
      <w:r>
        <w:t>principis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! hoc </w:t>
      </w:r>
      <w:proofErr w:type="spellStart"/>
      <w:r>
        <w:t>igitur</w:t>
      </w:r>
      <w:proofErr w:type="spellEnd"/>
      <w:r>
        <w:t xml:space="preserve"> tantum </w:t>
      </w:r>
      <w:proofErr w:type="spellStart"/>
      <w:r>
        <w:t>restat</w:t>
      </w:r>
      <w:proofErr w:type="spellEnd"/>
      <w:r>
        <w:t xml:space="preserve"> ex </w:t>
      </w:r>
      <w:proofErr w:type="spellStart"/>
      <w:r>
        <w:t>Hermenigildo</w:t>
      </w:r>
      <w:proofErr w:type="spellEnd"/>
      <w:r>
        <w:t xml:space="preserve">, hoc per tot </w:t>
      </w:r>
      <w:proofErr w:type="spellStart"/>
      <w:r>
        <w:t>terras</w:t>
      </w:r>
      <w:proofErr w:type="spellEnd"/>
      <w:r>
        <w:t xml:space="preserve"> et maria </w:t>
      </w:r>
      <w:proofErr w:type="spellStart"/>
      <w:r>
        <w:t>dum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perpetuus</w:t>
      </w:r>
      <w:proofErr w:type="spellEnd"/>
      <w:r>
        <w:t xml:space="preserve"> comes </w:t>
      </w:r>
      <w:proofErr w:type="spellStart"/>
      <w:r>
        <w:t>haereo</w:t>
      </w:r>
      <w:proofErr w:type="spellEnd"/>
      <w:r>
        <w:t xml:space="preserve"> sum </w:t>
      </w:r>
      <w:proofErr w:type="spellStart"/>
      <w:r>
        <w:t>persequutus</w:t>
      </w:r>
      <w:proofErr w:type="spellEnd"/>
      <w:r>
        <w:t xml:space="preserve">! ô </w:t>
      </w:r>
      <w:proofErr w:type="spellStart"/>
      <w:r>
        <w:t>quisquis</w:t>
      </w:r>
      <w:proofErr w:type="spellEnd"/>
      <w:r>
        <w:t xml:space="preserve"> es </w:t>
      </w:r>
      <w:proofErr w:type="spellStart"/>
      <w:r>
        <w:t>scelerum</w:t>
      </w:r>
      <w:proofErr w:type="spellEnd"/>
      <w:r>
        <w:t xml:space="preserve"> </w:t>
      </w:r>
      <w:proofErr w:type="spellStart"/>
      <w:r>
        <w:t>vindex</w:t>
      </w:r>
      <w:proofErr w:type="spellEnd"/>
      <w:r>
        <w:t xml:space="preserve"> oculus, </w:t>
      </w:r>
      <w:proofErr w:type="spellStart"/>
      <w:r>
        <w:t>quandiu</w:t>
      </w:r>
      <w:proofErr w:type="spellEnd"/>
      <w:r>
        <w:t xml:space="preserve"> ad tam </w:t>
      </w:r>
      <w:proofErr w:type="spellStart"/>
      <w:r>
        <w:t>barbarum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conniuebis</w:t>
      </w:r>
      <w:proofErr w:type="spellEnd"/>
      <w:r>
        <w:t xml:space="preserve">? </w:t>
      </w:r>
      <w:proofErr w:type="spellStart"/>
      <w:r>
        <w:t>Hiccine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pater an </w:t>
      </w:r>
      <w:proofErr w:type="spellStart"/>
      <w:r>
        <w:t>Lychantropus</w:t>
      </w:r>
      <w:proofErr w:type="spellEnd"/>
      <w:r>
        <w:t xml:space="preserve"> qui tantum </w:t>
      </w:r>
      <w:proofErr w:type="spellStart"/>
      <w:r>
        <w:t>filium</w:t>
      </w:r>
      <w:proofErr w:type="spellEnd"/>
      <w:r>
        <w:t xml:space="preserve"> tanto </w:t>
      </w:r>
      <w:proofErr w:type="spellStart"/>
      <w:r>
        <w:t>scelere</w:t>
      </w:r>
      <w:proofErr w:type="spellEnd"/>
      <w:r>
        <w:t xml:space="preserve"> </w:t>
      </w:r>
      <w:proofErr w:type="spellStart"/>
      <w:r>
        <w:t>perdi</w:t>
      </w:r>
      <w:proofErr w:type="spellEnd"/>
      <w:r>
        <w:t>[86]</w:t>
      </w:r>
      <w:proofErr w:type="spellStart"/>
      <w:r>
        <w:t>dit</w:t>
      </w:r>
      <w:proofErr w:type="spellEnd"/>
      <w:r>
        <w:t xml:space="preserve">, </w:t>
      </w:r>
      <w:proofErr w:type="spellStart"/>
      <w:r>
        <w:t>expecta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in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 tristes </w:t>
      </w:r>
      <w:proofErr w:type="spellStart"/>
      <w:r>
        <w:t>exuuias</w:t>
      </w:r>
      <w:proofErr w:type="spellEnd"/>
      <w:r>
        <w:t xml:space="preserve"> </w:t>
      </w:r>
      <w:proofErr w:type="spellStart"/>
      <w:r>
        <w:t>ingeramus</w:t>
      </w:r>
      <w:proofErr w:type="spellEnd"/>
      <w:r>
        <w:t>.</w:t>
      </w:r>
    </w:p>
    <w:p w14:paraId="2BA1FE96" w14:textId="77777777" w:rsidR="009C4746" w:rsidRDefault="009C4746">
      <w:pPr>
        <w:spacing w:after="0"/>
      </w:pPr>
    </w:p>
    <w:p w14:paraId="00B09876" w14:textId="77777777" w:rsidR="009C4746" w:rsidRDefault="00F4404A">
      <w:pPr>
        <w:spacing w:after="0"/>
        <w:jc w:val="center"/>
      </w:pPr>
      <w:r>
        <w:rPr>
          <w:i/>
        </w:rPr>
        <w:t>LEVIGILDVS SENTENTIAM</w:t>
      </w:r>
      <w:r>
        <w:t xml:space="preserve"> </w:t>
      </w:r>
      <w:r>
        <w:rPr>
          <w:i/>
        </w:rPr>
        <w:t>REVOCAT, MORTEM FILII</w:t>
      </w:r>
      <w:r>
        <w:t xml:space="preserve"> </w:t>
      </w:r>
      <w:r>
        <w:rPr>
          <w:i/>
        </w:rPr>
        <w:t xml:space="preserve">audit, et </w:t>
      </w:r>
      <w:proofErr w:type="spellStart"/>
      <w:r>
        <w:rPr>
          <w:i/>
        </w:rPr>
        <w:t>luget</w:t>
      </w:r>
      <w:proofErr w:type="spellEnd"/>
      <w:r>
        <w:rPr>
          <w:i/>
        </w:rPr>
        <w:t>.</w:t>
      </w:r>
    </w:p>
    <w:p w14:paraId="11D5A3C9" w14:textId="77777777" w:rsidR="009C4746" w:rsidRDefault="009C4746">
      <w:pPr>
        <w:spacing w:after="0"/>
      </w:pPr>
    </w:p>
    <w:p w14:paraId="4BF92359" w14:textId="77777777" w:rsidR="009C4746" w:rsidRDefault="00F4404A">
      <w:pPr>
        <w:spacing w:after="0"/>
        <w:jc w:val="both"/>
      </w:pPr>
      <w:r>
        <w:rPr>
          <w:i/>
        </w:rPr>
        <w:t>LEVIG.</w:t>
      </w:r>
      <w:r>
        <w:t xml:space="preserve"> </w:t>
      </w:r>
      <w:proofErr w:type="spellStart"/>
      <w:r>
        <w:t>SVbodorari</w:t>
      </w:r>
      <w:proofErr w:type="spellEnd"/>
      <w:r>
        <w:t xml:space="preserve"> tandem </w:t>
      </w:r>
      <w:proofErr w:type="spellStart"/>
      <w:r>
        <w:t>incipio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credi</w:t>
      </w:r>
      <w:proofErr w:type="spellEnd"/>
      <w:r>
        <w:t xml:space="preserve"> </w:t>
      </w:r>
      <w:proofErr w:type="spellStart"/>
      <w:r>
        <w:t>poterat</w:t>
      </w:r>
      <w:proofErr w:type="spellEnd"/>
      <w:r>
        <w:t xml:space="preserve">. </w:t>
      </w:r>
      <w:proofErr w:type="spellStart"/>
      <w:r>
        <w:t>Vbi</w:t>
      </w:r>
      <w:proofErr w:type="spellEnd"/>
      <w:r>
        <w:t xml:space="preserve"> </w:t>
      </w:r>
      <w:proofErr w:type="spellStart"/>
      <w:r>
        <w:t>Dariaces</w:t>
      </w:r>
      <w:proofErr w:type="spellEnd"/>
      <w:r>
        <w:t>?</w:t>
      </w:r>
    </w:p>
    <w:p w14:paraId="2FCDDDB2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PRIN. I.</w:t>
      </w:r>
      <w:r>
        <w:t xml:space="preserve"> </w:t>
      </w:r>
      <w:proofErr w:type="spellStart"/>
      <w:r>
        <w:t>Proripuit</w:t>
      </w:r>
      <w:proofErr w:type="spellEnd"/>
      <w:r>
        <w:t xml:space="preserve"> sese gladiator </w:t>
      </w:r>
      <w:proofErr w:type="spellStart"/>
      <w:r>
        <w:t>vltricibus</w:t>
      </w:r>
      <w:proofErr w:type="spellEnd"/>
      <w:r>
        <w:t xml:space="preserve"> conscientiae </w:t>
      </w:r>
      <w:proofErr w:type="spellStart"/>
      <w:r>
        <w:t>furiis</w:t>
      </w:r>
      <w:proofErr w:type="spellEnd"/>
      <w:r>
        <w:t xml:space="preserve"> </w:t>
      </w:r>
      <w:proofErr w:type="spellStart"/>
      <w:r>
        <w:t>laceratus</w:t>
      </w:r>
      <w:proofErr w:type="spellEnd"/>
      <w:r>
        <w:t>.</w:t>
      </w:r>
    </w:p>
    <w:p w14:paraId="07BEB50F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Vade </w:t>
      </w:r>
      <w:proofErr w:type="spellStart"/>
      <w:r>
        <w:t>ocyus</w:t>
      </w:r>
      <w:proofErr w:type="spellEnd"/>
      <w:r>
        <w:t xml:space="preserve"> et </w:t>
      </w:r>
      <w:proofErr w:type="spellStart"/>
      <w:r>
        <w:t>cura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è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retrahatur</w:t>
      </w:r>
      <w:proofErr w:type="spellEnd"/>
      <w:r>
        <w:t>.</w:t>
      </w:r>
    </w:p>
    <w:p w14:paraId="3A34A730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PRIN. I.</w:t>
      </w:r>
      <w:r>
        <w:t xml:space="preserve"> Pergo, sed </w:t>
      </w:r>
      <w:proofErr w:type="spellStart"/>
      <w:r>
        <w:t>tu</w:t>
      </w:r>
      <w:proofErr w:type="spellEnd"/>
      <w:r>
        <w:t xml:space="preserve"> Rex interim </w:t>
      </w:r>
      <w:proofErr w:type="spellStart"/>
      <w:r>
        <w:t>audi</w:t>
      </w:r>
      <w:proofErr w:type="spellEnd"/>
      <w:r>
        <w:t xml:space="preserve"> </w:t>
      </w:r>
      <w:proofErr w:type="spellStart"/>
      <w:r>
        <w:t>infoelicem</w:t>
      </w:r>
      <w:proofErr w:type="spellEnd"/>
      <w:r>
        <w:t xml:space="preserve"> </w:t>
      </w:r>
      <w:proofErr w:type="spellStart"/>
      <w:r>
        <w:t>Duriam</w:t>
      </w:r>
      <w:proofErr w:type="spellEnd"/>
      <w:r>
        <w:t xml:space="preserve"> pro domini </w:t>
      </w:r>
      <w:proofErr w:type="spellStart"/>
      <w:r>
        <w:t>capite</w:t>
      </w:r>
      <w:proofErr w:type="spellEnd"/>
      <w:r>
        <w:t xml:space="preserve"> </w:t>
      </w:r>
      <w:proofErr w:type="spellStart"/>
      <w:r>
        <w:t>supplicantem</w:t>
      </w:r>
      <w:proofErr w:type="spellEnd"/>
      <w:r>
        <w:t>.</w:t>
      </w:r>
    </w:p>
    <w:p w14:paraId="10FEB2C2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Vbi</w:t>
      </w:r>
      <w:proofErr w:type="spellEnd"/>
      <w:r>
        <w:t xml:space="preserve"> </w:t>
      </w:r>
      <w:proofErr w:type="spellStart"/>
      <w:r>
        <w:t>est</w:t>
      </w:r>
      <w:proofErr w:type="spellEnd"/>
      <w:r>
        <w:t>?</w:t>
      </w:r>
    </w:p>
    <w:p w14:paraId="161C798C" w14:textId="77777777" w:rsidR="009C4746" w:rsidRDefault="00F4404A">
      <w:pPr>
        <w:spacing w:after="0"/>
        <w:jc w:val="both"/>
      </w:pPr>
      <w:r>
        <w:rPr>
          <w:i/>
        </w:rPr>
        <w:tab/>
        <w:t>DVRIAS.</w:t>
      </w:r>
      <w:r>
        <w:t xml:space="preserve"> </w:t>
      </w:r>
      <w:proofErr w:type="spellStart"/>
      <w:r>
        <w:t>Amplector</w:t>
      </w:r>
      <w:proofErr w:type="spellEnd"/>
      <w:r>
        <w:t xml:space="preserve"> ô Rex, </w:t>
      </w:r>
      <w:proofErr w:type="spellStart"/>
      <w:r>
        <w:t>tua</w:t>
      </w:r>
      <w:proofErr w:type="spellEnd"/>
      <w:r>
        <w:t xml:space="preserve"> </w:t>
      </w:r>
      <w:proofErr w:type="spellStart"/>
      <w:r>
        <w:t>genua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r>
        <w:rPr>
          <w:i/>
        </w:rPr>
        <w:t xml:space="preserve">nobis </w:t>
      </w:r>
      <w:proofErr w:type="spellStart"/>
      <w:r>
        <w:rPr>
          <w:i/>
        </w:rPr>
        <w:t>hanc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postremam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coelestes</w:t>
      </w:r>
      <w:proofErr w:type="spellEnd"/>
      <w:r>
        <w:t xml:space="preserve"> </w:t>
      </w:r>
      <w:proofErr w:type="spellStart"/>
      <w:r>
        <w:rPr>
          <w:i/>
        </w:rPr>
        <w:t>reliquêre</w:t>
      </w:r>
      <w:proofErr w:type="spellEnd"/>
      <w:r>
        <w:t xml:space="preserve">.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superque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iracundiae</w:t>
      </w:r>
      <w:proofErr w:type="spellEnd"/>
      <w:r>
        <w:t xml:space="preserve"> </w:t>
      </w:r>
      <w:proofErr w:type="spellStart"/>
      <w:r>
        <w:t>fulmen</w:t>
      </w:r>
      <w:proofErr w:type="spellEnd"/>
      <w:r>
        <w:t xml:space="preserve"> </w:t>
      </w:r>
      <w:proofErr w:type="spellStart"/>
      <w:r>
        <w:t>pertulit</w:t>
      </w:r>
      <w:proofErr w:type="spellEnd"/>
      <w:r>
        <w:t xml:space="preserve"> </w:t>
      </w:r>
      <w:proofErr w:type="spellStart"/>
      <w:r>
        <w:t>infoelix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 xml:space="preserve">,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calumniarum</w:t>
      </w:r>
      <w:proofErr w:type="spellEnd"/>
      <w:r>
        <w:t xml:space="preserve"> </w:t>
      </w:r>
      <w:proofErr w:type="spellStart"/>
      <w:r>
        <w:t>atrocitate</w:t>
      </w:r>
      <w:proofErr w:type="spellEnd"/>
      <w:r>
        <w:t xml:space="preserve"> </w:t>
      </w:r>
      <w:proofErr w:type="spellStart"/>
      <w:r>
        <w:t>vexatus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rPr>
          <w:i/>
        </w:rPr>
        <w:t>luci</w:t>
      </w:r>
      <w:proofErr w:type="spellEnd"/>
      <w:r>
        <w:rPr>
          <w:i/>
        </w:rPr>
        <w:t xml:space="preserve"> ante mortem </w:t>
      </w:r>
      <w:proofErr w:type="spellStart"/>
      <w:r>
        <w:rPr>
          <w:i/>
        </w:rPr>
        <w:t>ereptus</w:t>
      </w:r>
      <w:proofErr w:type="spellEnd"/>
      <w:r>
        <w:t xml:space="preserve">: O Rex </w:t>
      </w:r>
      <w:proofErr w:type="spellStart"/>
      <w:r>
        <w:t>quem</w:t>
      </w:r>
      <w:proofErr w:type="spellEnd"/>
      <w:r>
        <w:t xml:space="preserve"> per[87]</w:t>
      </w:r>
      <w:proofErr w:type="spellStart"/>
      <w:r>
        <w:t>sequeris</w:t>
      </w:r>
      <w:proofErr w:type="spellEnd"/>
      <w:r>
        <w:t xml:space="preserve">? pater </w:t>
      </w:r>
      <w:proofErr w:type="spellStart"/>
      <w:r>
        <w:t>filium</w:t>
      </w:r>
      <w:proofErr w:type="spellEnd"/>
      <w:r>
        <w:t xml:space="preserve">, et tantum </w:t>
      </w:r>
      <w:proofErr w:type="spellStart"/>
      <w:r>
        <w:t>filium</w:t>
      </w:r>
      <w:proofErr w:type="spellEnd"/>
      <w:r>
        <w:t xml:space="preserve">. O Rex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persequeris</w:t>
      </w:r>
      <w:proofErr w:type="spellEnd"/>
      <w:r>
        <w:t xml:space="preserve">? </w:t>
      </w:r>
      <w:proofErr w:type="spellStart"/>
      <w:r>
        <w:t>principem</w:t>
      </w:r>
      <w:proofErr w:type="spellEnd"/>
      <w:r>
        <w:t xml:space="preserve"> </w:t>
      </w:r>
      <w:proofErr w:type="spellStart"/>
      <w:r>
        <w:t>squallore</w:t>
      </w:r>
      <w:proofErr w:type="spellEnd"/>
      <w:r>
        <w:t xml:space="preserve"> et </w:t>
      </w:r>
      <w:proofErr w:type="spellStart"/>
      <w:r>
        <w:t>macie</w:t>
      </w:r>
      <w:proofErr w:type="spellEnd"/>
      <w:r>
        <w:t xml:space="preserve"> </w:t>
      </w:r>
      <w:proofErr w:type="spellStart"/>
      <w:r>
        <w:t>confectum</w:t>
      </w:r>
      <w:proofErr w:type="spellEnd"/>
      <w:r>
        <w:t xml:space="preserve"> sub </w:t>
      </w:r>
      <w:proofErr w:type="spellStart"/>
      <w:r>
        <w:t>cilicio</w:t>
      </w:r>
      <w:proofErr w:type="spellEnd"/>
      <w:r>
        <w:t xml:space="preserve"> et </w:t>
      </w:r>
      <w:proofErr w:type="spellStart"/>
      <w:r>
        <w:t>catenarum</w:t>
      </w:r>
      <w:proofErr w:type="spellEnd"/>
      <w:r>
        <w:t xml:space="preserve"> </w:t>
      </w:r>
      <w:proofErr w:type="spellStart"/>
      <w:r>
        <w:t>pondere</w:t>
      </w:r>
      <w:proofErr w:type="spellEnd"/>
      <w:r>
        <w:t xml:space="preserve"> </w:t>
      </w:r>
      <w:proofErr w:type="spellStart"/>
      <w:r>
        <w:t>ingemiscentem</w:t>
      </w:r>
      <w:proofErr w:type="spellEnd"/>
      <w:r>
        <w:t xml:space="preserve">. O Rex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persequeris</w:t>
      </w:r>
      <w:proofErr w:type="spellEnd"/>
      <w:r>
        <w:t xml:space="preserve">? </w:t>
      </w:r>
      <w:proofErr w:type="spellStart"/>
      <w:r>
        <w:t>vmbram</w:t>
      </w:r>
      <w:proofErr w:type="spellEnd"/>
      <w:r>
        <w:t xml:space="preserve"> hominis et </w:t>
      </w:r>
      <w:proofErr w:type="spellStart"/>
      <w:r>
        <w:t>cadauer</w:t>
      </w:r>
      <w:proofErr w:type="spellEnd"/>
      <w:r>
        <w:t xml:space="preserve">.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sanguini</w:t>
      </w:r>
      <w:proofErr w:type="spellEnd"/>
      <w:r>
        <w:t xml:space="preserve">,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innocentissimo</w:t>
      </w:r>
      <w:proofErr w:type="spellEnd"/>
      <w:r>
        <w:t xml:space="preserve"> Principi,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filio</w:t>
      </w:r>
      <w:proofErr w:type="spellEnd"/>
      <w:r>
        <w:t xml:space="preserve">, </w:t>
      </w:r>
      <w:proofErr w:type="spellStart"/>
      <w:r>
        <w:t>cu</w:t>
      </w:r>
      <w:r>
        <w:t>ius</w:t>
      </w:r>
      <w:proofErr w:type="spellEnd"/>
      <w:r>
        <w:t xml:space="preserve">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crimen</w:t>
      </w:r>
      <w:proofErr w:type="spellEnd"/>
      <w:r>
        <w:t xml:space="preserve">, nisi </w:t>
      </w:r>
      <w:proofErr w:type="spellStart"/>
      <w:r>
        <w:t>quod</w:t>
      </w:r>
      <w:proofErr w:type="spellEnd"/>
      <w:r>
        <w:t xml:space="preserve"> in Deum et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pius</w:t>
      </w:r>
      <w:proofErr w:type="spellEnd"/>
      <w:r>
        <w:t>, et</w:t>
      </w:r>
      <w:r>
        <w:rPr>
          <w:i/>
        </w:rPr>
        <w:t xml:space="preserve"> </w:t>
      </w:r>
      <w:proofErr w:type="spellStart"/>
      <w:r>
        <w:rPr>
          <w:i/>
        </w:rPr>
        <w:t>tua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fulmina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etiam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percussus</w:t>
      </w:r>
      <w:proofErr w:type="spellEnd"/>
      <w:r>
        <w:t xml:space="preserve"> </w:t>
      </w:r>
      <w:proofErr w:type="spellStart"/>
      <w:r>
        <w:rPr>
          <w:i/>
        </w:rPr>
        <w:t>colit</w:t>
      </w:r>
      <w:proofErr w:type="spellEnd"/>
      <w:r>
        <w:t>.</w:t>
      </w:r>
    </w:p>
    <w:p w14:paraId="5D6FA4C2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rPr>
          <w:i/>
        </w:rPr>
        <w:t>Quò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merapis</w:t>
      </w:r>
      <w:proofErr w:type="spellEnd"/>
      <w:r>
        <w:rPr>
          <w:i/>
        </w:rPr>
        <w:t xml:space="preserve"> natura</w:t>
      </w:r>
      <w:r>
        <w:t xml:space="preserve">? </w:t>
      </w:r>
      <w:proofErr w:type="spellStart"/>
      <w:r>
        <w:rPr>
          <w:i/>
        </w:rPr>
        <w:t>vicisti</w:t>
      </w:r>
      <w:proofErr w:type="spellEnd"/>
      <w:r>
        <w:t xml:space="preserve"> </w:t>
      </w:r>
      <w:proofErr w:type="spellStart"/>
      <w:r>
        <w:t>viuat</w:t>
      </w:r>
      <w:proofErr w:type="spellEnd"/>
      <w:r>
        <w:t xml:space="preserve"> </w:t>
      </w:r>
      <w:proofErr w:type="spellStart"/>
      <w:r>
        <w:t>sanus</w:t>
      </w:r>
      <w:proofErr w:type="spellEnd"/>
      <w:r>
        <w:t xml:space="preserve"> </w:t>
      </w:r>
      <w:proofErr w:type="spellStart"/>
      <w:r>
        <w:t>Hermenigildus</w:t>
      </w:r>
      <w:proofErr w:type="spellEnd"/>
      <w:r>
        <w:t xml:space="preserve"> meus,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constat </w:t>
      </w:r>
      <w:proofErr w:type="spellStart"/>
      <w:r>
        <w:t>iniquissimis</w:t>
      </w:r>
      <w:proofErr w:type="spellEnd"/>
      <w:r>
        <w:t xml:space="preserve"> </w:t>
      </w:r>
      <w:proofErr w:type="spellStart"/>
      <w:r>
        <w:t>calumniis</w:t>
      </w:r>
      <w:proofErr w:type="spellEnd"/>
      <w:r>
        <w:t xml:space="preserve"> </w:t>
      </w:r>
      <w:proofErr w:type="spellStart"/>
      <w:r>
        <w:t>vexatum</w:t>
      </w:r>
      <w:proofErr w:type="spellEnd"/>
      <w:r>
        <w:t xml:space="preserve">: </w:t>
      </w:r>
      <w:proofErr w:type="spellStart"/>
      <w:r>
        <w:t>habes</w:t>
      </w:r>
      <w:proofErr w:type="spellEnd"/>
      <w:r>
        <w:t xml:space="preserve"> </w:t>
      </w:r>
      <w:proofErr w:type="spellStart"/>
      <w:r>
        <w:t>Duria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requiris</w:t>
      </w:r>
      <w:proofErr w:type="spellEnd"/>
      <w:r>
        <w:t xml:space="preserve">, </w:t>
      </w:r>
      <w:proofErr w:type="spellStart"/>
      <w:r>
        <w:t>perge</w:t>
      </w:r>
      <w:proofErr w:type="spellEnd"/>
      <w:r>
        <w:t xml:space="preserve">, </w:t>
      </w:r>
      <w:proofErr w:type="spellStart"/>
      <w:r>
        <w:t>aduola</w:t>
      </w:r>
      <w:proofErr w:type="spellEnd"/>
      <w:r>
        <w:t xml:space="preserve"> in </w:t>
      </w:r>
      <w:proofErr w:type="spellStart"/>
      <w:r>
        <w:t>carcerem</w:t>
      </w:r>
      <w:proofErr w:type="spellEnd"/>
      <w:r>
        <w:t xml:space="preserve">, et </w:t>
      </w:r>
      <w:proofErr w:type="spellStart"/>
      <w:r>
        <w:t>postremum</w:t>
      </w:r>
      <w:proofErr w:type="spellEnd"/>
      <w:r>
        <w:t xml:space="preserve"> </w:t>
      </w:r>
      <w:proofErr w:type="spellStart"/>
      <w:r>
        <w:t>fulmen</w:t>
      </w:r>
      <w:proofErr w:type="spellEnd"/>
      <w:r>
        <w:t xml:space="preserve"> </w:t>
      </w:r>
      <w:proofErr w:type="spellStart"/>
      <w:r>
        <w:t>meo</w:t>
      </w:r>
      <w:proofErr w:type="spellEnd"/>
      <w:r>
        <w:t xml:space="preserve"> </w:t>
      </w:r>
      <w:proofErr w:type="spellStart"/>
      <w:r>
        <w:t>iussu</w:t>
      </w:r>
      <w:proofErr w:type="spellEnd"/>
      <w:r>
        <w:t xml:space="preserve"> reprime.</w:t>
      </w:r>
    </w:p>
    <w:p w14:paraId="1F108976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</w:t>
      </w:r>
      <w:proofErr w:type="spellStart"/>
      <w:r>
        <w:t>Erasistrate</w:t>
      </w:r>
      <w:proofErr w:type="spellEnd"/>
      <w:r>
        <w:t xml:space="preserve"> quid luges? </w:t>
      </w:r>
      <w:proofErr w:type="spellStart"/>
      <w:r>
        <w:rPr>
          <w:i/>
        </w:rPr>
        <w:t>Erasist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Lenta</w:t>
      </w:r>
      <w:proofErr w:type="spellEnd"/>
      <w:r>
        <w:t xml:space="preserve"> sunt ô Rex, </w:t>
      </w:r>
      <w:proofErr w:type="spellStart"/>
      <w:r>
        <w:t>quae</w:t>
      </w:r>
      <w:proofErr w:type="spellEnd"/>
      <w:r>
        <w:t xml:space="preserve"> paras </w:t>
      </w:r>
      <w:proofErr w:type="spellStart"/>
      <w:r>
        <w:t>remedia</w:t>
      </w:r>
      <w:proofErr w:type="spellEnd"/>
      <w:r>
        <w:t xml:space="preserve">, et </w:t>
      </w:r>
      <w:proofErr w:type="spellStart"/>
      <w:r>
        <w:t>mortuis</w:t>
      </w:r>
      <w:proofErr w:type="spellEnd"/>
      <w:r>
        <w:t xml:space="preserve"> nihil </w:t>
      </w:r>
      <w:proofErr w:type="spellStart"/>
      <w:r>
        <w:t>profutura</w:t>
      </w:r>
      <w:proofErr w:type="spellEnd"/>
      <w:r>
        <w:t xml:space="preserve">, </w:t>
      </w:r>
      <w:proofErr w:type="spellStart"/>
      <w:r>
        <w:rPr>
          <w:i/>
        </w:rPr>
        <w:t>vixit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Hermenigildus</w:t>
      </w:r>
      <w:proofErr w:type="spellEnd"/>
      <w:r>
        <w:t>.</w:t>
      </w:r>
    </w:p>
    <w:p w14:paraId="58762552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Tam </w:t>
      </w:r>
      <w:proofErr w:type="spellStart"/>
      <w:r>
        <w:t>citò</w:t>
      </w:r>
      <w:proofErr w:type="spellEnd"/>
      <w:r>
        <w:t>?</w:t>
      </w:r>
    </w:p>
    <w:p w14:paraId="47829022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O </w:t>
      </w:r>
      <w:proofErr w:type="spellStart"/>
      <w:r>
        <w:t>coelum</w:t>
      </w:r>
      <w:proofErr w:type="spellEnd"/>
      <w:r>
        <w:t xml:space="preserve">! ô dii! ô terra! ô </w:t>
      </w:r>
      <w:proofErr w:type="spellStart"/>
      <w:r>
        <w:t>inferi</w:t>
      </w:r>
      <w:proofErr w:type="spellEnd"/>
      <w:r>
        <w:t xml:space="preserve">! </w:t>
      </w:r>
      <w:proofErr w:type="spellStart"/>
      <w:r>
        <w:t>Erasistrate</w:t>
      </w:r>
      <w:proofErr w:type="spellEnd"/>
      <w:r>
        <w:t xml:space="preserve"> quid </w:t>
      </w:r>
      <w:proofErr w:type="spellStart"/>
      <w:r>
        <w:t>nuncias</w:t>
      </w:r>
      <w:proofErr w:type="spellEnd"/>
      <w:r>
        <w:t xml:space="preserve">? </w:t>
      </w:r>
      <w:proofErr w:type="spellStart"/>
      <w:r>
        <w:t>videam</w:t>
      </w:r>
      <w:proofErr w:type="spellEnd"/>
      <w:r>
        <w:t xml:space="preserve"> ego, </w:t>
      </w:r>
      <w:proofErr w:type="spellStart"/>
      <w:r>
        <w:t>amplectar</w:t>
      </w:r>
      <w:proofErr w:type="spellEnd"/>
      <w:r>
        <w:t xml:space="preserve">, </w:t>
      </w:r>
      <w:proofErr w:type="spellStart"/>
      <w:r>
        <w:t>deosculer</w:t>
      </w:r>
      <w:proofErr w:type="spellEnd"/>
      <w:r>
        <w:t xml:space="preserve">, </w:t>
      </w:r>
      <w:proofErr w:type="spellStart"/>
      <w:r>
        <w:t>postremum</w:t>
      </w:r>
      <w:proofErr w:type="spellEnd"/>
      <w:r>
        <w:t xml:space="preserve"> </w:t>
      </w:r>
      <w:proofErr w:type="spellStart"/>
      <w:r>
        <w:t>alloquar</w:t>
      </w:r>
      <w:proofErr w:type="spellEnd"/>
      <w:r>
        <w:t>.</w:t>
      </w:r>
    </w:p>
    <w:p w14:paraId="76E03DEB" w14:textId="77777777" w:rsidR="009C4746" w:rsidRDefault="00F4404A">
      <w:pPr>
        <w:spacing w:after="0"/>
        <w:jc w:val="both"/>
      </w:pPr>
      <w:r>
        <w:t>[88]</w:t>
      </w:r>
      <w:r>
        <w:tab/>
      </w:r>
      <w:r>
        <w:rPr>
          <w:i/>
        </w:rPr>
        <w:t>ERAS.</w:t>
      </w:r>
      <w:r>
        <w:t xml:space="preserve"> </w:t>
      </w:r>
      <w:proofErr w:type="spellStart"/>
      <w:r>
        <w:t>Excessitè</w:t>
      </w:r>
      <w:proofErr w:type="spellEnd"/>
      <w:r>
        <w:t xml:space="preserve"> </w:t>
      </w:r>
      <w:proofErr w:type="spellStart"/>
      <w:r>
        <w:t>viuis</w:t>
      </w:r>
      <w:proofErr w:type="spellEnd"/>
      <w:r>
        <w:t xml:space="preserve"> </w:t>
      </w:r>
      <w:proofErr w:type="spellStart"/>
      <w:r>
        <w:t>miserandus</w:t>
      </w:r>
      <w:proofErr w:type="spellEnd"/>
      <w:r>
        <w:t xml:space="preserve"> </w:t>
      </w:r>
      <w:proofErr w:type="spellStart"/>
      <w:r>
        <w:t>iuuenis</w:t>
      </w:r>
      <w:proofErr w:type="spellEnd"/>
      <w:r>
        <w:t xml:space="preserve">, </w:t>
      </w:r>
      <w:proofErr w:type="spellStart"/>
      <w:r>
        <w:t>tantus</w:t>
      </w:r>
      <w:proofErr w:type="spellEnd"/>
      <w:r>
        <w:t xml:space="preserve"> et </w:t>
      </w:r>
      <w:r>
        <w:rPr>
          <w:i/>
        </w:rPr>
        <w:t xml:space="preserve">tot </w:t>
      </w:r>
      <w:proofErr w:type="spellStart"/>
      <w:r>
        <w:rPr>
          <w:i/>
        </w:rPr>
        <w:t>Regum</w:t>
      </w:r>
      <w:proofErr w:type="spellEnd"/>
      <w:r>
        <w:rPr>
          <w:i/>
        </w:rPr>
        <w:t xml:space="preserve"> filius, </w:t>
      </w:r>
      <w:proofErr w:type="spellStart"/>
      <w:r>
        <w:rPr>
          <w:i/>
        </w:rPr>
        <w:t>delibatum</w:t>
      </w:r>
      <w:proofErr w:type="spellEnd"/>
      <w:r>
        <w:rPr>
          <w:i/>
        </w:rPr>
        <w:t xml:space="preserve"> ex</w:t>
      </w:r>
      <w:r>
        <w:t xml:space="preserve"> </w:t>
      </w:r>
      <w:proofErr w:type="spellStart"/>
      <w:r>
        <w:rPr>
          <w:i/>
        </w:rPr>
        <w:t>coelesti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spiritum</w:t>
      </w:r>
      <w:proofErr w:type="spellEnd"/>
      <w:r>
        <w:rPr>
          <w:i/>
        </w:rPr>
        <w:t xml:space="preserve"> inter </w:t>
      </w:r>
      <w:proofErr w:type="spellStart"/>
      <w:r>
        <w:rPr>
          <w:i/>
        </w:rPr>
        <w:t>carnificis</w:t>
      </w:r>
      <w:proofErr w:type="spellEnd"/>
      <w:r>
        <w:rPr>
          <w:i/>
        </w:rPr>
        <w:t xml:space="preserve"> manus </w:t>
      </w:r>
      <w:proofErr w:type="spellStart"/>
      <w:r>
        <w:rPr>
          <w:i/>
        </w:rPr>
        <w:t>reddidit</w:t>
      </w:r>
      <w:proofErr w:type="spellEnd"/>
      <w:r>
        <w:t xml:space="preserve">. Tu Rex </w:t>
      </w:r>
      <w:proofErr w:type="spellStart"/>
      <w:r>
        <w:t>innocentem</w:t>
      </w:r>
      <w:proofErr w:type="spellEnd"/>
      <w:r>
        <w:t xml:space="preserve"> </w:t>
      </w:r>
      <w:proofErr w:type="spellStart"/>
      <w:r>
        <w:t>lusciniam</w:t>
      </w:r>
      <w:proofErr w:type="spellEnd"/>
      <w:r>
        <w:t xml:space="preserve"> </w:t>
      </w:r>
      <w:proofErr w:type="spellStart"/>
      <w:r>
        <w:t>occidisti</w:t>
      </w:r>
      <w:proofErr w:type="spellEnd"/>
      <w:r>
        <w:t xml:space="preserve">. Tu lumen </w:t>
      </w:r>
      <w:proofErr w:type="spellStart"/>
      <w:r>
        <w:t>principum</w:t>
      </w:r>
      <w:proofErr w:type="spellEnd"/>
      <w:r>
        <w:t xml:space="preserve"> </w:t>
      </w:r>
      <w:proofErr w:type="spellStart"/>
      <w:r>
        <w:t>extinxisti</w:t>
      </w:r>
      <w:proofErr w:type="spellEnd"/>
      <w:r>
        <w:t xml:space="preserve">. Tu Regni tui </w:t>
      </w:r>
      <w:proofErr w:type="spellStart"/>
      <w:r>
        <w:t>columen</w:t>
      </w:r>
      <w:proofErr w:type="spellEnd"/>
      <w:r>
        <w:t xml:space="preserve"> </w:t>
      </w:r>
      <w:proofErr w:type="spellStart"/>
      <w:r>
        <w:t>euertisti</w:t>
      </w:r>
      <w:proofErr w:type="spellEnd"/>
      <w:r>
        <w:t xml:space="preserve">. En </w:t>
      </w:r>
      <w:proofErr w:type="spellStart"/>
      <w:r>
        <w:t>cruentas</w:t>
      </w:r>
      <w:proofErr w:type="spellEnd"/>
      <w:r>
        <w:t xml:space="preserve"> </w:t>
      </w:r>
      <w:proofErr w:type="spellStart"/>
      <w:r>
        <w:t>filii</w:t>
      </w:r>
      <w:proofErr w:type="spellEnd"/>
      <w:r>
        <w:t xml:space="preserve"> tui </w:t>
      </w:r>
      <w:proofErr w:type="spellStart"/>
      <w:r>
        <w:t>exuuias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funesta</w:t>
      </w:r>
      <w:proofErr w:type="spellEnd"/>
      <w:r>
        <w:t xml:space="preserve"> spolia: </w:t>
      </w:r>
      <w:proofErr w:type="spellStart"/>
      <w:r>
        <w:t>fruere</w:t>
      </w:r>
      <w:proofErr w:type="spellEnd"/>
      <w:r>
        <w:t xml:space="preserve"> quoniam </w:t>
      </w:r>
      <w:proofErr w:type="spellStart"/>
      <w:r>
        <w:t>ita</w:t>
      </w:r>
      <w:proofErr w:type="spellEnd"/>
      <w:r>
        <w:t xml:space="preserve"> </w:t>
      </w:r>
      <w:proofErr w:type="spellStart"/>
      <w:r>
        <w:t>voluisti</w:t>
      </w:r>
      <w:proofErr w:type="spellEnd"/>
      <w:r>
        <w:t xml:space="preserve">, </w:t>
      </w:r>
      <w:proofErr w:type="spellStart"/>
      <w:r>
        <w:t>fruere</w:t>
      </w:r>
      <w:proofErr w:type="spellEnd"/>
      <w:r>
        <w:t>.</w:t>
      </w:r>
    </w:p>
    <w:p w14:paraId="13B44AD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Agnosco</w:t>
      </w:r>
      <w:proofErr w:type="spellEnd"/>
      <w:r>
        <w:t xml:space="preserve"> </w:t>
      </w:r>
      <w:proofErr w:type="spellStart"/>
      <w:r>
        <w:t>meas</w:t>
      </w:r>
      <w:proofErr w:type="spellEnd"/>
      <w:r>
        <w:t xml:space="preserve"> </w:t>
      </w:r>
      <w:proofErr w:type="spellStart"/>
      <w:r>
        <w:t>vltrices</w:t>
      </w:r>
      <w:proofErr w:type="spellEnd"/>
      <w:r>
        <w:t xml:space="preserve"> </w:t>
      </w:r>
      <w:proofErr w:type="spellStart"/>
      <w:r>
        <w:t>furias</w:t>
      </w:r>
      <w:proofErr w:type="spellEnd"/>
      <w:r>
        <w:t xml:space="preserve">, et in id tantum mentis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coelestes</w:t>
      </w:r>
      <w:proofErr w:type="spellEnd"/>
      <w:r>
        <w:t xml:space="preserve"> </w:t>
      </w:r>
      <w:proofErr w:type="spellStart"/>
      <w:r>
        <w:t>reddidere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stillantem</w:t>
      </w:r>
      <w:proofErr w:type="spellEnd"/>
      <w:r>
        <w:t xml:space="preserve"> </w:t>
      </w:r>
      <w:proofErr w:type="spellStart"/>
      <w:r>
        <w:t>filii</w:t>
      </w:r>
      <w:proofErr w:type="spellEnd"/>
      <w:r>
        <w:t xml:space="preserve"> </w:t>
      </w:r>
      <w:proofErr w:type="spellStart"/>
      <w:r>
        <w:t>cruorem</w:t>
      </w:r>
      <w:proofErr w:type="spellEnd"/>
      <w:r>
        <w:t xml:space="preserve"> </w:t>
      </w:r>
      <w:proofErr w:type="spellStart"/>
      <w:r>
        <w:t>videam</w:t>
      </w:r>
      <w:proofErr w:type="spellEnd"/>
      <w:r>
        <w:t xml:space="preserve">, ac me </w:t>
      </w:r>
      <w:proofErr w:type="spellStart"/>
      <w:r>
        <w:t>infoelicissimum</w:t>
      </w:r>
      <w:proofErr w:type="spellEnd"/>
      <w:r>
        <w:t xml:space="preserve"> omnium </w:t>
      </w:r>
      <w:proofErr w:type="spellStart"/>
      <w:r>
        <w:t>parricidam</w:t>
      </w:r>
      <w:proofErr w:type="spellEnd"/>
      <w:r>
        <w:t xml:space="preserve"> </w:t>
      </w:r>
      <w:proofErr w:type="spellStart"/>
      <w:r>
        <w:t>deprehendam</w:t>
      </w:r>
      <w:proofErr w:type="spellEnd"/>
      <w:r>
        <w:t xml:space="preserve">.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mi, </w:t>
      </w:r>
      <w:proofErr w:type="spellStart"/>
      <w:r>
        <w:t>fili</w:t>
      </w:r>
      <w:proofErr w:type="spellEnd"/>
      <w:r>
        <w:t xml:space="preserve"> mi </w:t>
      </w:r>
      <w:proofErr w:type="spellStart"/>
      <w:r>
        <w:t>Hermenigilde</w:t>
      </w:r>
      <w:proofErr w:type="spellEnd"/>
      <w:r>
        <w:t xml:space="preserve">, num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à </w:t>
      </w:r>
      <w:proofErr w:type="spellStart"/>
      <w:r>
        <w:t>parente</w:t>
      </w:r>
      <w:proofErr w:type="spellEnd"/>
      <w:r>
        <w:t xml:space="preserve"> </w:t>
      </w:r>
      <w:proofErr w:type="spellStart"/>
      <w:r>
        <w:t>debebantur</w:t>
      </w:r>
      <w:proofErr w:type="spellEnd"/>
      <w:r>
        <w:t>?</w:t>
      </w:r>
    </w:p>
    <w:p w14:paraId="06A81EA8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PRINC. I.</w:t>
      </w:r>
      <w:r>
        <w:t xml:space="preserve"> O </w:t>
      </w:r>
      <w:proofErr w:type="spellStart"/>
      <w:r>
        <w:t>miserum</w:t>
      </w:r>
      <w:proofErr w:type="spellEnd"/>
      <w:r>
        <w:t xml:space="preserve"> </w:t>
      </w:r>
      <w:proofErr w:type="spellStart"/>
      <w:r>
        <w:t>adolescentem</w:t>
      </w:r>
      <w:proofErr w:type="spellEnd"/>
      <w:r>
        <w:t xml:space="preserve">! ô </w:t>
      </w:r>
      <w:proofErr w:type="spellStart"/>
      <w:r>
        <w:t>parentem</w:t>
      </w:r>
      <w:proofErr w:type="spellEnd"/>
      <w:r>
        <w:t xml:space="preserve"> </w:t>
      </w:r>
      <w:proofErr w:type="spellStart"/>
      <w:r>
        <w:t>infoelicissimum</w:t>
      </w:r>
      <w:proofErr w:type="spellEnd"/>
      <w:r>
        <w:t>!</w:t>
      </w:r>
    </w:p>
    <w:p w14:paraId="7AACD2DE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Furiosus</w:t>
      </w:r>
      <w:proofErr w:type="spellEnd"/>
      <w:r>
        <w:t xml:space="preserve">, </w:t>
      </w:r>
      <w:proofErr w:type="spellStart"/>
      <w:r>
        <w:t>vecors</w:t>
      </w:r>
      <w:proofErr w:type="spellEnd"/>
      <w:r>
        <w:t xml:space="preserve"> </w:t>
      </w:r>
      <w:proofErr w:type="spellStart"/>
      <w:r>
        <w:t>execrandus</w:t>
      </w:r>
      <w:proofErr w:type="spellEnd"/>
      <w:r>
        <w:t xml:space="preserve"> senex, </w:t>
      </w:r>
      <w:proofErr w:type="spellStart"/>
      <w:r>
        <w:t>pestifero</w:t>
      </w:r>
      <w:proofErr w:type="spellEnd"/>
      <w:r>
        <w:t xml:space="preserve"> </w:t>
      </w:r>
      <w:proofErr w:type="spellStart"/>
      <w:r>
        <w:t>spiritu</w:t>
      </w:r>
      <w:proofErr w:type="spellEnd"/>
      <w:r>
        <w:t xml:space="preserve"> </w:t>
      </w:r>
      <w:proofErr w:type="spellStart"/>
      <w:r>
        <w:t>coelum</w:t>
      </w:r>
      <w:proofErr w:type="spellEnd"/>
      <w:r>
        <w:t xml:space="preserve"> </w:t>
      </w:r>
      <w:proofErr w:type="spellStart"/>
      <w:r>
        <w:t>incesto</w:t>
      </w:r>
      <w:proofErr w:type="spellEnd"/>
      <w:r>
        <w:t xml:space="preserve">, </w:t>
      </w:r>
      <w:proofErr w:type="spellStart"/>
      <w:r>
        <w:t>terras</w:t>
      </w:r>
      <w:proofErr w:type="spellEnd"/>
      <w:r>
        <w:t xml:space="preserve"> </w:t>
      </w:r>
      <w:proofErr w:type="spellStart"/>
      <w:r>
        <w:t>grauo</w:t>
      </w:r>
      <w:proofErr w:type="spellEnd"/>
      <w:r>
        <w:t xml:space="preserve">, et </w:t>
      </w:r>
      <w:proofErr w:type="spellStart"/>
      <w:r>
        <w:t>verendum</w:t>
      </w:r>
      <w:proofErr w:type="spellEnd"/>
      <w:r>
        <w:t xml:space="preserve"> ne </w:t>
      </w:r>
      <w:proofErr w:type="spellStart"/>
      <w:r>
        <w:t>ipsos</w:t>
      </w:r>
      <w:proofErr w:type="spellEnd"/>
      <w:r>
        <w:t xml:space="preserve"> </w:t>
      </w:r>
      <w:proofErr w:type="spellStart"/>
      <w:r>
        <w:t>inferos</w:t>
      </w:r>
      <w:proofErr w:type="spellEnd"/>
      <w:r>
        <w:t xml:space="preserve"> </w:t>
      </w:r>
      <w:proofErr w:type="spellStart"/>
      <w:r>
        <w:t>sceleribus</w:t>
      </w:r>
      <w:proofErr w:type="spellEnd"/>
      <w:r>
        <w:t xml:space="preserve"> </w:t>
      </w:r>
      <w:proofErr w:type="spellStart"/>
      <w:r>
        <w:t>polluam</w:t>
      </w:r>
      <w:proofErr w:type="spellEnd"/>
      <w:r>
        <w:t xml:space="preserve">. In me, in me toto mundi </w:t>
      </w:r>
      <w:proofErr w:type="spellStart"/>
      <w:r>
        <w:t>pondere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coniurate</w:t>
      </w:r>
      <w:proofErr w:type="spellEnd"/>
      <w:r>
        <w:t xml:space="preserve">, </w:t>
      </w:r>
      <w:proofErr w:type="spellStart"/>
      <w:r>
        <w:t>ruite</w:t>
      </w:r>
      <w:proofErr w:type="spellEnd"/>
      <w:r>
        <w:t xml:space="preserve">, </w:t>
      </w:r>
      <w:proofErr w:type="spellStart"/>
      <w:r>
        <w:t>excindite</w:t>
      </w:r>
      <w:proofErr w:type="spellEnd"/>
      <w:r>
        <w:t xml:space="preserve">, </w:t>
      </w:r>
      <w:proofErr w:type="spellStart"/>
      <w:r>
        <w:t>opprimite</w:t>
      </w:r>
      <w:proofErr w:type="spellEnd"/>
      <w:r>
        <w:t xml:space="preserve">, </w:t>
      </w:r>
      <w:proofErr w:type="spellStart"/>
      <w:r>
        <w:t>extinguite</w:t>
      </w:r>
      <w:proofErr w:type="spellEnd"/>
      <w:r>
        <w:t xml:space="preserve">, </w:t>
      </w:r>
      <w:proofErr w:type="spellStart"/>
      <w:r>
        <w:rPr>
          <w:i/>
        </w:rPr>
        <w:t>habeo</w:t>
      </w:r>
      <w:proofErr w:type="spellEnd"/>
      <w:r>
        <w:rPr>
          <w:i/>
        </w:rPr>
        <w:t xml:space="preserve"> pectus,</w:t>
      </w:r>
      <w:r>
        <w:t xml:space="preserve"> et</w:t>
      </w:r>
      <w:r>
        <w:rPr>
          <w:i/>
        </w:rPr>
        <w:t xml:space="preserve"> </w:t>
      </w:r>
      <w:proofErr w:type="spellStart"/>
      <w:r>
        <w:rPr>
          <w:i/>
        </w:rPr>
        <w:t>malitiae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aerumnarum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ferax</w:t>
      </w:r>
      <w:proofErr w:type="spellEnd"/>
      <w:r>
        <w:t xml:space="preserve">. O </w:t>
      </w:r>
      <w:proofErr w:type="spellStart"/>
      <w:r>
        <w:t>Nouerca</w:t>
      </w:r>
      <w:proofErr w:type="spellEnd"/>
      <w:r>
        <w:t xml:space="preserve"> [89] </w:t>
      </w:r>
      <w:proofErr w:type="spellStart"/>
      <w:r>
        <w:t>mortalium</w:t>
      </w:r>
      <w:proofErr w:type="spellEnd"/>
      <w:r>
        <w:t xml:space="preserve"> Megaera, ô </w:t>
      </w:r>
      <w:proofErr w:type="spellStart"/>
      <w:r>
        <w:t>pestilentes</w:t>
      </w:r>
      <w:proofErr w:type="spellEnd"/>
      <w:r>
        <w:t xml:space="preserve"> </w:t>
      </w:r>
      <w:proofErr w:type="spellStart"/>
      <w:r>
        <w:t>calumniae</w:t>
      </w:r>
      <w:proofErr w:type="spellEnd"/>
      <w:r>
        <w:t xml:space="preserve"> </w:t>
      </w:r>
      <w:proofErr w:type="spellStart"/>
      <w:r>
        <w:t>quò</w:t>
      </w:r>
      <w:proofErr w:type="spellEnd"/>
      <w:r>
        <w:t xml:space="preserve"> me </w:t>
      </w:r>
      <w:proofErr w:type="spellStart"/>
      <w:r>
        <w:t>adegistis</w:t>
      </w:r>
      <w:proofErr w:type="spellEnd"/>
      <w:r>
        <w:t xml:space="preserve">?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mi, </w:t>
      </w:r>
      <w:proofErr w:type="spellStart"/>
      <w:r>
        <w:t>fili</w:t>
      </w:r>
      <w:proofErr w:type="spellEnd"/>
      <w:r>
        <w:t xml:space="preserve"> mi </w:t>
      </w:r>
      <w:proofErr w:type="spellStart"/>
      <w:r>
        <w:t>Hermenigilde</w:t>
      </w:r>
      <w:proofErr w:type="spellEnd"/>
      <w:r>
        <w:t>.</w:t>
      </w:r>
    </w:p>
    <w:p w14:paraId="5322858F" w14:textId="77777777" w:rsidR="009C4746" w:rsidRDefault="00F4404A">
      <w:pPr>
        <w:spacing w:after="0"/>
        <w:jc w:val="both"/>
      </w:pPr>
      <w:r>
        <w:tab/>
      </w:r>
      <w:r>
        <w:rPr>
          <w:i/>
        </w:rPr>
        <w:t>PRIN. II.</w:t>
      </w:r>
      <w:r>
        <w:t xml:space="preserve"> Factum </w:t>
      </w:r>
      <w:proofErr w:type="spellStart"/>
      <w:r>
        <w:t>infectum</w:t>
      </w:r>
      <w:proofErr w:type="spellEnd"/>
      <w:r>
        <w:t xml:space="preserve"> dolor non </w:t>
      </w:r>
      <w:proofErr w:type="spellStart"/>
      <w:r>
        <w:t>faciet</w:t>
      </w:r>
      <w:proofErr w:type="spellEnd"/>
      <w:r>
        <w:t xml:space="preserve">, ô Rex: </w:t>
      </w:r>
      <w:proofErr w:type="spellStart"/>
      <w:r>
        <w:rPr>
          <w:i/>
        </w:rPr>
        <w:t>remedium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malorum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nullum</w:t>
      </w:r>
      <w:proofErr w:type="spellEnd"/>
      <w:r>
        <w:rPr>
          <w:i/>
        </w:rPr>
        <w:t xml:space="preserve"> di</w:t>
      </w:r>
      <w:r>
        <w:t xml:space="preserve">i </w:t>
      </w:r>
      <w:proofErr w:type="spellStart"/>
      <w:r>
        <w:rPr>
          <w:i/>
        </w:rPr>
        <w:t>habent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praeter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obliuionem</w:t>
      </w:r>
      <w:proofErr w:type="spellEnd"/>
      <w:r>
        <w:t>.</w:t>
      </w:r>
    </w:p>
    <w:p w14:paraId="6E6AA2FA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Apage</w:t>
      </w:r>
      <w:proofErr w:type="spellEnd"/>
      <w:r>
        <w:t xml:space="preserve">, </w:t>
      </w:r>
      <w:proofErr w:type="spellStart"/>
      <w:r>
        <w:t>nugas</w:t>
      </w:r>
      <w:proofErr w:type="spellEnd"/>
      <w:r>
        <w:t xml:space="preserve"> </w:t>
      </w:r>
      <w:proofErr w:type="spellStart"/>
      <w:r>
        <w:t>occinis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 </w:t>
      </w:r>
      <w:proofErr w:type="spellStart"/>
      <w:r>
        <w:t>Erasistrate</w:t>
      </w:r>
      <w:proofErr w:type="spellEnd"/>
      <w:r>
        <w:t xml:space="preserve"> quo </w:t>
      </w:r>
      <w:proofErr w:type="spellStart"/>
      <w:r>
        <w:t>vultu</w:t>
      </w:r>
      <w:proofErr w:type="spellEnd"/>
      <w:r>
        <w:t xml:space="preserve"> mortem </w:t>
      </w:r>
      <w:proofErr w:type="spellStart"/>
      <w:r>
        <w:t>tulit</w:t>
      </w:r>
      <w:proofErr w:type="spellEnd"/>
      <w:r>
        <w:t>?</w:t>
      </w:r>
    </w:p>
    <w:p w14:paraId="0BFB3D78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</w:t>
      </w:r>
      <w:proofErr w:type="spellStart"/>
      <w:r>
        <w:t>Quò</w:t>
      </w:r>
      <w:proofErr w:type="spellEnd"/>
      <w:r>
        <w:t xml:space="preserve"> victor </w:t>
      </w:r>
      <w:proofErr w:type="spellStart"/>
      <w:r>
        <w:t>triumphum</w:t>
      </w:r>
      <w:proofErr w:type="spellEnd"/>
      <w:r>
        <w:t xml:space="preserve">. Nemo </w:t>
      </w:r>
      <w:proofErr w:type="spellStart"/>
      <w:r>
        <w:t>placidius</w:t>
      </w:r>
      <w:proofErr w:type="spellEnd"/>
      <w:r>
        <w:t xml:space="preserve">, nemo </w:t>
      </w:r>
      <w:proofErr w:type="spellStart"/>
      <w:r>
        <w:t>gloriosius</w:t>
      </w:r>
      <w:proofErr w:type="spellEnd"/>
      <w:r>
        <w:t xml:space="preserve"> </w:t>
      </w:r>
      <w:proofErr w:type="spellStart"/>
      <w:r>
        <w:t>excessit</w:t>
      </w:r>
      <w:proofErr w:type="spellEnd"/>
      <w:r>
        <w:t xml:space="preserve"> è vita.</w:t>
      </w:r>
    </w:p>
    <w:p w14:paraId="4071E6C1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Nihil </w:t>
      </w:r>
      <w:proofErr w:type="spellStart"/>
      <w:r>
        <w:t>imprecatus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parenti</w:t>
      </w:r>
      <w:proofErr w:type="spellEnd"/>
      <w:r>
        <w:t>?</w:t>
      </w:r>
    </w:p>
    <w:p w14:paraId="6CAE62DC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Nihil. Imo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vehementer</w:t>
      </w:r>
      <w:proofErr w:type="spellEnd"/>
      <w:r>
        <w:t xml:space="preserve"> </w:t>
      </w:r>
      <w:proofErr w:type="spellStart"/>
      <w:r>
        <w:t>orauit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omni </w:t>
      </w:r>
      <w:proofErr w:type="spellStart"/>
      <w:r>
        <w:t>obseruantia</w:t>
      </w:r>
      <w:proofErr w:type="spellEnd"/>
      <w:r>
        <w:t xml:space="preserve"> </w:t>
      </w:r>
      <w:proofErr w:type="spellStart"/>
      <w:r>
        <w:t>coleret</w:t>
      </w:r>
      <w:proofErr w:type="spellEnd"/>
      <w:r>
        <w:t xml:space="preserve">, et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ingrauescentem</w:t>
      </w:r>
      <w:proofErr w:type="spellEnd"/>
      <w:r>
        <w:t xml:space="preserve"> </w:t>
      </w:r>
      <w:proofErr w:type="spellStart"/>
      <w:r>
        <w:t>aetatem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exciperet</w:t>
      </w:r>
      <w:proofErr w:type="spellEnd"/>
      <w:r>
        <w:t xml:space="preserve"> </w:t>
      </w:r>
      <w:proofErr w:type="spellStart"/>
      <w:r>
        <w:t>sinu</w:t>
      </w:r>
      <w:proofErr w:type="spellEnd"/>
      <w:r>
        <w:t xml:space="preserve">. </w:t>
      </w:r>
      <w:proofErr w:type="spellStart"/>
      <w:r>
        <w:t>Deinde</w:t>
      </w:r>
      <w:proofErr w:type="spellEnd"/>
      <w:r>
        <w:t xml:space="preserve"> </w:t>
      </w:r>
      <w:proofErr w:type="spellStart"/>
      <w:r>
        <w:t>Christianorum</w:t>
      </w:r>
      <w:proofErr w:type="spellEnd"/>
      <w:r>
        <w:t xml:space="preserve"> </w:t>
      </w:r>
      <w:proofErr w:type="spellStart"/>
      <w:r>
        <w:t>Episcopum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audio </w:t>
      </w:r>
      <w:proofErr w:type="spellStart"/>
      <w:r>
        <w:t>accersiri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postulauit</w:t>
      </w:r>
      <w:proofErr w:type="spellEnd"/>
      <w:r>
        <w:t xml:space="preserve">, et </w:t>
      </w:r>
      <w:proofErr w:type="spellStart"/>
      <w:r>
        <w:t>vxorem</w:t>
      </w:r>
      <w:proofErr w:type="spellEnd"/>
      <w:r>
        <w:t xml:space="preserve"> in </w:t>
      </w:r>
      <w:proofErr w:type="spellStart"/>
      <w:r>
        <w:t>conspectum</w:t>
      </w:r>
      <w:proofErr w:type="spellEnd"/>
      <w:r>
        <w:t xml:space="preserve"> </w:t>
      </w:r>
      <w:proofErr w:type="spellStart"/>
      <w:r>
        <w:t>admitti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extremis </w:t>
      </w:r>
      <w:proofErr w:type="spellStart"/>
      <w:r>
        <w:t>alloquiis</w:t>
      </w:r>
      <w:proofErr w:type="spellEnd"/>
      <w:r>
        <w:t xml:space="preserve"> </w:t>
      </w:r>
      <w:proofErr w:type="spellStart"/>
      <w:r>
        <w:t>Heroinam</w:t>
      </w:r>
      <w:proofErr w:type="spellEnd"/>
      <w:r>
        <w:t xml:space="preserve"> posset </w:t>
      </w:r>
      <w:proofErr w:type="spellStart"/>
      <w:r>
        <w:t>affari</w:t>
      </w:r>
      <w:proofErr w:type="spellEnd"/>
      <w:r>
        <w:t xml:space="preserve">. </w:t>
      </w:r>
      <w:proofErr w:type="spellStart"/>
      <w:r>
        <w:t>Vbi</w:t>
      </w:r>
      <w:proofErr w:type="spellEnd"/>
      <w:r>
        <w:t xml:space="preserve"> </w:t>
      </w:r>
      <w:proofErr w:type="spellStart"/>
      <w:r>
        <w:t>verò</w:t>
      </w:r>
      <w:proofErr w:type="spellEnd"/>
      <w:r>
        <w:t xml:space="preserve"> à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vetitum</w:t>
      </w:r>
      <w:proofErr w:type="spellEnd"/>
      <w:r>
        <w:t xml:space="preserve"> </w:t>
      </w:r>
      <w:proofErr w:type="spellStart"/>
      <w:r>
        <w:t>resciuit</w:t>
      </w:r>
      <w:proofErr w:type="spellEnd"/>
      <w:r>
        <w:t xml:space="preserve">: Deo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inquit</w:t>
      </w:r>
      <w:proofErr w:type="spellEnd"/>
      <w:r>
        <w:t xml:space="preserve"> solo teste </w:t>
      </w:r>
      <w:proofErr w:type="spellStart"/>
      <w:r>
        <w:t>moriar</w:t>
      </w:r>
      <w:proofErr w:type="spellEnd"/>
      <w:r>
        <w:t xml:space="preserve">. </w:t>
      </w:r>
      <w:proofErr w:type="spellStart"/>
      <w:r>
        <w:t>Mox</w:t>
      </w:r>
      <w:proofErr w:type="spellEnd"/>
      <w:r>
        <w:t xml:space="preserve"> pro regni tui </w:t>
      </w:r>
      <w:proofErr w:type="spellStart"/>
      <w:r>
        <w:t>foelicitate</w:t>
      </w:r>
      <w:proofErr w:type="spellEnd"/>
      <w:r>
        <w:t xml:space="preserve"> multum </w:t>
      </w:r>
      <w:proofErr w:type="spellStart"/>
      <w:r>
        <w:t>precatus</w:t>
      </w:r>
      <w:proofErr w:type="spellEnd"/>
      <w:r>
        <w:t xml:space="preserve"> </w:t>
      </w:r>
      <w:proofErr w:type="spellStart"/>
      <w:r>
        <w:t>ceruicem</w:t>
      </w:r>
      <w:proofErr w:type="spellEnd"/>
      <w:r>
        <w:t xml:space="preserve"> </w:t>
      </w:r>
      <w:proofErr w:type="spellStart"/>
      <w:r>
        <w:t>praebuit</w:t>
      </w:r>
      <w:proofErr w:type="spellEnd"/>
      <w:r>
        <w:t xml:space="preserve"> </w:t>
      </w:r>
      <w:proofErr w:type="spellStart"/>
      <w:r>
        <w:t>carnifici</w:t>
      </w:r>
      <w:proofErr w:type="spellEnd"/>
      <w:r>
        <w:t>.</w:t>
      </w:r>
    </w:p>
    <w:p w14:paraId="79138F93" w14:textId="77777777" w:rsidR="009C4746" w:rsidRDefault="00F4404A">
      <w:pPr>
        <w:spacing w:after="0"/>
        <w:jc w:val="both"/>
      </w:pPr>
      <w:r>
        <w:lastRenderedPageBreak/>
        <w:tab/>
      </w:r>
      <w:r>
        <w:rPr>
          <w:i/>
        </w:rPr>
        <w:t>LEVIG.</w:t>
      </w:r>
      <w:r>
        <w:t xml:space="preserve"> O </w:t>
      </w:r>
      <w:proofErr w:type="spellStart"/>
      <w:r>
        <w:t>filii</w:t>
      </w:r>
      <w:proofErr w:type="spellEnd"/>
      <w:r>
        <w:t xml:space="preserve"> pietas, inter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vota</w:t>
      </w:r>
      <w:proofErr w:type="spellEnd"/>
      <w:r>
        <w:t xml:space="preserve"> con[90]</w:t>
      </w:r>
      <w:proofErr w:type="spellStart"/>
      <w:r>
        <w:t>stitisti</w:t>
      </w:r>
      <w:proofErr w:type="spellEnd"/>
      <w:r>
        <w:t xml:space="preserve">: </w:t>
      </w:r>
      <w:proofErr w:type="spellStart"/>
      <w:r>
        <w:t>oportuit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odii</w:t>
      </w:r>
      <w:proofErr w:type="spellEnd"/>
      <w:r>
        <w:t xml:space="preserve"> </w:t>
      </w:r>
      <w:proofErr w:type="spellStart"/>
      <w:r>
        <w:rPr>
          <w:i/>
        </w:rPr>
        <w:t>tantam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virtutem</w:t>
      </w:r>
      <w:proofErr w:type="spellEnd"/>
      <w:r>
        <w:rPr>
          <w:i/>
        </w:rPr>
        <w:t xml:space="preserve"> ne </w:t>
      </w:r>
      <w:proofErr w:type="spellStart"/>
      <w:r>
        <w:rPr>
          <w:i/>
        </w:rPr>
        <w:t>carnificis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quidem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sobrii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concidere</w:t>
      </w:r>
      <w:proofErr w:type="spellEnd"/>
      <w:r>
        <w:rPr>
          <w:i/>
        </w:rPr>
        <w:t xml:space="preserve">. Hei mihi </w:t>
      </w:r>
      <w:proofErr w:type="spellStart"/>
      <w:r>
        <w:rPr>
          <w:i/>
        </w:rPr>
        <w:t>catenas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mors</w:t>
      </w:r>
      <w:proofErr w:type="spellEnd"/>
      <w:r>
        <w:rPr>
          <w:i/>
        </w:rPr>
        <w:t xml:space="preserve"> et carnifex</w:t>
      </w:r>
      <w:r>
        <w:t xml:space="preserve"> </w:t>
      </w:r>
      <w:r>
        <w:rPr>
          <w:i/>
        </w:rPr>
        <w:t xml:space="preserve">tantum </w:t>
      </w:r>
      <w:proofErr w:type="spellStart"/>
      <w:r>
        <w:rPr>
          <w:i/>
        </w:rPr>
        <w:t>laxarunt</w:t>
      </w:r>
      <w:proofErr w:type="spellEnd"/>
      <w:r>
        <w:t xml:space="preserve">. </w:t>
      </w:r>
      <w:proofErr w:type="spellStart"/>
      <w:r>
        <w:t>Denegatum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vltimum</w:t>
      </w:r>
      <w:proofErr w:type="spellEnd"/>
      <w:r>
        <w:t xml:space="preserve"> </w:t>
      </w:r>
      <w:proofErr w:type="spellStart"/>
      <w:r>
        <w:t>praedonum</w:t>
      </w:r>
      <w:proofErr w:type="spellEnd"/>
      <w:r>
        <w:t xml:space="preserve"> solatium, </w:t>
      </w:r>
      <w:proofErr w:type="spellStart"/>
      <w:r>
        <w:t>Pontificis</w:t>
      </w:r>
      <w:proofErr w:type="spellEnd"/>
      <w:r>
        <w:t xml:space="preserve"> et </w:t>
      </w:r>
      <w:proofErr w:type="spellStart"/>
      <w:r>
        <w:t>vxoris</w:t>
      </w:r>
      <w:proofErr w:type="spellEnd"/>
      <w:r>
        <w:t xml:space="preserve"> </w:t>
      </w:r>
      <w:proofErr w:type="spellStart"/>
      <w:r>
        <w:t>fidissimae</w:t>
      </w:r>
      <w:proofErr w:type="spellEnd"/>
      <w:r>
        <w:t xml:space="preserve"> colloquium, </w:t>
      </w:r>
      <w:proofErr w:type="spellStart"/>
      <w:r>
        <w:t>immanitate</w:t>
      </w:r>
      <w:proofErr w:type="spellEnd"/>
      <w:r>
        <w:t xml:space="preserve"> </w:t>
      </w:r>
      <w:proofErr w:type="spellStart"/>
      <w:r>
        <w:t>prius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tortoris</w:t>
      </w:r>
      <w:proofErr w:type="spellEnd"/>
      <w:r>
        <w:t xml:space="preserve"> </w:t>
      </w:r>
      <w:proofErr w:type="spellStart"/>
      <w:r>
        <w:t>gladio</w:t>
      </w:r>
      <w:proofErr w:type="spellEnd"/>
      <w:r>
        <w:t xml:space="preserve"> </w:t>
      </w:r>
      <w:proofErr w:type="spellStart"/>
      <w:r>
        <w:t>saucius</w:t>
      </w:r>
      <w:proofErr w:type="spellEnd"/>
      <w:r>
        <w:t xml:space="preserve">, mihi </w:t>
      </w:r>
      <w:proofErr w:type="spellStart"/>
      <w:r>
        <w:t>tamen</w:t>
      </w:r>
      <w:proofErr w:type="spellEnd"/>
      <w:r>
        <w:t xml:space="preserve"> et rebus </w:t>
      </w:r>
      <w:proofErr w:type="spellStart"/>
      <w:r>
        <w:t>meis</w:t>
      </w:r>
      <w:proofErr w:type="spellEnd"/>
      <w:r>
        <w:t xml:space="preserve"> vitae </w:t>
      </w:r>
      <w:proofErr w:type="spellStart"/>
      <w:r>
        <w:t>reliquias</w:t>
      </w:r>
      <w:proofErr w:type="spellEnd"/>
      <w:r>
        <w:t xml:space="preserve"> ac </w:t>
      </w:r>
      <w:proofErr w:type="spellStart"/>
      <w:r>
        <w:t>haerentem</w:t>
      </w:r>
      <w:proofErr w:type="spellEnd"/>
      <w:r>
        <w:t xml:space="preserve"> </w:t>
      </w:r>
      <w:proofErr w:type="spellStart"/>
      <w:r>
        <w:t>labellis</w:t>
      </w:r>
      <w:proofErr w:type="spellEnd"/>
      <w:r>
        <w:t xml:space="preserve"> </w:t>
      </w:r>
      <w:proofErr w:type="spellStart"/>
      <w:r>
        <w:t>animam</w:t>
      </w:r>
      <w:proofErr w:type="spellEnd"/>
      <w:r>
        <w:t xml:space="preserve"> </w:t>
      </w:r>
      <w:proofErr w:type="spellStart"/>
      <w:r>
        <w:t>sanctiss</w:t>
      </w:r>
      <w:proofErr w:type="spellEnd"/>
      <w:r>
        <w:t xml:space="preserve">. </w:t>
      </w:r>
      <w:proofErr w:type="spellStart"/>
      <w:r>
        <w:t>Iuuenis</w:t>
      </w:r>
      <w:proofErr w:type="spellEnd"/>
      <w:r>
        <w:t xml:space="preserve"> </w:t>
      </w:r>
      <w:proofErr w:type="spellStart"/>
      <w:r>
        <w:t>impendit</w:t>
      </w:r>
      <w:proofErr w:type="spellEnd"/>
      <w:r>
        <w:t xml:space="preserve">. </w:t>
      </w:r>
      <w:r>
        <w:rPr>
          <w:i/>
        </w:rPr>
        <w:t xml:space="preserve">O </w:t>
      </w:r>
      <w:proofErr w:type="spellStart"/>
      <w:r>
        <w:rPr>
          <w:i/>
        </w:rPr>
        <w:t>vestis</w:t>
      </w:r>
      <w:proofErr w:type="spellEnd"/>
      <w:r>
        <w:rPr>
          <w:i/>
        </w:rPr>
        <w:t xml:space="preserve"> omni purpura </w:t>
      </w:r>
      <w:proofErr w:type="spellStart"/>
      <w:r>
        <w:rPr>
          <w:i/>
        </w:rPr>
        <w:t>nobilior</w:t>
      </w:r>
      <w:proofErr w:type="spellEnd"/>
      <w:r>
        <w:rPr>
          <w:i/>
        </w:rPr>
        <w:t xml:space="preserve">! ò </w:t>
      </w:r>
      <w:proofErr w:type="spellStart"/>
      <w:r>
        <w:rPr>
          <w:i/>
        </w:rPr>
        <w:t>paterni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sceleris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monumentum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nunc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paterni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dolor</w:t>
      </w:r>
      <w:r>
        <w:rPr>
          <w:i/>
        </w:rPr>
        <w:t>is</w:t>
      </w:r>
      <w:proofErr w:type="spellEnd"/>
      <w:r>
        <w:rPr>
          <w:i/>
        </w:rPr>
        <w:t xml:space="preserve"> numen</w:t>
      </w:r>
      <w:r>
        <w:t xml:space="preserve">.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mi, </w:t>
      </w:r>
      <w:proofErr w:type="spellStart"/>
      <w:r>
        <w:t>fili</w:t>
      </w:r>
      <w:proofErr w:type="spellEnd"/>
      <w:r>
        <w:t xml:space="preserve"> mi </w:t>
      </w:r>
      <w:proofErr w:type="spellStart"/>
      <w:r>
        <w:t>Hermenigilde</w:t>
      </w:r>
      <w:proofErr w:type="spellEnd"/>
      <w:r>
        <w:t xml:space="preserve">, per </w:t>
      </w:r>
      <w:proofErr w:type="spellStart"/>
      <w:r>
        <w:t>innocentissimos</w:t>
      </w:r>
      <w:proofErr w:type="spellEnd"/>
      <w:r>
        <w:t xml:space="preserve"> et </w:t>
      </w:r>
      <w:proofErr w:type="spellStart"/>
      <w:r>
        <w:t>sanctissimos</w:t>
      </w:r>
      <w:proofErr w:type="spellEnd"/>
      <w:r>
        <w:t xml:space="preserve"> manes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rogo</w:t>
      </w:r>
      <w:proofErr w:type="spellEnd"/>
      <w:r>
        <w:t xml:space="preserve">, </w:t>
      </w:r>
      <w:proofErr w:type="spellStart"/>
      <w:r>
        <w:t>aspice</w:t>
      </w:r>
      <w:proofErr w:type="spellEnd"/>
      <w:r>
        <w:t xml:space="preserve"> </w:t>
      </w:r>
      <w:proofErr w:type="spellStart"/>
      <w:r>
        <w:t>detestandi</w:t>
      </w:r>
      <w:proofErr w:type="spellEnd"/>
      <w:r>
        <w:t xml:space="preserve"> </w:t>
      </w:r>
      <w:proofErr w:type="spellStart"/>
      <w:r>
        <w:t>senis</w:t>
      </w:r>
      <w:proofErr w:type="spellEnd"/>
      <w:r>
        <w:t xml:space="preserve"> </w:t>
      </w:r>
      <w:proofErr w:type="spellStart"/>
      <w:r>
        <w:t>canitiem</w:t>
      </w:r>
      <w:proofErr w:type="spellEnd"/>
      <w:r>
        <w:t xml:space="preserve">, </w:t>
      </w:r>
      <w:proofErr w:type="spellStart"/>
      <w:r>
        <w:t>tuo</w:t>
      </w:r>
      <w:proofErr w:type="spellEnd"/>
      <w:r>
        <w:t xml:space="preserve"> licet sanguine </w:t>
      </w:r>
      <w:proofErr w:type="spellStart"/>
      <w:r>
        <w:t>cruentatam</w:t>
      </w:r>
      <w:proofErr w:type="spellEnd"/>
      <w:r>
        <w:t xml:space="preserve">. </w:t>
      </w:r>
      <w:r>
        <w:rPr>
          <w:i/>
        </w:rPr>
        <w:t xml:space="preserve">In hoc </w:t>
      </w:r>
      <w:proofErr w:type="spellStart"/>
      <w:r>
        <w:rPr>
          <w:i/>
        </w:rPr>
        <w:t>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satis</w:t>
      </w:r>
      <w:proofErr w:type="spellEnd"/>
      <w:r>
        <w:rPr>
          <w:i/>
        </w:rPr>
        <w:t xml:space="preserve"> miser sum</w:t>
      </w:r>
      <w:r>
        <w:t xml:space="preserve"> </w:t>
      </w:r>
      <w:proofErr w:type="spellStart"/>
      <w:r>
        <w:rPr>
          <w:i/>
        </w:rPr>
        <w:t>quòd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scelestior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esse</w:t>
      </w:r>
      <w:proofErr w:type="spellEnd"/>
      <w:r>
        <w:rPr>
          <w:i/>
        </w:rPr>
        <w:t xml:space="preserve"> non possum</w:t>
      </w:r>
      <w:r>
        <w:t xml:space="preserve">. </w:t>
      </w:r>
      <w:proofErr w:type="spellStart"/>
      <w:r>
        <w:t>Eamus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quid </w:t>
      </w:r>
      <w:proofErr w:type="spellStart"/>
      <w:r>
        <w:t>restat</w:t>
      </w:r>
      <w:proofErr w:type="spellEnd"/>
      <w:r>
        <w:t xml:space="preserve"> in </w:t>
      </w:r>
      <w:proofErr w:type="spellStart"/>
      <w:r>
        <w:t>demortuis</w:t>
      </w:r>
      <w:proofErr w:type="spellEnd"/>
      <w:r>
        <w:t xml:space="preserve"> </w:t>
      </w:r>
      <w:proofErr w:type="spellStart"/>
      <w:r>
        <w:t>membris</w:t>
      </w:r>
      <w:proofErr w:type="spellEnd"/>
      <w:r>
        <w:t xml:space="preserve"> halitus </w:t>
      </w:r>
      <w:proofErr w:type="spellStart"/>
      <w:r>
        <w:t>exsugamus</w:t>
      </w:r>
      <w:proofErr w:type="spellEnd"/>
      <w:r>
        <w:t xml:space="preserve">, et </w:t>
      </w:r>
      <w:proofErr w:type="spellStart"/>
      <w:r>
        <w:t>illi</w:t>
      </w:r>
      <w:proofErr w:type="spellEnd"/>
      <w:r>
        <w:t xml:space="preserve"> vel </w:t>
      </w:r>
      <w:proofErr w:type="spellStart"/>
      <w:r>
        <w:t>spiritum</w:t>
      </w:r>
      <w:proofErr w:type="spellEnd"/>
      <w:r>
        <w:t xml:space="preserve"> </w:t>
      </w:r>
      <w:proofErr w:type="spellStart"/>
      <w:r>
        <w:t>impertiamur</w:t>
      </w:r>
      <w:proofErr w:type="spellEnd"/>
      <w:r>
        <w:t xml:space="preserve">, vel mortem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suscipiamus</w:t>
      </w:r>
      <w:proofErr w:type="spellEnd"/>
      <w:r>
        <w:t>.</w:t>
      </w:r>
    </w:p>
    <w:p w14:paraId="7E77EBC4" w14:textId="77777777" w:rsidR="009C4746" w:rsidRDefault="00F4404A">
      <w:pPr>
        <w:spacing w:after="0"/>
        <w:jc w:val="both"/>
      </w:pPr>
      <w:r>
        <w:tab/>
      </w:r>
      <w:r>
        <w:rPr>
          <w:i/>
        </w:rPr>
        <w:t>IGERD.</w:t>
      </w:r>
      <w:r>
        <w:t xml:space="preserve"> O Rex </w:t>
      </w:r>
      <w:proofErr w:type="spellStart"/>
      <w:r>
        <w:t>desine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filium</w:t>
      </w:r>
      <w:proofErr w:type="spellEnd"/>
      <w:r>
        <w:t xml:space="preserve"> </w:t>
      </w:r>
      <w:proofErr w:type="spellStart"/>
      <w:r>
        <w:t>lugere</w:t>
      </w:r>
      <w:proofErr w:type="spellEnd"/>
      <w:r>
        <w:t xml:space="preserve">, </w:t>
      </w:r>
      <w:proofErr w:type="spellStart"/>
      <w:r>
        <w:t>quinimo</w:t>
      </w:r>
      <w:proofErr w:type="spellEnd"/>
      <w:r>
        <w:t xml:space="preserve"> </w:t>
      </w:r>
      <w:proofErr w:type="spellStart"/>
      <w:r>
        <w:t>martyrem</w:t>
      </w:r>
      <w:proofErr w:type="spellEnd"/>
      <w:r>
        <w:t xml:space="preserve"> </w:t>
      </w:r>
      <w:proofErr w:type="spellStart"/>
      <w:r>
        <w:t>venerare</w:t>
      </w:r>
      <w:proofErr w:type="spellEnd"/>
      <w:r>
        <w:t xml:space="preserve">. Mirum </w:t>
      </w:r>
      <w:proofErr w:type="spellStart"/>
      <w:r>
        <w:t>vbi</w:t>
      </w:r>
      <w:proofErr w:type="spellEnd"/>
      <w:r>
        <w:t xml:space="preserve"> </w:t>
      </w:r>
      <w:proofErr w:type="spellStart"/>
      <w:r>
        <w:t>spiritum</w:t>
      </w:r>
      <w:proofErr w:type="spellEnd"/>
      <w:r>
        <w:t xml:space="preserve"> </w:t>
      </w:r>
      <w:proofErr w:type="spellStart"/>
      <w:r>
        <w:t>exhausit</w:t>
      </w:r>
      <w:proofErr w:type="spellEnd"/>
      <w:r>
        <w:t xml:space="preserve">, et in </w:t>
      </w:r>
      <w:proofErr w:type="spellStart"/>
      <w:r>
        <w:t>lecto</w:t>
      </w:r>
      <w:proofErr w:type="spellEnd"/>
      <w:r>
        <w:t xml:space="preserve"> </w:t>
      </w:r>
      <w:proofErr w:type="spellStart"/>
      <w:r>
        <w:t>funebri</w:t>
      </w:r>
      <w:proofErr w:type="spellEnd"/>
      <w:r>
        <w:t xml:space="preserve"> </w:t>
      </w:r>
      <w:proofErr w:type="spellStart"/>
      <w:r>
        <w:t>collocatum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cadauer</w:t>
      </w:r>
      <w:proofErr w:type="spellEnd"/>
      <w:r>
        <w:t xml:space="preserve">, </w:t>
      </w:r>
      <w:proofErr w:type="spellStart"/>
      <w:r>
        <w:t>suauissimus</w:t>
      </w:r>
      <w:proofErr w:type="spellEnd"/>
      <w:r>
        <w:t xml:space="preserve"> </w:t>
      </w:r>
      <w:proofErr w:type="spellStart"/>
      <w:r>
        <w:t>vocum</w:t>
      </w:r>
      <w:proofErr w:type="spellEnd"/>
      <w:r>
        <w:t xml:space="preserve"> [91] concentus </w:t>
      </w:r>
      <w:proofErr w:type="spellStart"/>
      <w:r>
        <w:t>audiri</w:t>
      </w:r>
      <w:proofErr w:type="spellEnd"/>
      <w:r>
        <w:t xml:space="preserve">, </w:t>
      </w:r>
      <w:proofErr w:type="spellStart"/>
      <w:r>
        <w:t>mellitissima</w:t>
      </w:r>
      <w:proofErr w:type="spellEnd"/>
      <w:r>
        <w:t xml:space="preserve"> symphonia locum </w:t>
      </w:r>
      <w:proofErr w:type="spellStart"/>
      <w:r>
        <w:t>personare</w:t>
      </w:r>
      <w:proofErr w:type="spellEnd"/>
      <w:r>
        <w:t xml:space="preserve">, faces circa </w:t>
      </w:r>
      <w:proofErr w:type="spellStart"/>
      <w:r>
        <w:t>demortui</w:t>
      </w:r>
      <w:proofErr w:type="spellEnd"/>
      <w:r>
        <w:t xml:space="preserve"> </w:t>
      </w:r>
      <w:proofErr w:type="spellStart"/>
      <w:r>
        <w:t>puluinar</w:t>
      </w:r>
      <w:proofErr w:type="spellEnd"/>
      <w:r>
        <w:t xml:space="preserve"> </w:t>
      </w:r>
      <w:proofErr w:type="spellStart"/>
      <w:r>
        <w:t>lenissimis</w:t>
      </w:r>
      <w:proofErr w:type="spellEnd"/>
      <w:r>
        <w:t xml:space="preserve"> </w:t>
      </w:r>
      <w:proofErr w:type="spellStart"/>
      <w:r>
        <w:t>tractibus</w:t>
      </w:r>
      <w:proofErr w:type="spellEnd"/>
      <w:r>
        <w:t xml:space="preserve"> </w:t>
      </w:r>
      <w:proofErr w:type="spellStart"/>
      <w:r>
        <w:t>discurrere</w:t>
      </w:r>
      <w:proofErr w:type="spellEnd"/>
      <w:r>
        <w:t xml:space="preserve">, </w:t>
      </w:r>
      <w:proofErr w:type="spellStart"/>
      <w:r>
        <w:t>carcerem</w:t>
      </w:r>
      <w:proofErr w:type="spellEnd"/>
      <w:r>
        <w:t xml:space="preserve"> ipsum </w:t>
      </w:r>
      <w:proofErr w:type="spellStart"/>
      <w:r>
        <w:t>multa</w:t>
      </w:r>
      <w:proofErr w:type="spellEnd"/>
      <w:r>
        <w:t xml:space="preserve"> luce </w:t>
      </w:r>
      <w:proofErr w:type="spellStart"/>
      <w:r>
        <w:t>circunfusum</w:t>
      </w:r>
      <w:proofErr w:type="spellEnd"/>
      <w:r>
        <w:t xml:space="preserve"> </w:t>
      </w:r>
      <w:proofErr w:type="spellStart"/>
      <w:r>
        <w:t>vndique</w:t>
      </w:r>
      <w:proofErr w:type="spellEnd"/>
      <w:r>
        <w:t xml:space="preserve"> </w:t>
      </w:r>
      <w:proofErr w:type="spellStart"/>
      <w:r>
        <w:t>collucere</w:t>
      </w:r>
      <w:proofErr w:type="spellEnd"/>
      <w:r>
        <w:t xml:space="preserve">: Quid </w:t>
      </w:r>
      <w:proofErr w:type="spellStart"/>
      <w:r>
        <w:t>istud</w:t>
      </w:r>
      <w:proofErr w:type="spellEnd"/>
      <w:r>
        <w:t xml:space="preserve"> rei sit </w:t>
      </w:r>
      <w:proofErr w:type="spellStart"/>
      <w:r>
        <w:t>nescio</w:t>
      </w:r>
      <w:proofErr w:type="spellEnd"/>
      <w:r>
        <w:t xml:space="preserve">, nisi </w:t>
      </w:r>
      <w:proofErr w:type="spellStart"/>
      <w:r>
        <w:t>coelum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honestandas</w:t>
      </w:r>
      <w:proofErr w:type="spellEnd"/>
      <w:r>
        <w:t xml:space="preserve"> </w:t>
      </w:r>
      <w:proofErr w:type="spellStart"/>
      <w:r>
        <w:t>martyris</w:t>
      </w:r>
      <w:proofErr w:type="spellEnd"/>
      <w:r>
        <w:t xml:space="preserve"> </w:t>
      </w:r>
      <w:proofErr w:type="spellStart"/>
      <w:r>
        <w:t>reliquias</w:t>
      </w:r>
      <w:proofErr w:type="spellEnd"/>
      <w:r>
        <w:t xml:space="preserve"> in </w:t>
      </w:r>
      <w:proofErr w:type="spellStart"/>
      <w:r>
        <w:t>ergastulum</w:t>
      </w:r>
      <w:proofErr w:type="spellEnd"/>
      <w:r>
        <w:t xml:space="preserve"> </w:t>
      </w:r>
      <w:proofErr w:type="spellStart"/>
      <w:r>
        <w:t>confluxerit</w:t>
      </w:r>
      <w:proofErr w:type="spellEnd"/>
      <w:r>
        <w:t xml:space="preserve">: </w:t>
      </w:r>
      <w:proofErr w:type="spellStart"/>
      <w:r>
        <w:t>Audisne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istius</w:t>
      </w:r>
      <w:proofErr w:type="spellEnd"/>
      <w:r>
        <w:t xml:space="preserve"> </w:t>
      </w:r>
      <w:proofErr w:type="spellStart"/>
      <w:r>
        <w:t>symphoniae</w:t>
      </w:r>
      <w:proofErr w:type="spellEnd"/>
      <w:r>
        <w:t xml:space="preserve"> </w:t>
      </w:r>
      <w:proofErr w:type="spellStart"/>
      <w:r>
        <w:t>reliquias</w:t>
      </w:r>
      <w:proofErr w:type="spellEnd"/>
      <w:r>
        <w:t xml:space="preserve">, </w:t>
      </w:r>
      <w:proofErr w:type="spellStart"/>
      <w:r>
        <w:t>audi</w:t>
      </w:r>
      <w:proofErr w:type="spellEnd"/>
      <w:r>
        <w:t xml:space="preserve">, et corpus </w:t>
      </w:r>
      <w:proofErr w:type="spellStart"/>
      <w:r>
        <w:t>martyris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</w:t>
      </w:r>
      <w:r>
        <w:t xml:space="preserve">lacet </w:t>
      </w:r>
      <w:proofErr w:type="spellStart"/>
      <w:r>
        <w:t>intuere</w:t>
      </w:r>
      <w:proofErr w:type="spellEnd"/>
      <w:r>
        <w:t>.</w:t>
      </w:r>
    </w:p>
    <w:p w14:paraId="599CB7A9" w14:textId="77777777" w:rsidR="009C4746" w:rsidRDefault="009C4746">
      <w:pPr>
        <w:spacing w:after="0"/>
      </w:pPr>
    </w:p>
    <w:p w14:paraId="6C3EB92A" w14:textId="77777777" w:rsidR="009C4746" w:rsidRDefault="00F4404A">
      <w:pPr>
        <w:spacing w:after="0"/>
        <w:jc w:val="center"/>
        <w:rPr>
          <w:i/>
        </w:rPr>
      </w:pPr>
      <w:r>
        <w:rPr>
          <w:i/>
        </w:rPr>
        <w:t>LEVIGILDVS HAEC AD LECTVM FVNEBREM.</w:t>
      </w:r>
    </w:p>
    <w:p w14:paraId="3D527A3E" w14:textId="77777777" w:rsidR="009C4746" w:rsidRDefault="009C4746">
      <w:pPr>
        <w:spacing w:after="0"/>
      </w:pPr>
    </w:p>
    <w:p w14:paraId="20286B46" w14:textId="77777777" w:rsidR="009C4746" w:rsidRDefault="00F4404A">
      <w:pPr>
        <w:spacing w:after="0"/>
        <w:jc w:val="both"/>
      </w:pPr>
      <w:r>
        <w:rPr>
          <w:i/>
        </w:rPr>
        <w:t>LEVIG.</w:t>
      </w:r>
      <w:r>
        <w:t xml:space="preserve">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mi, </w:t>
      </w:r>
      <w:proofErr w:type="spellStart"/>
      <w:r>
        <w:t>fili</w:t>
      </w:r>
      <w:proofErr w:type="spellEnd"/>
      <w:r>
        <w:t xml:space="preserve"> mi </w:t>
      </w:r>
      <w:proofErr w:type="spellStart"/>
      <w:r>
        <w:t>Hermenigilde</w:t>
      </w:r>
      <w:proofErr w:type="spellEnd"/>
      <w:r>
        <w:t xml:space="preserve">, bene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patris</w:t>
      </w:r>
      <w:proofErr w:type="spellEnd"/>
      <w:r>
        <w:t xml:space="preserve"> tui </w:t>
      </w:r>
      <w:proofErr w:type="spellStart"/>
      <w:r>
        <w:t>crudelitas</w:t>
      </w:r>
      <w:proofErr w:type="spellEnd"/>
      <w:r>
        <w:t xml:space="preserve">, </w:t>
      </w:r>
      <w:proofErr w:type="spellStart"/>
      <w:r>
        <w:t>coelo</w:t>
      </w:r>
      <w:proofErr w:type="spellEnd"/>
      <w:r>
        <w:t xml:space="preserve"> teste </w:t>
      </w:r>
      <w:proofErr w:type="spellStart"/>
      <w:r>
        <w:t>reuincitur</w:t>
      </w:r>
      <w:proofErr w:type="spellEnd"/>
      <w:r>
        <w:t xml:space="preserve">. </w:t>
      </w:r>
      <w:r>
        <w:rPr>
          <w:i/>
        </w:rPr>
        <w:t xml:space="preserve">Plenum </w:t>
      </w:r>
      <w:proofErr w:type="spellStart"/>
      <w:r>
        <w:rPr>
          <w:i/>
        </w:rPr>
        <w:t>habes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fili</w:t>
      </w:r>
      <w:proofErr w:type="spellEnd"/>
      <w:r>
        <w:rPr>
          <w:i/>
        </w:rPr>
        <w:t xml:space="preserve"> mi </w:t>
      </w:r>
      <w:proofErr w:type="spellStart"/>
      <w:r>
        <w:rPr>
          <w:i/>
        </w:rPr>
        <w:t>innocentiae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praeconium</w:t>
      </w:r>
      <w:proofErr w:type="spellEnd"/>
      <w:r>
        <w:rPr>
          <w:i/>
        </w:rPr>
        <w:t>,</w:t>
      </w:r>
      <w:r>
        <w:t xml:space="preserve"> </w:t>
      </w:r>
      <w:r>
        <w:rPr>
          <w:i/>
        </w:rPr>
        <w:t xml:space="preserve">Deo </w:t>
      </w:r>
      <w:proofErr w:type="spellStart"/>
      <w:r>
        <w:rPr>
          <w:i/>
        </w:rPr>
        <w:t>iudice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absolutus</w:t>
      </w:r>
      <w:proofErr w:type="spellEnd"/>
      <w:r>
        <w:rPr>
          <w:i/>
        </w:rPr>
        <w:t xml:space="preserve">, Deo </w:t>
      </w:r>
      <w:proofErr w:type="spellStart"/>
      <w:r>
        <w:rPr>
          <w:i/>
        </w:rPr>
        <w:t>munerario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coronatus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mi, </w:t>
      </w:r>
      <w:proofErr w:type="spellStart"/>
      <w:r>
        <w:t>aspice</w:t>
      </w:r>
      <w:proofErr w:type="spellEnd"/>
      <w:r>
        <w:t xml:space="preserve"> </w:t>
      </w:r>
      <w:proofErr w:type="spellStart"/>
      <w:r>
        <w:t>infelicissimum</w:t>
      </w:r>
      <w:proofErr w:type="spellEnd"/>
      <w:r>
        <w:t xml:space="preserve"> </w:t>
      </w:r>
      <w:proofErr w:type="spellStart"/>
      <w:r>
        <w:t>senem</w:t>
      </w:r>
      <w:proofErr w:type="spellEnd"/>
      <w:r>
        <w:t xml:space="preserve"> quondam </w:t>
      </w:r>
      <w:proofErr w:type="spellStart"/>
      <w:r>
        <w:t>parentem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, </w:t>
      </w:r>
      <w:proofErr w:type="spellStart"/>
      <w:r>
        <w:t>deinde</w:t>
      </w:r>
      <w:proofErr w:type="spellEnd"/>
      <w:r>
        <w:t xml:space="preserve"> </w:t>
      </w:r>
      <w:proofErr w:type="spellStart"/>
      <w:r>
        <w:t>carnificem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autem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supplicem</w:t>
      </w:r>
      <w:proofErr w:type="spellEnd"/>
      <w:r>
        <w:t xml:space="preserve">, ad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pheretrum</w:t>
      </w:r>
      <w:proofErr w:type="spellEnd"/>
      <w:r>
        <w:t xml:space="preserve"> </w:t>
      </w:r>
      <w:proofErr w:type="spellStart"/>
      <w:r>
        <w:t>iacentem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prostratum</w:t>
      </w:r>
      <w:proofErr w:type="spellEnd"/>
      <w:r>
        <w:t xml:space="preserve">, et nisi </w:t>
      </w:r>
      <w:proofErr w:type="spellStart"/>
      <w:r>
        <w:t>sacrilegas</w:t>
      </w:r>
      <w:proofErr w:type="spellEnd"/>
      <w:r>
        <w:t xml:space="preserve"> [92] manus et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pollutum</w:t>
      </w:r>
      <w:proofErr w:type="spellEnd"/>
      <w:r>
        <w:t xml:space="preserve"> </w:t>
      </w:r>
      <w:proofErr w:type="spellStart"/>
      <w:r>
        <w:t>detestaris</w:t>
      </w:r>
      <w:proofErr w:type="spellEnd"/>
      <w:r>
        <w:t xml:space="preserve">, da </w:t>
      </w:r>
      <w:proofErr w:type="spellStart"/>
      <w:r>
        <w:t>beatissimos</w:t>
      </w:r>
      <w:proofErr w:type="spellEnd"/>
      <w:r>
        <w:t xml:space="preserve"> pedes </w:t>
      </w:r>
      <w:proofErr w:type="spellStart"/>
      <w:r>
        <w:t>tangam</w:t>
      </w:r>
      <w:proofErr w:type="spellEnd"/>
      <w:r>
        <w:t xml:space="preserve">, da manus </w:t>
      </w:r>
      <w:proofErr w:type="spellStart"/>
      <w:r>
        <w:t>deosculer</w:t>
      </w:r>
      <w:proofErr w:type="spellEnd"/>
      <w:r>
        <w:t xml:space="preserve">, da </w:t>
      </w:r>
      <w:proofErr w:type="spellStart"/>
      <w:r>
        <w:t>cruorem</w:t>
      </w:r>
      <w:proofErr w:type="spellEnd"/>
      <w:r>
        <w:t xml:space="preserve"> </w:t>
      </w:r>
      <w:proofErr w:type="spellStart"/>
      <w:r>
        <w:t>abstergam</w:t>
      </w:r>
      <w:proofErr w:type="spellEnd"/>
      <w:r>
        <w:t xml:space="preserve">, da </w:t>
      </w:r>
      <w:proofErr w:type="spellStart"/>
      <w:r>
        <w:t>vt</w:t>
      </w:r>
      <w:proofErr w:type="spellEnd"/>
      <w:r>
        <w:t xml:space="preserve"> </w:t>
      </w:r>
      <w:proofErr w:type="spellStart"/>
      <w:r>
        <w:t>senilibus</w:t>
      </w:r>
      <w:proofErr w:type="spellEnd"/>
      <w:r>
        <w:t xml:space="preserve"> </w:t>
      </w:r>
      <w:proofErr w:type="spellStart"/>
      <w:r>
        <w:t>lachr</w:t>
      </w:r>
      <w:r>
        <w:t>imis</w:t>
      </w:r>
      <w:proofErr w:type="spellEnd"/>
      <w:r>
        <w:t xml:space="preserve"> </w:t>
      </w:r>
      <w:proofErr w:type="spellStart"/>
      <w:r>
        <w:t>lauem</w:t>
      </w:r>
      <w:proofErr w:type="spellEnd"/>
      <w:r>
        <w:t xml:space="preserve"> </w:t>
      </w:r>
      <w:proofErr w:type="spellStart"/>
      <w:r>
        <w:t>vulnera</w:t>
      </w:r>
      <w:proofErr w:type="spellEnd"/>
      <w:r>
        <w:t xml:space="preserve">, tantum </w:t>
      </w:r>
      <w:proofErr w:type="spellStart"/>
      <w:r>
        <w:t>cruentarum</w:t>
      </w:r>
      <w:proofErr w:type="spellEnd"/>
      <w:r>
        <w:t xml:space="preserve"> </w:t>
      </w:r>
      <w:proofErr w:type="spellStart"/>
      <w:r>
        <w:t>lachrimarum</w:t>
      </w:r>
      <w:proofErr w:type="spellEnd"/>
      <w:r>
        <w:t xml:space="preserve"> </w:t>
      </w:r>
      <w:proofErr w:type="spellStart"/>
      <w:r>
        <w:t>erumpam</w:t>
      </w:r>
      <w:proofErr w:type="spellEnd"/>
      <w:r>
        <w:t xml:space="preserve"> quantum </w:t>
      </w:r>
      <w:proofErr w:type="spellStart"/>
      <w:r>
        <w:t>cruoris</w:t>
      </w:r>
      <w:proofErr w:type="spellEnd"/>
      <w:r>
        <w:t xml:space="preserve"> </w:t>
      </w:r>
      <w:proofErr w:type="spellStart"/>
      <w:r>
        <w:t>profudisti</w:t>
      </w:r>
      <w:proofErr w:type="spellEnd"/>
      <w:r>
        <w:t xml:space="preserve">,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mi, </w:t>
      </w:r>
      <w:proofErr w:type="spellStart"/>
      <w:r>
        <w:t>fili</w:t>
      </w:r>
      <w:proofErr w:type="spellEnd"/>
      <w:r>
        <w:t xml:space="preserve"> mi </w:t>
      </w:r>
      <w:proofErr w:type="spellStart"/>
      <w:r>
        <w:t>Hermenigilde</w:t>
      </w:r>
      <w:proofErr w:type="spellEnd"/>
      <w:r>
        <w:t xml:space="preserve">, </w:t>
      </w:r>
      <w:proofErr w:type="spellStart"/>
      <w:r>
        <w:t>debebas</w:t>
      </w:r>
      <w:proofErr w:type="spellEnd"/>
      <w:r>
        <w:t xml:space="preserve"> nobis </w:t>
      </w:r>
      <w:proofErr w:type="spellStart"/>
      <w:r>
        <w:t>Regem</w:t>
      </w:r>
      <w:proofErr w:type="spellEnd"/>
      <w:r>
        <w:t xml:space="preserve">: </w:t>
      </w:r>
      <w:proofErr w:type="spellStart"/>
      <w:r>
        <w:t>Martyrem</w:t>
      </w:r>
      <w:proofErr w:type="spellEnd"/>
      <w:r>
        <w:t xml:space="preserve"> </w:t>
      </w:r>
      <w:proofErr w:type="spellStart"/>
      <w:r>
        <w:t>fecisti</w:t>
      </w:r>
      <w:proofErr w:type="spellEnd"/>
      <w:r>
        <w:t>.</w:t>
      </w:r>
    </w:p>
    <w:p w14:paraId="49A83299" w14:textId="77777777" w:rsidR="009C4746" w:rsidRDefault="00F4404A">
      <w:pPr>
        <w:spacing w:after="0"/>
        <w:jc w:val="both"/>
      </w:pPr>
      <w:r>
        <w:tab/>
      </w:r>
      <w:r>
        <w:rPr>
          <w:i/>
        </w:rPr>
        <w:t>ERAS.</w:t>
      </w:r>
      <w:r>
        <w:t xml:space="preserve"> Hei mihi ferro </w:t>
      </w:r>
      <w:proofErr w:type="spellStart"/>
      <w:r>
        <w:t>caedi</w:t>
      </w:r>
      <w:proofErr w:type="spellEnd"/>
      <w:r>
        <w:t xml:space="preserve"> </w:t>
      </w:r>
      <w:proofErr w:type="spellStart"/>
      <w:r>
        <w:t>potuit</w:t>
      </w:r>
      <w:proofErr w:type="spellEnd"/>
      <w:r>
        <w:t xml:space="preserve">, </w:t>
      </w:r>
      <w:proofErr w:type="spellStart"/>
      <w:r>
        <w:t>verbis</w:t>
      </w:r>
      <w:proofErr w:type="spellEnd"/>
      <w:r>
        <w:t xml:space="preserve"> </w:t>
      </w:r>
      <w:proofErr w:type="spellStart"/>
      <w:r>
        <w:t>excitari</w:t>
      </w:r>
      <w:proofErr w:type="spellEnd"/>
      <w:r>
        <w:t xml:space="preserve"> non </w:t>
      </w:r>
      <w:proofErr w:type="spellStart"/>
      <w:r>
        <w:t>potest</w:t>
      </w:r>
      <w:proofErr w:type="spellEnd"/>
      <w:r>
        <w:t xml:space="preserve">. Et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Erasistrati</w:t>
      </w:r>
      <w:proofErr w:type="spellEnd"/>
      <w:r>
        <w:t xml:space="preserve"> </w:t>
      </w:r>
      <w:proofErr w:type="spellStart"/>
      <w:r>
        <w:t>portio</w:t>
      </w:r>
      <w:proofErr w:type="spellEnd"/>
      <w:r>
        <w:t xml:space="preserve">. O caput </w:t>
      </w:r>
      <w:proofErr w:type="spellStart"/>
      <w:r>
        <w:t>magnae</w:t>
      </w:r>
      <w:proofErr w:type="spellEnd"/>
      <w:r>
        <w:t xml:space="preserve"> quondam mentis </w:t>
      </w:r>
      <w:proofErr w:type="spellStart"/>
      <w:r>
        <w:t>domicilium</w:t>
      </w:r>
      <w:proofErr w:type="spellEnd"/>
      <w:r>
        <w:t xml:space="preserve">! </w:t>
      </w:r>
      <w:proofErr w:type="spellStart"/>
      <w:r>
        <w:rPr>
          <w:i/>
        </w:rPr>
        <w:t>oportuit</w:t>
      </w:r>
      <w:proofErr w:type="spellEnd"/>
      <w:r>
        <w:rPr>
          <w:i/>
        </w:rPr>
        <w:t xml:space="preserve"> mundum </w:t>
      </w:r>
      <w:proofErr w:type="spellStart"/>
      <w:r>
        <w:rPr>
          <w:i/>
        </w:rPr>
        <w:t>ruere</w:t>
      </w:r>
      <w:proofErr w:type="spellEnd"/>
      <w:r>
        <w:rPr>
          <w:i/>
        </w:rPr>
        <w:t xml:space="preserve"> cum </w:t>
      </w:r>
      <w:proofErr w:type="spellStart"/>
      <w:r>
        <w:rPr>
          <w:i/>
        </w:rPr>
        <w:t>cecidisti</w:t>
      </w:r>
      <w:proofErr w:type="spellEnd"/>
      <w:r>
        <w:rPr>
          <w:i/>
        </w:rPr>
        <w:t>: ô lumina</w:t>
      </w:r>
      <w:r>
        <w:t xml:space="preserve"> </w:t>
      </w:r>
      <w:r>
        <w:rPr>
          <w:i/>
        </w:rPr>
        <w:t xml:space="preserve">quondam </w:t>
      </w:r>
      <w:proofErr w:type="spellStart"/>
      <w:r>
        <w:rPr>
          <w:i/>
        </w:rPr>
        <w:t>fulgura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nunc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tenebrae</w:t>
      </w:r>
      <w:proofErr w:type="spellEnd"/>
      <w:r>
        <w:rPr>
          <w:i/>
        </w:rPr>
        <w:t>!</w:t>
      </w:r>
      <w:r>
        <w:t xml:space="preserve"> </w:t>
      </w:r>
      <w:proofErr w:type="spellStart"/>
      <w:r>
        <w:t>Dulces</w:t>
      </w:r>
      <w:proofErr w:type="spellEnd"/>
      <w:r>
        <w:t xml:space="preserve"> oculi non </w:t>
      </w:r>
      <w:proofErr w:type="spellStart"/>
      <w:r>
        <w:t>vos</w:t>
      </w:r>
      <w:proofErr w:type="spellEnd"/>
      <w:r>
        <w:t xml:space="preserve"> </w:t>
      </w:r>
      <w:proofErr w:type="spellStart"/>
      <w:r>
        <w:t>spectauit</w:t>
      </w:r>
      <w:proofErr w:type="spellEnd"/>
      <w:r>
        <w:t xml:space="preserve"> qui </w:t>
      </w:r>
      <w:proofErr w:type="spellStart"/>
      <w:r>
        <w:t>vos</w:t>
      </w:r>
      <w:proofErr w:type="spellEnd"/>
      <w:r>
        <w:t xml:space="preserve"> </w:t>
      </w:r>
      <w:proofErr w:type="spellStart"/>
      <w:r>
        <w:t>extinxit</w:t>
      </w:r>
      <w:proofErr w:type="spellEnd"/>
      <w:r>
        <w:t xml:space="preserve">, hoc </w:t>
      </w:r>
      <w:proofErr w:type="spellStart"/>
      <w:r>
        <w:t>scio</w:t>
      </w:r>
      <w:proofErr w:type="spellEnd"/>
      <w:r>
        <w:t xml:space="preserve">: et </w:t>
      </w:r>
      <w:proofErr w:type="spellStart"/>
      <w:r>
        <w:t>vbi</w:t>
      </w:r>
      <w:proofErr w:type="spellEnd"/>
      <w:r>
        <w:t xml:space="preserve"> </w:t>
      </w:r>
      <w:proofErr w:type="spellStart"/>
      <w:r>
        <w:t>sepelietur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ceruix</w:t>
      </w:r>
      <w:proofErr w:type="spellEnd"/>
      <w:r>
        <w:t xml:space="preserve">? nisi in </w:t>
      </w:r>
      <w:proofErr w:type="spellStart"/>
      <w:r>
        <w:t>sinu</w:t>
      </w:r>
      <w:proofErr w:type="spellEnd"/>
      <w:r>
        <w:t xml:space="preserve"> </w:t>
      </w:r>
      <w:proofErr w:type="spellStart"/>
      <w:r>
        <w:t>meo</w:t>
      </w:r>
      <w:proofErr w:type="spellEnd"/>
      <w:r>
        <w:t>.</w:t>
      </w:r>
    </w:p>
    <w:p w14:paraId="54A9ED13" w14:textId="77777777" w:rsidR="009C4746" w:rsidRDefault="00F4404A">
      <w:pPr>
        <w:spacing w:after="0"/>
        <w:jc w:val="both"/>
      </w:pPr>
      <w:r>
        <w:tab/>
      </w:r>
      <w:r>
        <w:rPr>
          <w:i/>
        </w:rPr>
        <w:t>DVRIAS.</w:t>
      </w:r>
      <w:r>
        <w:t xml:space="preserve"> </w:t>
      </w:r>
      <w:proofErr w:type="spellStart"/>
      <w:r>
        <w:t>Hermenigilde</w:t>
      </w:r>
      <w:proofErr w:type="spellEnd"/>
      <w:r>
        <w:t xml:space="preserve"> </w:t>
      </w:r>
      <w:proofErr w:type="spellStart"/>
      <w:r>
        <w:t>postremum</w:t>
      </w:r>
      <w:proofErr w:type="spellEnd"/>
      <w:r>
        <w:t xml:space="preserve"> me </w:t>
      </w:r>
      <w:proofErr w:type="spellStart"/>
      <w:r>
        <w:t>alloquere</w:t>
      </w:r>
      <w:proofErr w:type="spellEnd"/>
      <w:r>
        <w:t xml:space="preserve">, </w:t>
      </w:r>
      <w:proofErr w:type="spellStart"/>
      <w:r>
        <w:t>manda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, </w:t>
      </w:r>
      <w:proofErr w:type="spellStart"/>
      <w:r>
        <w:t>praecipe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solebas</w:t>
      </w:r>
      <w:proofErr w:type="spellEnd"/>
      <w:r>
        <w:t xml:space="preserve">: non </w:t>
      </w:r>
      <w:proofErr w:type="spellStart"/>
      <w:r>
        <w:t>totus</w:t>
      </w:r>
      <w:proofErr w:type="spellEnd"/>
      <w:r>
        <w:t xml:space="preserve"> mihi </w:t>
      </w:r>
      <w:proofErr w:type="spellStart"/>
      <w:r>
        <w:t>occidisti</w:t>
      </w:r>
      <w:proofErr w:type="spellEnd"/>
      <w:r>
        <w:t xml:space="preserve">. Quis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amplexibus</w:t>
      </w:r>
      <w:proofErr w:type="spellEnd"/>
      <w:r>
        <w:t xml:space="preserve"> </w:t>
      </w:r>
      <w:proofErr w:type="spellStart"/>
      <w:r>
        <w:t>eripiet</w:t>
      </w:r>
      <w:proofErr w:type="spellEnd"/>
      <w:r>
        <w:t xml:space="preserve">? </w:t>
      </w:r>
      <w:proofErr w:type="spellStart"/>
      <w:r>
        <w:rPr>
          <w:i/>
        </w:rPr>
        <w:t>Diuidam</w:t>
      </w:r>
      <w:proofErr w:type="spellEnd"/>
      <w:r>
        <w:rPr>
          <w:i/>
        </w:rPr>
        <w:t xml:space="preserve"> solus ego cum </w:t>
      </w:r>
      <w:proofErr w:type="spellStart"/>
      <w:r>
        <w:rPr>
          <w:i/>
        </w:rPr>
        <w:t>morte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auara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Hermenigildum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rapit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inuicta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amorem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vincit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Certè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exhauriet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[93]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extremos</w:t>
      </w:r>
      <w:proofErr w:type="spellEnd"/>
      <w:r>
        <w:t xml:space="preserve"> spiritus cum anima </w:t>
      </w:r>
      <w:proofErr w:type="spellStart"/>
      <w:r>
        <w:t>inspirabo</w:t>
      </w:r>
      <w:proofErr w:type="spellEnd"/>
      <w:r>
        <w:t xml:space="preserve">. </w:t>
      </w:r>
      <w:proofErr w:type="spellStart"/>
      <w:r>
        <w:t>Suscipe</w:t>
      </w:r>
      <w:proofErr w:type="spellEnd"/>
      <w:r>
        <w:t xml:space="preserve"> me princeps optime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suauissime</w:t>
      </w:r>
      <w:proofErr w:type="spellEnd"/>
      <w:r>
        <w:t xml:space="preserve">, </w:t>
      </w:r>
      <w:proofErr w:type="spellStart"/>
      <w:r>
        <w:t>noli</w:t>
      </w:r>
      <w:proofErr w:type="spellEnd"/>
      <w:r>
        <w:t xml:space="preserve"> </w:t>
      </w:r>
      <w:proofErr w:type="spellStart"/>
      <w:r>
        <w:t>mortuus</w:t>
      </w:r>
      <w:proofErr w:type="spellEnd"/>
      <w:r>
        <w:t xml:space="preserve"> </w:t>
      </w:r>
      <w:proofErr w:type="spellStart"/>
      <w:r>
        <w:t>contemnere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viuus</w:t>
      </w:r>
      <w:proofErr w:type="spellEnd"/>
      <w:r>
        <w:t xml:space="preserve"> </w:t>
      </w:r>
      <w:proofErr w:type="spellStart"/>
      <w:r>
        <w:t>sanctissimè</w:t>
      </w:r>
      <w:proofErr w:type="spellEnd"/>
      <w:r>
        <w:t xml:space="preserve"> </w:t>
      </w:r>
      <w:proofErr w:type="spellStart"/>
      <w:r>
        <w:t>dilexeras</w:t>
      </w:r>
      <w:proofErr w:type="spellEnd"/>
      <w:r>
        <w:t xml:space="preserve">; </w:t>
      </w:r>
      <w:proofErr w:type="spellStart"/>
      <w:r>
        <w:t>misceam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cum </w:t>
      </w:r>
      <w:proofErr w:type="spellStart"/>
      <w:r>
        <w:t>spiritum</w:t>
      </w:r>
      <w:proofErr w:type="spellEnd"/>
      <w:r>
        <w:t xml:space="preserve">, </w:t>
      </w:r>
      <w:proofErr w:type="spellStart"/>
      <w:r>
        <w:t>misceam</w:t>
      </w:r>
      <w:proofErr w:type="spellEnd"/>
      <w:r>
        <w:t xml:space="preserve"> </w:t>
      </w:r>
      <w:proofErr w:type="spellStart"/>
      <w:r>
        <w:t>cineres</w:t>
      </w:r>
      <w:proofErr w:type="spellEnd"/>
      <w:r>
        <w:t xml:space="preserve">, non </w:t>
      </w:r>
      <w:proofErr w:type="spellStart"/>
      <w:r>
        <w:t>onerosa</w:t>
      </w:r>
      <w:proofErr w:type="spellEnd"/>
      <w:r>
        <w:t xml:space="preserve"> </w:t>
      </w:r>
      <w:proofErr w:type="spellStart"/>
      <w:r>
        <w:t>sanctis</w:t>
      </w:r>
      <w:proofErr w:type="spellEnd"/>
      <w:r>
        <w:t xml:space="preserve"> </w:t>
      </w:r>
      <w:proofErr w:type="spellStart"/>
      <w:r>
        <w:t>manibus</w:t>
      </w:r>
      <w:proofErr w:type="spellEnd"/>
      <w:r>
        <w:t xml:space="preserve"> </w:t>
      </w:r>
      <w:proofErr w:type="spellStart"/>
      <w:r>
        <w:t>accedam</w:t>
      </w:r>
      <w:proofErr w:type="spellEnd"/>
      <w:r>
        <w:t xml:space="preserve"> </w:t>
      </w:r>
      <w:proofErr w:type="spellStart"/>
      <w:r>
        <w:t>s</w:t>
      </w:r>
      <w:r>
        <w:t>arcina</w:t>
      </w:r>
      <w:proofErr w:type="spellEnd"/>
      <w:r>
        <w:t>.</w:t>
      </w:r>
    </w:p>
    <w:p w14:paraId="15F8D569" w14:textId="77777777" w:rsidR="009C4746" w:rsidRDefault="00F4404A">
      <w:pPr>
        <w:spacing w:after="0"/>
        <w:jc w:val="both"/>
      </w:pPr>
      <w:r>
        <w:tab/>
      </w:r>
      <w:r>
        <w:rPr>
          <w:i/>
        </w:rPr>
        <w:t>LEVIG.</w:t>
      </w:r>
      <w:r>
        <w:t xml:space="preserve"> </w:t>
      </w:r>
      <w:proofErr w:type="spellStart"/>
      <w:r>
        <w:t>Efferte</w:t>
      </w:r>
      <w:proofErr w:type="spellEnd"/>
      <w:r>
        <w:t xml:space="preserve"> </w:t>
      </w:r>
      <w:proofErr w:type="spellStart"/>
      <w:r>
        <w:t>efferte</w:t>
      </w:r>
      <w:proofErr w:type="spellEnd"/>
      <w:r>
        <w:t xml:space="preserve"> corpus </w:t>
      </w:r>
      <w:proofErr w:type="spellStart"/>
      <w:r>
        <w:t>sanctissimum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</w:t>
      </w:r>
      <w:proofErr w:type="spellStart"/>
      <w:r>
        <w:t>dignas</w:t>
      </w:r>
      <w:proofErr w:type="spellEnd"/>
      <w:r>
        <w:t xml:space="preserve"> </w:t>
      </w:r>
      <w:proofErr w:type="spellStart"/>
      <w:r>
        <w:t>Rege</w:t>
      </w:r>
      <w:proofErr w:type="spellEnd"/>
      <w:r>
        <w:t xml:space="preserve"> </w:t>
      </w:r>
      <w:proofErr w:type="spellStart"/>
      <w:r>
        <w:t>martyre</w:t>
      </w:r>
      <w:proofErr w:type="spellEnd"/>
      <w:r>
        <w:t xml:space="preserve"> </w:t>
      </w:r>
      <w:proofErr w:type="spellStart"/>
      <w:r>
        <w:t>exequias</w:t>
      </w:r>
      <w:proofErr w:type="spellEnd"/>
      <w:r>
        <w:t xml:space="preserve"> </w:t>
      </w:r>
      <w:proofErr w:type="spellStart"/>
      <w:r>
        <w:t>instauremus</w:t>
      </w:r>
      <w:proofErr w:type="spellEnd"/>
      <w:r>
        <w:t>.</w:t>
      </w:r>
    </w:p>
    <w:p w14:paraId="061FD904" w14:textId="77777777" w:rsidR="009C4746" w:rsidRDefault="009C4746">
      <w:pPr>
        <w:spacing w:after="0"/>
      </w:pPr>
    </w:p>
    <w:p w14:paraId="0ED526F4" w14:textId="77777777" w:rsidR="009C4746" w:rsidRDefault="00F4404A">
      <w:pPr>
        <w:spacing w:after="0"/>
        <w:jc w:val="center"/>
      </w:pPr>
      <w:r>
        <w:t>PROSPHONETICON.</w:t>
      </w:r>
    </w:p>
    <w:p w14:paraId="22441078" w14:textId="77777777" w:rsidR="009C4746" w:rsidRDefault="009C4746">
      <w:pPr>
        <w:spacing w:after="0"/>
      </w:pPr>
    </w:p>
    <w:p w14:paraId="28389D6B" w14:textId="77777777" w:rsidR="009C4746" w:rsidRDefault="00F4404A">
      <w:pPr>
        <w:spacing w:after="0"/>
      </w:pPr>
      <w:r>
        <w:rPr>
          <w:i/>
        </w:rPr>
        <w:t xml:space="preserve">I </w:t>
      </w:r>
      <w:proofErr w:type="spellStart"/>
      <w:r>
        <w:rPr>
          <w:i/>
        </w:rPr>
        <w:t>Sacer</w:t>
      </w:r>
      <w:proofErr w:type="spellEnd"/>
      <w:r>
        <w:rPr>
          <w:i/>
        </w:rPr>
        <w:t xml:space="preserve"> ad </w:t>
      </w:r>
      <w:proofErr w:type="spellStart"/>
      <w:r>
        <w:rPr>
          <w:i/>
        </w:rPr>
        <w:t>Superos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iuuenis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altis</w:t>
      </w:r>
      <w:proofErr w:type="spellEnd"/>
    </w:p>
    <w:p w14:paraId="1EFBD2D6" w14:textId="77777777" w:rsidR="009C4746" w:rsidRDefault="00F4404A">
      <w:pPr>
        <w:spacing w:after="0"/>
      </w:pPr>
      <w:proofErr w:type="spellStart"/>
      <w:r>
        <w:rPr>
          <w:i/>
        </w:rPr>
        <w:t>Consurgit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virtus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mixta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potentibus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astris</w:t>
      </w:r>
      <w:proofErr w:type="spellEnd"/>
    </w:p>
    <w:p w14:paraId="3DD421BA" w14:textId="77777777" w:rsidR="009C4746" w:rsidRDefault="00F4404A">
      <w:pPr>
        <w:spacing w:after="0"/>
      </w:pPr>
      <w:r>
        <w:rPr>
          <w:i/>
        </w:rPr>
        <w:t xml:space="preserve">Sub </w:t>
      </w:r>
      <w:proofErr w:type="spellStart"/>
      <w:r>
        <w:rPr>
          <w:i/>
        </w:rPr>
        <w:t>pedibus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calcat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curuatas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nubes</w:t>
      </w:r>
      <w:proofErr w:type="spellEnd"/>
      <w:r>
        <w:rPr>
          <w:i/>
        </w:rPr>
        <w:t>.</w:t>
      </w:r>
    </w:p>
    <w:p w14:paraId="0E1EA913" w14:textId="77777777" w:rsidR="009C4746" w:rsidRDefault="00F4404A">
      <w:pPr>
        <w:spacing w:after="0"/>
      </w:pPr>
      <w:r>
        <w:rPr>
          <w:i/>
        </w:rPr>
        <w:t xml:space="preserve">Impar </w:t>
      </w:r>
      <w:r>
        <w:rPr>
          <w:i/>
        </w:rPr>
        <w:t xml:space="preserve">terra </w:t>
      </w:r>
      <w:proofErr w:type="spellStart"/>
      <w:r>
        <w:rPr>
          <w:i/>
        </w:rPr>
        <w:t>fuit</w:t>
      </w:r>
      <w:proofErr w:type="spellEnd"/>
      <w:r>
        <w:rPr>
          <w:i/>
        </w:rPr>
        <w:t xml:space="preserve"> tantis </w:t>
      </w:r>
      <w:proofErr w:type="spellStart"/>
      <w:r>
        <w:rPr>
          <w:i/>
        </w:rPr>
        <w:t>virtutibus</w:t>
      </w:r>
      <w:proofErr w:type="spellEnd"/>
      <w:r>
        <w:rPr>
          <w:i/>
        </w:rPr>
        <w:t>, impar</w:t>
      </w:r>
    </w:p>
    <w:p w14:paraId="494902D6" w14:textId="77777777" w:rsidR="009C4746" w:rsidRDefault="00F4404A">
      <w:pPr>
        <w:spacing w:after="0"/>
      </w:pPr>
      <w:proofErr w:type="spellStart"/>
      <w:r>
        <w:rPr>
          <w:i/>
        </w:rPr>
        <w:t>Terrarum</w:t>
      </w:r>
      <w:proofErr w:type="spellEnd"/>
      <w:r>
        <w:rPr>
          <w:i/>
        </w:rPr>
        <w:t xml:space="preserve"> imperium,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solis</w:t>
      </w:r>
      <w:proofErr w:type="spellEnd"/>
      <w:r>
        <w:rPr>
          <w:i/>
        </w:rPr>
        <w:t xml:space="preserve"> lucida </w:t>
      </w:r>
      <w:proofErr w:type="spellStart"/>
      <w:r>
        <w:rPr>
          <w:i/>
        </w:rPr>
        <w:t>templa</w:t>
      </w:r>
      <w:proofErr w:type="spellEnd"/>
      <w:r>
        <w:rPr>
          <w:i/>
        </w:rPr>
        <w:t>,</w:t>
      </w:r>
    </w:p>
    <w:p w14:paraId="10FEA9C8" w14:textId="77777777" w:rsidR="009C4746" w:rsidRDefault="00F4404A">
      <w:pPr>
        <w:spacing w:after="0"/>
      </w:pPr>
      <w:r>
        <w:rPr>
          <w:i/>
        </w:rPr>
        <w:t xml:space="preserve">Et </w:t>
      </w:r>
      <w:proofErr w:type="spellStart"/>
      <w:r>
        <w:rPr>
          <w:i/>
        </w:rPr>
        <w:t>circumtextum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stellis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diadema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manebat</w:t>
      </w:r>
      <w:proofErr w:type="spellEnd"/>
      <w:r>
        <w:rPr>
          <w:i/>
        </w:rPr>
        <w:t>.</w:t>
      </w:r>
    </w:p>
    <w:p w14:paraId="14C40F90" w14:textId="77777777" w:rsidR="009C4746" w:rsidRDefault="00F4404A">
      <w:pPr>
        <w:spacing w:after="0"/>
      </w:pPr>
      <w:r>
        <w:rPr>
          <w:i/>
        </w:rPr>
        <w:lastRenderedPageBreak/>
        <w:t xml:space="preserve">Fortunate </w:t>
      </w:r>
      <w:proofErr w:type="spellStart"/>
      <w:r>
        <w:rPr>
          <w:i/>
        </w:rPr>
        <w:t>puer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coeli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quacunque</w:t>
      </w:r>
      <w:proofErr w:type="spellEnd"/>
      <w:r>
        <w:rPr>
          <w:i/>
        </w:rPr>
        <w:t xml:space="preserve"> receptus</w:t>
      </w:r>
    </w:p>
    <w:p w14:paraId="4095B9BD" w14:textId="77777777" w:rsidR="009C4746" w:rsidRDefault="00F4404A">
      <w:pPr>
        <w:spacing w:after="0"/>
      </w:pPr>
      <w:proofErr w:type="spellStart"/>
      <w:r>
        <w:rPr>
          <w:i/>
        </w:rPr>
        <w:t>Parte</w:t>
      </w:r>
      <w:proofErr w:type="spellEnd"/>
      <w:r>
        <w:rPr>
          <w:i/>
        </w:rPr>
        <w:t xml:space="preserve"> micas, </w:t>
      </w:r>
      <w:proofErr w:type="spellStart"/>
      <w:r>
        <w:rPr>
          <w:i/>
        </w:rPr>
        <w:t>tantùm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placidis</w:t>
      </w:r>
      <w:proofErr w:type="spellEnd"/>
      <w:r>
        <w:rPr>
          <w:i/>
        </w:rPr>
        <w:t xml:space="preserve"> caput </w:t>
      </w:r>
      <w:proofErr w:type="spellStart"/>
      <w:r>
        <w:rPr>
          <w:i/>
        </w:rPr>
        <w:t>exere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terris</w:t>
      </w:r>
      <w:proofErr w:type="spellEnd"/>
      <w:r>
        <w:rPr>
          <w:i/>
        </w:rPr>
        <w:t>,</w:t>
      </w:r>
    </w:p>
    <w:p w14:paraId="4B036ADD" w14:textId="77777777" w:rsidR="009C4746" w:rsidRDefault="00F4404A">
      <w:pPr>
        <w:spacing w:after="0"/>
      </w:pPr>
      <w:r>
        <w:rPr>
          <w:i/>
        </w:rPr>
        <w:t xml:space="preserve">Tu tristes </w:t>
      </w:r>
      <w:proofErr w:type="spellStart"/>
      <w:r>
        <w:rPr>
          <w:i/>
        </w:rPr>
        <w:t>canos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miseri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solare</w:t>
      </w:r>
      <w:proofErr w:type="spellEnd"/>
      <w:r>
        <w:rPr>
          <w:i/>
        </w:rPr>
        <w:t xml:space="preserve"> </w:t>
      </w:r>
      <w:r>
        <w:rPr>
          <w:i/>
        </w:rPr>
        <w:t>parentis,</w:t>
      </w:r>
    </w:p>
    <w:p w14:paraId="5D278D01" w14:textId="77777777" w:rsidR="009C4746" w:rsidRDefault="00F4404A">
      <w:pPr>
        <w:spacing w:after="0"/>
        <w:rPr>
          <w:iCs/>
        </w:rPr>
      </w:pPr>
      <w:r>
        <w:rPr>
          <w:i/>
        </w:rPr>
        <w:t xml:space="preserve">Et fac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orbatae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venerabile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genti</w:t>
      </w:r>
      <w:proofErr w:type="spellEnd"/>
      <w:r>
        <w:rPr>
          <w:i/>
        </w:rPr>
        <w:t>.</w:t>
      </w:r>
    </w:p>
    <w:p w14:paraId="33439270" w14:textId="77777777" w:rsidR="00F4404A" w:rsidRDefault="00F4404A">
      <w:pPr>
        <w:spacing w:after="0"/>
        <w:rPr>
          <w:iCs/>
        </w:rPr>
      </w:pPr>
    </w:p>
    <w:p w14:paraId="6AE572EE" w14:textId="7C2C6440" w:rsidR="00F4404A" w:rsidRPr="00F4404A" w:rsidRDefault="00F4404A">
      <w:pPr>
        <w:spacing w:after="0"/>
        <w:rPr>
          <w:iCs/>
        </w:rPr>
      </w:pPr>
      <w:r>
        <w:rPr>
          <w:iCs/>
        </w:rPr>
        <w:t>/back/</w:t>
      </w:r>
    </w:p>
    <w:p w14:paraId="51594EB5" w14:textId="77777777" w:rsidR="009C4746" w:rsidRDefault="00F4404A" w:rsidP="00F4404A">
      <w:pPr>
        <w:spacing w:after="0"/>
      </w:pPr>
      <w:r>
        <w:t>FINIS.</w:t>
      </w:r>
    </w:p>
    <w:sectPr w:rsidR="009C4746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46"/>
    <w:rsid w:val="0019192D"/>
    <w:rsid w:val="009C4746"/>
    <w:rsid w:val="00F4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9152"/>
  <w15:docId w15:val="{5F637E7A-0350-4C9F-9F1A-2251A875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1CD9"/>
  </w:style>
  <w:style w:type="character" w:customStyle="1" w:styleId="Heading1Char">
    <w:name w:val="Heading 1 Char"/>
    <w:basedOn w:val="DefaultParagraphFont"/>
    <w:link w:val="Heading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11964</Words>
  <Characters>65807</Characters>
  <Application>Microsoft Office Word</Application>
  <DocSecurity>0</DocSecurity>
  <Lines>548</Lines>
  <Paragraphs>155</Paragraphs>
  <ScaleCrop>false</ScaleCrop>
  <Company>KNAW</Company>
  <LinksUpToDate>false</LinksUpToDate>
  <CharactersWithSpaces>77616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Bloemendal</dc:creator>
  <dc:description/>
  <cp:lastModifiedBy>Jan</cp:lastModifiedBy>
  <cp:revision>3</cp:revision>
  <dcterms:created xsi:type="dcterms:W3CDTF">2024-11-19T08:42:00Z</dcterms:created>
  <dcterms:modified xsi:type="dcterms:W3CDTF">2024-11-19T08:45:00Z</dcterms:modified>
  <dc:language>en-US</dc:language>
</cp:coreProperties>
</file>